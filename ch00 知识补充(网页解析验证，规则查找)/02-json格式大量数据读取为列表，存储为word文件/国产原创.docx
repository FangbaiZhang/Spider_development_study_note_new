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HZGD-018  新婚人妻波多野结衣被好色侄子威胁玩弄内射出轨做爱:</w:t>
        <w:br/>
        <w:t>magnet:?xt=urn:btih:60CDD6B6110E4913E334F15FC22F07E555D3354F&amp;dn=hzgd-018-C</w:t>
      </w:r>
    </w:p>
    <w:p>
      <w:r>
        <w:t>DVAJ-081炎热的夏天停电后美女人妻川上奈奈美被公公抱住狂干到香汗淋漓:</w:t>
        <w:br/>
        <w:t>magnet:?xt=urn:btih:502D682B09838256B4E74AE9A798E8F27BA79934&amp;dn=dvaj-081-C</w:t>
      </w:r>
    </w:p>
    <w:p>
      <w:r>
        <w:t>IPZ-051  和极品混血女友Rio的完全主观约会户外偷偷摸摸的性爱堂友转译版:</w:t>
        <w:br/>
        <w:t>magnet:?xt=urn:btih:D6A564D0520376B59192CB9C85CDC5CBBE455DD0&amp;dn=ipz-051-C</w:t>
      </w:r>
    </w:p>
    <w:p>
      <w:r>
        <w:t>MIDE-083  淫荡巨乳白衣恶魔护士冲田杏梨逆袭强奸玩弄病人的肉棒:</w:t>
        <w:br/>
        <w:t>magnet:?xt=urn:btih:63499FF4529FAB599881891EEA376FA952DABE68&amp;dn=mide-083-C</w:t>
      </w:r>
    </w:p>
    <w:p>
      <w:r>
        <w:t>PGD-717  发情的巨尻痴女医生莲实克蕾儿不把肉棒治疗完不会放你走哦:</w:t>
        <w:br/>
        <w:t>magnet:?xt=urn:btih:C2302CE400B327D06D83060EBC8C90FB7B34D5CC&amp;dn=pgd-717-C</w:t>
      </w:r>
    </w:p>
    <w:p>
      <w:r>
        <w:t>MIDE-088  超M被虐狂AV女优神咲诗织想在新作品中被男优用大肉棒好好教育:</w:t>
        <w:br/>
        <w:t>magnet:?xt=urn:btih:9D94E81B6265AD13E72708BAEB5DF1A033AE5EF7&amp;dn=mide-088-C</w:t>
      </w:r>
    </w:p>
    <w:p>
      <w:r>
        <w:t>JUY-750  每天去垃圾处遇到的不戴胸罩出轨的寂寞美女人妻黑川堇:</w:t>
        <w:br/>
        <w:t>magnet:?xt=urn:btih:C2BA7CC83C300A885476FE0E8B9739195BF359A5&amp;dn=juy-750-C</w:t>
      </w:r>
    </w:p>
    <w:p>
      <w:r>
        <w:t>RCT-787  首位作品破千的AV女优上原亚衣的五天三夜七周年纪念日全裸淫语:</w:t>
        <w:br/>
        <w:t>magnet:?xt=urn:btih:D64E11D61C34B7B847A2BDD04ACF1798FED9F861&amp;dn=rct-787-C</w:t>
      </w:r>
    </w:p>
    <w:p>
      <w:r>
        <w:t>PGD-881  不穿胸罩和内裤超短裙痴女教师吹石玲奈的诱惑授业:</w:t>
        <w:br/>
        <w:t>magnet:?xt=urn:btih:E22DEB1EAD46DA748931F2F4BC9DB6E9654603B7&amp;dn=pgd-881-C</w:t>
      </w:r>
    </w:p>
    <w:p>
      <w:r>
        <w:t>Babes.18.06.13.Casey.Calvert  坏女孩的正义第四集:</w:t>
        <w:br/>
        <w:t>magnet:?xt=urn:btih:E297AB0E1E1CCA7E835B77C4121C81523A5DD759&amp;dn=Babes-Casey.Calvert.-C</w:t>
      </w:r>
    </w:p>
    <w:p>
      <w:r>
        <w:t>VEC-449  丈夫出轨闺蜜帮我打抱不平当场让他掏出肉棒接受教育:</w:t>
        <w:br/>
        <w:t>magnet:?xt=urn:btih:A982F843C8B126356A9DC4540614A12E2C976E81&amp;dn=vec-449-C</w:t>
      </w:r>
    </w:p>
    <w:p>
      <w:r>
        <w:t>MIDE-078  不老女神小蕾一人分饰三角联手玩弄纯情租客小哥的三姐妹:</w:t>
        <w:br/>
        <w:t>magnet:?xt=urn:btih:F7F6D8A69E525769DAC12ABDAE25900FEF77DCE9&amp;dn=mide-078-C</w:t>
      </w:r>
    </w:p>
    <w:p>
      <w:r>
        <w:t>DWD-088  黑丝长腿痴女社长的性奴公司所有的男性职员都必须献上自己的肉棒:</w:t>
        <w:br/>
        <w:t>magnet:?xt=urn:btih:0D99BC0603664B5216A54CCF8FE38205047C242D&amp;dn=dwd-088-C</w:t>
      </w:r>
    </w:p>
    <w:p>
      <w:r>
        <w:t>DVAJ-030  五年前被我强奸的女人长泽惠里菜居然进入了公司成为我的部下:</w:t>
        <w:br/>
        <w:t>magnet:?xt=urn:btih:20AD8D8BF52FD788BC018FC0A6DA1D10A83BE083&amp;dn=dvaj-030-C</w:t>
      </w:r>
    </w:p>
    <w:p>
      <w:r>
        <w:t>SHKD-718  新人美女教师冬月枫的轮奸教师每天踏入校园就要被肉棒插入:</w:t>
        <w:br/>
        <w:t>magnet:?xt=urn:btih:9248956063904561266CFFEA1A4819A0AB16FD8D&amp;dn=shkd-718-C</w:t>
      </w:r>
    </w:p>
    <w:p>
      <w:r>
        <w:t>JUY-743  新婚美女人妻舞蹈老师淫荡的身体只能通过拍摄AV让男优们帮忙解决:</w:t>
        <w:br/>
        <w:t>magnet:?xt=urn:btih:3BB3C1B96F9B8B4E7F8163655D125585FF1CB357&amp;dn=juy-743-C</w:t>
      </w:r>
    </w:p>
    <w:p>
      <w:r>
        <w:t>MIDE-077  极品痴女山川青空穿着丝袜超短裙在电车上逆袭痴汉:</w:t>
        <w:br/>
        <w:t>magnet:?xt=urn:btih:C0D0188052185F747BBFACF75A4DF4F6B01D1FD0&amp;dn=mide-077-C</w:t>
      </w:r>
    </w:p>
    <w:p>
      <w:r>
        <w:t>IPZ-248  请侵犯我的妻子之绿帽奴老公最爱看着心爱的妻子在别的男人胯下呻吟:</w:t>
        <w:br/>
        <w:t>magnet:?xt=urn:btih:7546F2046219E8405473768E7DBE3A0934B62806&amp;dn=ipz-248-C</w:t>
      </w:r>
    </w:p>
    <w:p>
      <w:r>
        <w:t>MIDE-091  超可爱的项目经理西川结衣被工地的工人们盯上每天上班在电车上化身痴汉一起玩弄:</w:t>
        <w:br/>
        <w:t>magnet:?xt=urn:btih:6248D6AC91C59A2184A86F925FCB3E159462ABDE&amp;dn=mide-091-C</w:t>
      </w:r>
    </w:p>
    <w:p>
      <w:r>
        <w:t>GVH-139  为了让孩子不再堕落美女巨乳母亲君岛美绪用自己的身体教会他什么才是真正的性爱堂友转译版:</w:t>
        <w:br/>
        <w:t>magnet:?xt=urn:btih:14175D5DC8FC5E5B90093F44A98CB50A8BCF91C3&amp;dn=gvh-139-C</w:t>
      </w:r>
    </w:p>
    <w:p>
      <w:r>
        <w:t>PPPD-506  老公长期出差人妻吹石怜奈寂寞难耐对女儿的男朋友出手勾引他内射做爱:</w:t>
        <w:br/>
        <w:t>magnet:?xt=urn:btih:466B8DCD46AF5017A5543D093B6411BA48EBA81E&amp;dn=pppd-506-C</w:t>
      </w:r>
    </w:p>
    <w:p>
      <w:r>
        <w:t>ADN-272  自从和好兄弟的女朋友二宫光越过底线的那天起互相隐瞒多次沉溺于肉体关系:</w:t>
        <w:br/>
        <w:t>magnet:?xt=urn:btih:29B5CF49B956C1708D82F85D106415E2DE804134&amp;dn=adn-272-C</w:t>
      </w:r>
    </w:p>
    <w:p>
      <w:r>
        <w:t>PRED-263  香椎花乃小便解禁故意骗她喝了大量的水之后让男优把忍尿的她干得高潮失禁:</w:t>
        <w:br/>
        <w:t>magnet:?xt=urn:btih:D252A198803E76561A65525E879ED606C80B45BE&amp;dn=pred-263-C</w:t>
      </w:r>
    </w:p>
    <w:p>
      <w:r>
        <w:t>RCT-651  在家看AV声音太大惊动了搬到隔壁的黑丝美人妻生气的说着淫语惩罚我的肉棒:</w:t>
        <w:br/>
        <w:t>magnet:?xt=urn:btih:7CAF294F1DE08A38646EA0D94C28E32E5DD38E10&amp;dn=rct-651-C</w:t>
      </w:r>
    </w:p>
    <w:p>
      <w:r>
        <w:t>JUL-367  出差时在商旅中与一直憧憬着的女上司一色桃子在两人房里同住擦出意外的火花:</w:t>
        <w:br/>
        <w:t>magnet:?xt=urn:btih:8A2C037FD90ECB5B2F113F8856E18CC5D49DBFF8&amp;dn=jul-367-C</w:t>
      </w:r>
    </w:p>
    <w:p>
      <w:r>
        <w:t>200GANA-2376  把妹达人通过家里安装的摄像头拍下和正妹的性爱过程:</w:t>
        <w:br/>
        <w:t>magnet:?xt=urn:btih:C633C70FE50D4DCE17CE4D3C49D69BBBBE3EBB9A&amp;dn=gana-2376-C</w:t>
      </w:r>
    </w:p>
    <w:p>
      <w:r>
        <w:t>JUL-369  在义父的绝对命令下服从每天做爱调教变成专用中出内射听话的人妻女仆辻井穂香:</w:t>
        <w:br/>
        <w:t>magnet:?xt=urn:btih:F857552F5BCC7739EC8163B744932B0221BCC37F&amp;dn=jul-369-C</w:t>
      </w:r>
    </w:p>
    <w:p>
      <w:r>
        <w:t>RCT-640   对男人的存在完全无视对性交意识为零专心打电话的女高中生就算插入也没发觉:</w:t>
        <w:br/>
        <w:t>magnet:?xt=urn:btih:D66A46FE1B6E88F8E712543446545BF032E538DC&amp;dn=rct-640-C</w:t>
      </w:r>
    </w:p>
    <w:p>
      <w:r>
        <w:t>PRED-262  超迫力追击臀色女套餐被美丽大姐姐山岸逢花的美臀把蛋蛋榨空依然不放弃玩弄:</w:t>
        <w:br/>
        <w:t>magnet:?xt=urn:btih:2FF0AC27CF0189F75372CCC85200F0849318EBDB&amp;dn=pred-262-C</w:t>
      </w:r>
    </w:p>
    <w:p>
      <w:r>
        <w:t>345SIMM-545  借网络访谈为名把自慰棒插入路上的学生妹让她下面泛滥后带到宾馆无套内射:</w:t>
        <w:br/>
        <w:t>magnet:?xt=urn:btih:B5C5292ED6A2F60971245A0AA5DD47EE170F4599&amp;dn=simm-545-C</w:t>
      </w:r>
    </w:p>
    <w:p>
      <w:r>
        <w:t>259LUXU-1342  美女讲师背着谈婚论嫁的男朋友穿上性感高跟吊带被男优的肉棒爆操:</w:t>
        <w:br/>
        <w:t>magnet:?xt=urn:btih:3A22ECD61144A4BE6EC79E831BE7367926AC1340&amp;dn=luxu-1342-C</w:t>
      </w:r>
    </w:p>
    <w:p>
      <w:r>
        <w:t>SSNI-906  讨厌的美上司女坂道美硫副业在风俗店让她爆舔肉棒再插入做爱把她贬低得一塌糊涂:</w:t>
        <w:br/>
        <w:t>magnet:?xt=urn:btih:079013D63631D690507FA0CC0A129354D6D11AC6&amp;dn=ssni-906-C</w:t>
      </w:r>
    </w:p>
    <w:p>
      <w:r>
        <w:t>VAGU-233  为了帮助老公解决投诉美女人妻东凛假扮人体娃娃被送去客户家惨遭恋母癖客户无套内射（片尾有NG彩蛋）:</w:t>
        <w:br/>
        <w:t>magnet:?xt=urn:btih:5324A41B7D701A1E66FE40F50F4F631F2907F63E&amp;dn=vagu-233-C</w:t>
      </w:r>
    </w:p>
    <w:p>
      <w:r>
        <w:t>PPPD-506  老公长期出差人妻吹石怜奈寂寞难耐对女儿的男朋友出手勾引他内射做爱:</w:t>
        <w:br/>
        <w:t>magnet:?xt=urn:btih:466B8DCD46AF5017A5543D093B6411BA48EBA81E&amp;dn=pppd-506-C</w:t>
      </w:r>
    </w:p>
    <w:p>
      <w:r>
        <w:t>435MFC-051  和小学就知道性爱的童颜巨乳美女一起度过一天一夜的性爱生活:</w:t>
        <w:br/>
        <w:t>magnet:?xt=urn:btih:4C7BB5449AAA036489EB69E45511B5687EF2DC64&amp;dn=mfc-051-C</w:t>
      </w:r>
    </w:p>
    <w:p>
      <w:r>
        <w:t>NACR-366  老公长年海外出差欲求不满的人妻看到来家里的男人就忍不住掏出他的肉棒:</w:t>
        <w:br/>
        <w:t>magnet:?xt=urn:btih:8B5C1DEF7A3EDBCCA633155603D203805D763C2F&amp;dn=nacr-366-C</w:t>
      </w:r>
    </w:p>
    <w:p>
      <w:r>
        <w:t>DV-1372  美女OL朝日奈明无法拒绝投诉客户的过分要求逐渐堕落为公司的性处理工具:</w:t>
        <w:br/>
        <w:t>magnet:?xt=urn:btih:44C5E1DE98AC7FD3B4110843C9267945C2C89946&amp;dn=dv-1372-C</w:t>
      </w:r>
    </w:p>
    <w:p>
      <w:r>
        <w:t>RCTD-146  家庭乱伦大乱交母亲与儿子父亲与女儿达到母女同时高潮的条件来获得奖金:</w:t>
        <w:br/>
        <w:t>magnet:?xt=urn:btih:88B28DA97C3D37144CAC14263FECBE045A2B6909&amp;dn=rctd-146-C</w:t>
      </w:r>
    </w:p>
    <w:p>
      <w:r>
        <w:t>RCT-638  乱伦教室今天的课题是担心儿子交不到女友的妈妈亲自帮处男儿子破处提升魅力:</w:t>
        <w:br/>
        <w:t>magnet:?xt=urn:btih:6FD342673F5565E047BDB6B4742F6F8EC1F15BA0&amp;dn=rct-638-C</w:t>
      </w:r>
    </w:p>
    <w:p>
      <w:r>
        <w:t>MIDE-839  女友的姐姐用无胸罩的巨乳诱惑我出轨做爱:</w:t>
        <w:br/>
        <w:t>magnet:?xt=urn:btih:906F86FE5CC97E15C1010AA0D2E2EFFE29E070E6&amp;dn=mide-839-C</w:t>
      </w:r>
    </w:p>
    <w:p>
      <w:r>
        <w:t>JUL-352  刺激强烈无法压抑勃起朋友的美女妈妈山口珠理对处男的我进行诱惑按摩:</w:t>
        <w:br/>
        <w:t>magnet:?xt=urn:btih:5294D0D05E17A8427690005DB99C4B5FC27E61BE&amp;dn=jul-352-C</w:t>
      </w:r>
    </w:p>
    <w:p>
      <w:r>
        <w:t>MIDE-835  十九岁神乳H奶高潮初体验绝顶三本番:</w:t>
        <w:br/>
        <w:t>magnet:?xt=urn:btih:CA2FE20B54898E1DF035FFB8185786195E7759F2&amp;dn=mide-835-C</w:t>
      </w:r>
    </w:p>
    <w:p>
      <w:r>
        <w:t>JUL-358  无家可归NTR身心被夺取的的妻子铃乃广香:</w:t>
        <w:br/>
        <w:t>magnet:?xt=urn:btih:9AB64AEF75476E34A8CD2E0834E20549442D416D&amp;dn=jul-358-C</w:t>
      </w:r>
    </w:p>
    <w:p>
      <w:r>
        <w:t>PRED-256  为了让心爱的老公不被裁员打击自信美女人妻秘书忍着屈辱撅起美臀被一根根肉棒插入:</w:t>
        <w:br/>
        <w:t>magnet:?xt=urn:btih:8C6D3881F5A17F238EA4157E1CD5D55697F2A7E5&amp;dn=pred-256-C</w:t>
      </w:r>
    </w:p>
    <w:p>
      <w:r>
        <w:t>JUL-366  和憧憬的美女阿姨北条麻妃独处的暴风雨夜晚:</w:t>
        <w:br/>
        <w:t>magnet:?xt=urn:btih:1CF39CAA55B249D9385022C17C0B82F54F524345&amp;dn=jul-366-C</w:t>
      </w:r>
    </w:p>
    <w:p>
      <w:r>
        <w:t>RBD-992  外国人专用泡泡浴成为黑肉棒俘虏的巨乳汤女:</w:t>
        <w:br/>
        <w:t>magnet:?xt=urn:btih:251E6054F978D80FB2F038052DA5515BCBE00F47&amp;dn=rbd-992-C</w:t>
      </w:r>
    </w:p>
    <w:p>
      <w:r>
        <w:t>VAGU-149  邻居家的巨乳人妻总是露出傲人的胸器勾引男人:</w:t>
        <w:br/>
        <w:t>magnet:?xt=urn:btih:27ABE8756B0251B97CE3F2DE90D50C3784C5F4A5&amp;dn=vagu-149-C</w:t>
      </w:r>
    </w:p>
    <w:p>
      <w:r>
        <w:t>ATID-332  不能让老公知道的秘密人妻并木塔子的私密情事:</w:t>
        <w:br/>
        <w:t>magnet:?xt=urn:btih:209D032EA6AB654E6FF41B4F25D4874738030A2D&amp;dn=atid-332-C</w:t>
      </w:r>
    </w:p>
    <w:p>
      <w:r>
        <w:t>JUL-364  被叔叔侵犯后我的美女妻子神宫寺奈绪初次体验了高潮:</w:t>
        <w:br/>
        <w:t>magnet:?xt=urn:btih:793337D15760D44D01A969FB8069E78AA1A7F567&amp;dn=jul-364-C</w:t>
      </w:r>
    </w:p>
    <w:p>
      <w:r>
        <w:t>FSDSS-104  桃尻叶芽和大叔浓密接吻用各种体位贴合亲密做爱:</w:t>
        <w:br/>
        <w:t>magnet:?xt=urn:btih:6C841F1E4B8B0EFB0049F74F23DE0EAA5F1B657F&amp;dn=fsdss-104-C</w:t>
      </w:r>
    </w:p>
    <w:p>
      <w:r>
        <w:t>JUL-365  游泳NTR教室被游泳教练征服身心的美女人妻木下日葵:</w:t>
        <w:br/>
        <w:t>magnet:?xt=urn:btih:BD5BDB307FD0A46A7E0E2EA827D7BD651EE1E3FA&amp;dn=jul-365-C</w:t>
      </w:r>
    </w:p>
    <w:p>
      <w:r>
        <w:t>MIAA-335  用媚药肉棒插入出轨后对我没有感情的巨乳妻子深田咏美使其高潮内射受孕:</w:t>
        <w:br/>
        <w:t>magnet:?xt=urn:btih:20B4A0B6212E3F7E6C83C4C1C3FFCEAEE6C79E0A&amp;dn=miaa-335-C</w:t>
      </w:r>
    </w:p>
    <w:p>
      <w:r>
        <w:t>MIAA-342  亲爱的女友被强奸事件听取NTR在审问室心如刀割的听着罪犯诉说对我女友的暴行:</w:t>
        <w:br/>
        <w:t>magnet:?xt=urn:btih:C8955B5D7FD02C70A475B87602B562FB6584902F&amp;dn=miaa-342-C</w:t>
      </w:r>
    </w:p>
    <w:p>
      <w:r>
        <w:t>MIDE-842  隔着超薄的墙壁住在隔壁的美女小姐姐蓝芽美月瞒着男友偷偷耳语诱惑:</w:t>
        <w:br/>
        <w:t>magnet:?xt=urn:btih:B326C2178F38F0D0A760C84D6BED2899B3B509CD&amp;dn=mide-842-C</w:t>
      </w:r>
    </w:p>
    <w:p>
      <w:r>
        <w:t>ABW-015  没有剧本没有演技成分天使脸孔魔鬼身材AV女优凉森铃梦真实本能的性爱模样:</w:t>
        <w:br/>
        <w:t>magnet:?xt=urn:btih:98F7E16F5679DC560D9678C1BD6390FD9A77BBC5&amp;dn=abw-015-C</w:t>
      </w:r>
    </w:p>
    <w:p>
      <w:r>
        <w:t>WAAA-002  和讨厌我的巨乳嫂子Julia再次相遇在泡泡浴店强制她免费任意服侍我多次内射:</w:t>
        <w:br/>
        <w:t>magnet:?xt=urn:btih:AD6DECC3D0336B1FA1E8D139E2EC25DA049640B5&amp;dn=waaa-002-C</w:t>
      </w:r>
    </w:p>
    <w:p>
      <w:r>
        <w:t>WAAA-005  欲望不满的姐姐和喜欢射精的正男君因为双方父母约定旅游在宾馆内内射到天明:</w:t>
        <w:br/>
        <w:t>magnet:?xt=urn:btih:53912C4489852EB1777017944BCAAD0580A7275E&amp;dn=waaa-005-C</w:t>
      </w:r>
    </w:p>
    <w:p>
      <w:r>
        <w:t>MEYD-148  一直都很贤惠的人妻家庭主妇涉谷果步在目睹了其他男人的巨根后一直心潮澎湃:</w:t>
        <w:br/>
        <w:t>magnet:?xt=urn:btih:AA7FE38A7A0756DC4A9235C1084A0D2B1315542A&amp;dn=meyd-148-C</w:t>
      </w:r>
    </w:p>
    <w:p>
      <w:r>
        <w:t>SHKD-620 为了旗下歌手不被埋没美女经纪人卯水咲流被迫用自己的身体和娱乐公司进行淫乱交易:</w:t>
        <w:br/>
        <w:t>magnet:?xt=urn:btih:357E7FE71DCB02286877AA43FEFEA5D5B527C052&amp;dn=shkd-620-C</w:t>
      </w:r>
    </w:p>
    <w:p>
      <w:r>
        <w:t>IPZ-587  原本谈好的女优临阵脱逃美女经纪人天海翼只能自己被迫顶上在男朋友面前下海拍摄堂友转译版:</w:t>
        <w:br/>
        <w:t>magnet:?xt=urn:btih:661B7C04E8E80BA210873FEC96775915844000DA&amp;dn=ipz-587-C</w:t>
      </w:r>
    </w:p>
    <w:p>
      <w:r>
        <w:t>WAAA-007  公司饮酒会错过末班车借宿女上司虽然早泄但从星期五晚上直至星期一早上一直被强制射精:</w:t>
        <w:br/>
        <w:t>magnet:?xt=urn:btih:24C437979202CC35B5F4DA8C4F28ECC97D2713C6&amp;dn=waaa-007-C</w:t>
      </w:r>
    </w:p>
    <w:p>
      <w:r>
        <w:t>MIDE-838  敏感度很高的女友结婚前被人私通堕落了:</w:t>
        <w:br/>
        <w:t>magnet:?xt=urn:btih:345943748424216466D2DDB55DFB6E9684589CB6&amp;dn=mide-838-C</w:t>
      </w:r>
    </w:p>
    <w:p>
      <w:r>
        <w:t>GG-088  黑丝巨乳人妻佐藤遥希的禁断介护老公被派到海外只能考公公和伯伯的肉棒才能满足:</w:t>
        <w:br/>
        <w:t>magnet:?xt=urn:btih:77B7F949CA9E1F0B4247E7A433BAEB6F4B8F8EF6&amp;dn=gg-088-C</w:t>
      </w:r>
    </w:p>
    <w:p>
      <w:r>
        <w:t>MRSS-097  性挌恶劣的社长的儿子来到我家恶言相向利用职权带领男同事就在我房间轮奸内射了我的妻子:</w:t>
        <w:br/>
        <w:t>magnet:?xt=urn:btih:2DE881E0519B99C4F98C1789DFEB3EEE69726DA9&amp;dn=mrss-097-C</w:t>
      </w:r>
    </w:p>
    <w:p>
      <w:r>
        <w:t>MKON-037  可爱女友日泉舞香发现我的绿帽癖后居然在生日当天送我一张影片记录她被不认识的大叔无套插入:</w:t>
        <w:br/>
        <w:t>magnet:?xt=urn:btih:16F2073668020236BC6F3C1E467AA01B824C60C5&amp;dn=mkon-037-C</w:t>
      </w:r>
    </w:p>
    <w:p>
      <w:r>
        <w:t>Babes.18.06.05.Abigail.Mac  坏女孩的正义第二集:</w:t>
        <w:br/>
        <w:t>magnet:?xt=urn:btih:A8A446E6AD6AD17DB82B2C96983248EC1AE77892&amp;dn=Babes-Abigail.Mac-C</w:t>
      </w:r>
    </w:p>
    <w:p>
      <w:r>
        <w:t>MIGD-260  男扮女装就读露陷的可爱学生妹大桥未久被男生们轮奸脸上射满浓稠精液:</w:t>
        <w:br/>
        <w:t>magnet:?xt=urn:btih:C10EEFFAD40096E8C287637D315CE5F133CA4E43&amp;dn=migd-260-C</w:t>
      </w:r>
    </w:p>
    <w:p>
      <w:r>
        <w:t>IPX-556  希岛爱理在同学会相遇后的不伦出轨怀上了我的孩子的话你就不会和他结婚了吧:</w:t>
        <w:br/>
        <w:t>magnet:?xt=urn:btih:C471C08CAD0308F5ABB622308B7DEA5E5A4FFD95&amp;dn=ipx-556-C</w:t>
      </w:r>
    </w:p>
    <w:p>
      <w:r>
        <w:t>TEAM-079  品学兼优的学生妹辻本杏因为压力太多去超市偷窃被抓住威胁被调教玩弄:</w:t>
        <w:br/>
        <w:t>magnet:?xt=urn:btih:D5F6149AE6A6A2AF4E44945D872BDFC374AB7E9F&amp;dn=team-079-C</w:t>
      </w:r>
    </w:p>
    <w:p>
      <w:r>
        <w:t>RBD-597  为了帮助被开除的老公重新振作美女人妻播报员本田莉子默默忍受一切屈辱:</w:t>
        <w:br/>
        <w:t>magnet:?xt=urn:btih:EF108779099A92646E41973ACBB7F227F8DC4C2A&amp;dn=rbd-597-C</w:t>
      </w:r>
    </w:p>
    <w:p>
      <w:r>
        <w:t>SABA-650  被男朋友介绍来的棒球棒经纪人制服高中妹为了钱下海拍摄AV出道被无套内射:</w:t>
        <w:br/>
        <w:t>magnet:?xt=urn:btih:5DB76CD3DDEB0FE1E030ECD6843A1DBAFD59AB7D&amp;dn=saba-650-C</w:t>
      </w:r>
    </w:p>
    <w:p>
      <w:r>
        <w:t>GVG-306  老公丢了工作无法还房贷美女人妻只要出来应征杂志模特被猥琐肥猪摄影师潜规则:</w:t>
        <w:br/>
        <w:t>magnet:?xt=urn:btih:F0E332B3B2EA2650B8C2D8167661A4623A786DC1&amp;dn=gvg-306-C</w:t>
      </w:r>
    </w:p>
    <w:p>
      <w:r>
        <w:t>Vixen.16.07.23.Leah.Gotti  为了赚取学费美女大学生去年长的富翁家做保姆服侍大鸡巴:</w:t>
        <w:br/>
        <w:t>magnet:?xt=urn:btih:AAB0C6BD0E45B816868B14DECEFAC55A7F82FF87</w:t>
      </w:r>
    </w:p>
    <w:p>
      <w:r>
        <w:t>VENU-964  得知我是处男的妈妈饭冈加奈子像发现新大陆一般每天都用我来满足她的欲求不满:</w:t>
        <w:br/>
        <w:t>magnet:?xt=urn:btih:B2A17918E687425D83453F809F65908D9BC59955&amp;dn=venu-964-C</w:t>
      </w:r>
    </w:p>
    <w:p>
      <w:r>
        <w:t>Vixen.17.06.08.Blair.Williams  柔韧性极强的美女秘书诱惑刚刚办完离婚手续的老板做爱:</w:t>
        <w:br/>
        <w:t>magnet:?xt=urn:btih:6F764EC6C7803A84FE130284FAE2097F26B300F6</w:t>
      </w:r>
    </w:p>
    <w:p>
      <w:r>
        <w:t>STARS-295  刚刚结婚的美女OL户田真琴在同一个房间性爱NTR被最讨厌的绝伦前男友灌媚药干到主动索求:</w:t>
        <w:br/>
        <w:t>magnet:?xt=urn:btih:DC1FE83DB22E37F16006482A548921F3C9D8A93F&amp;dn=stars-295-C</w:t>
      </w:r>
    </w:p>
    <w:p>
      <w:r>
        <w:t>WAAA-003  若隐若现诱惑和姐姐花音丽忍不住做爱内射:</w:t>
        <w:br/>
        <w:t>magnet:?xt=urn:btih:469E9867AA8FB5AF1210F41ABD42A1E8E4846156&amp;dn=waaa-003-C</w:t>
      </w:r>
    </w:p>
    <w:p>
      <w:r>
        <w:t>WAAA-009  和储存了特浓精液的单身大叔汗水播种性交:</w:t>
        <w:br/>
        <w:t>magnet:?xt=urn:btih:F73456BF4DCBF2E0561E5DDA4385653182FBF12C&amp;dn=waaa-009-C</w:t>
      </w:r>
    </w:p>
    <w:p>
      <w:r>
        <w:t>MEYD-167  一直都很贤惠的人妻家庭主妇泽村丽子在目睹了其他男人的巨根后一直心潮澎湃:</w:t>
        <w:br/>
        <w:t>magnet:?xt=urn:btih:828F625925A35B21D125F3C21F1B2EE9669BC974&amp;dn=meyd-167-C</w:t>
      </w:r>
    </w:p>
    <w:p>
      <w:r>
        <w:t>CJOD-264  被香汗淋漓的痴女逃狱犯硬上强制中出的我:</w:t>
        <w:br/>
        <w:t>magnet:?xt=urn:btih:465C8181AAB4E0C7F618EFC92203BBE2FEA415E2&amp;dn=cjod-264-C</w:t>
      </w:r>
    </w:p>
    <w:p>
      <w:r>
        <w:t>Vixen.17.02.08.Kendra.Sunderland  为了在暑假赚外快的美女大学生和兼职的餐厅老板做爱:</w:t>
        <w:br/>
        <w:t>magnet:?xt=urn:btih:BA296F75B0699CCCA42B447597E68D563B5BB5D3</w:t>
      </w:r>
    </w:p>
    <w:p>
      <w:r>
        <w:t>MIMK-076  经典漫改之和巨乳女淫魔稻场流花的约会生活:</w:t>
        <w:br/>
        <w:t>magnet:?xt=urn:btih:EBDA1B0EC41838CEBF48F18B9F4F2CDEE3177307&amp;dn=mimk-076-C</w:t>
      </w:r>
    </w:p>
    <w:p>
      <w:r>
        <w:t>NAFI-014 被贩卖到奴隶俱乐部任人玩弄的美女神宫寺奈绪:</w:t>
        <w:br/>
        <w:t>magnet:?xt=urn:btih:9B1BB0A1FD5D78CFE32FEF61441DC63D4967EE43&amp;dn=nafi-014-C</w:t>
      </w:r>
    </w:p>
    <w:p>
      <w:r>
        <w:t>SOE-557  眼睛一直盯着镜头痴女吉泽明步的主观淫语性爱视频:</w:t>
        <w:br/>
        <w:t>magnet:?xt=urn:btih:50604DB403D2A07D21FA982A37AD0024F4534C41&amp;dn=soe-557-C</w:t>
      </w:r>
    </w:p>
    <w:p>
      <w:r>
        <w:t>DOPP-022  交换干系列违背道德通奸艳剧漂亮屁股妈妈疯狂骑乘位:</w:t>
        <w:br/>
        <w:t>magnet:?xt=urn:btih:BF5C4DEA2BF8F5946B9603A5D4F1D5458E71C78B&amp;dn=dopp-022-C</w:t>
      </w:r>
    </w:p>
    <w:p>
      <w:r>
        <w:t>MIDD-630  绝美风俗女郎大桥未久的极上色情淫语服侍陪浴服务:</w:t>
        <w:br/>
        <w:t>magnet:?xt=urn:btih:950AF1156A3E4C830997B3195E7B8A5E0F92CADC&amp;dn=midd-630-C</w:t>
      </w:r>
    </w:p>
    <w:p>
      <w:r>
        <w:t>CRS-022  我的美女老婆收到优惠券去按摩店体验被一步步下套拍摄了各种色情视频:</w:t>
        <w:br/>
        <w:t>magnet:?xt=urn:btih:0FDCF5318A84C4B8F2AD99EB94980B8A442978EA&amp;dn=crs-022-C</w:t>
      </w:r>
    </w:p>
    <w:p>
      <w:r>
        <w:t>DNJR-037  流氓痴女教师秋元千早的淫语课堂把学生们的乳头和肉棒挑逗得硬邦邦:</w:t>
        <w:br/>
        <w:t>magnet:?xt=urn:btih:21CFB72AA9B2771C099587B27C5DC5DCF6E447F7&amp;dn=dnjr-037-C</w:t>
      </w:r>
    </w:p>
    <w:p>
      <w:r>
        <w:t>AmateurAllure.17.01.12.Lena.Anderson  和极品长腿女神的一对一性爱用充满血丝的鸡巴插入肉穴:</w:t>
        <w:br/>
        <w:t>magnet:?xt=urn:btih:12F7FB01A716B0517C2F0C7E93E2D18008467A69</w:t>
      </w:r>
    </w:p>
    <w:p>
      <w:r>
        <w:t>GVG-453  拜托巨乳老婆在家里帮三个学生补课没想到反被他们下药用肉棒对我的妻子进行授课:</w:t>
        <w:br/>
        <w:t>magnet:?xt=urn:btih:FD5B005711308BB2089849FB252B5CDAA9B023CE&amp;dn=gvg-453-C</w:t>
      </w:r>
    </w:p>
    <w:p>
      <w:r>
        <w:t>KMHRS-026  从小就梦想成为漂亮AV女优的天然系小恶魔白肤美少女天然花音出道作:</w:t>
        <w:br/>
        <w:t>magnet:?xt=urn:btih:0E21D43CF57799C7E611FE1CA279FAF44D862635&amp;dn=kmhrs-026-C</w:t>
      </w:r>
    </w:p>
    <w:p>
      <w:r>
        <w:t>ATID-321  编辑部的可爱新人妃月留衣为了自己的屁股减肥计划实地行动导致越来越沉溺于肛门快感:</w:t>
        <w:br/>
        <w:t>magnet:?xt=urn:btih:4B8E445AD10224D8A00E960281EB042BF54E31FD&amp;dn=atid-321-C</w:t>
      </w:r>
    </w:p>
    <w:p>
      <w:r>
        <w:t>HBAD-322  被乡下出征士兵当作慰安妇的傲慢的贵妇人:</w:t>
        <w:br/>
        <w:t>magnet:?xt=urn:btih:2490C6F87D4606241E32C64B6F67FDDB5D0D8163&amp;dn=hbad-322-C</w:t>
      </w:r>
    </w:p>
    <w:p>
      <w:r>
        <w:t>DV-1527  美女教师前原有纪的羞耻凌辱教室:</w:t>
        <w:br/>
        <w:t>magnet:?xt=urn:btih:03231A09CFC6D7FF271458E61749B070D93296ED&amp;dn=dv-1527-C</w:t>
      </w:r>
    </w:p>
    <w:p>
      <w:r>
        <w:t>HBAD-403  昭和时代女间谍的悲歌女人只能沦为泄欲工具:</w:t>
        <w:br/>
        <w:t>magnet:?xt=urn:btih:FD53FB236B431651FAA4660D5A1DDA1053C78383&amp;dn=hbad-403-C</w:t>
      </w:r>
    </w:p>
    <w:p>
      <w:r>
        <w:t>SW-515  可爱学生妹若隐若现的内裤让我的肉棒无法平息:</w:t>
        <w:br/>
        <w:t>magnet:?xt=urn:btih:7EAE49194CD17B00D791877E59FD7FF87E9AEF69&amp;dn=sw-515-C</w:t>
      </w:r>
    </w:p>
    <w:p>
      <w:r>
        <w:t>FSDSS-112  极品巨乳女优美乃雀仅限M型粉丝参加的感谢祭:</w:t>
        <w:br/>
        <w:t>magnet:?xt=urn:btih:B5443C074EF5D631BC86C9BC3BEE61B2FD8877B0&amp;dn=fsdss-112-C</w:t>
      </w:r>
    </w:p>
    <w:p>
      <w:r>
        <w:t>MIDE-076  美女家庭教师丘咲爱米莉对处男学生的诱惑授业:</w:t>
        <w:br/>
        <w:t>magnet:?xt=urn:btih:05E02FDA783D55CD08DD05E13677DBCD4430D401&amp;dn=mide-076-C</w:t>
      </w:r>
    </w:p>
    <w:p>
      <w:r>
        <w:t>Tushy.17.03.12.Lana.Rhoades  成功毕业的名牌大学美女回馈第一个客户和他的朋友一起三穴齐开:</w:t>
        <w:br/>
        <w:t>magnet:?xt=urn:btih:0A16DFC832981812A663FB1D67FACE0FC95575B3</w:t>
      </w:r>
    </w:p>
    <w:p>
      <w:r>
        <w:t>MEYD-197  在家太寂寞的人妻在外面初尝禁果之后一发不可收拾:</w:t>
        <w:br/>
        <w:t>magnet:?xt=urn:btih:31451332FC1705A1093F809F725407FFA829547F&amp;dn=meyd-197-C</w:t>
      </w:r>
    </w:p>
    <w:p>
      <w:r>
        <w:t>MIDD-799  大桥未久的宅配泰国浴访问到素人粉丝家中献上服务:</w:t>
        <w:br/>
        <w:t>magnet:?xt=urn:btih:1CA3E8A5B82BAD51AD7CBA95DC3DAB0C80980A97&amp;dn=midd-799-C</w:t>
      </w:r>
    </w:p>
    <w:p>
      <w:r>
        <w:t>XVSR-559  完全主观美乳全开不穿内衣的巨乳姐姐仓多真央:</w:t>
        <w:br/>
        <w:t>magnet:?xt=urn:btih:521C932A8248E3D298CE01D8778ABE41D3EE18B5&amp;dn=xvsr-559-C</w:t>
      </w:r>
    </w:p>
    <w:p>
      <w:r>
        <w:t>FSDSS-114  天然呆美颜女神吉高宁宁无台本的素颜性爱纪录片:</w:t>
        <w:br/>
        <w:t>magnet:?xt=urn:btih:934A24A973E08793108F811445F97D6CC821E392&amp;dn=fsdss-114-C</w:t>
      </w:r>
    </w:p>
    <w:p>
      <w:r>
        <w:t>NHDTB-451  钻入叔母裙底舔逼爽得叔母淫性大起在叔叔面前乱伦並木塔子葵百合香:</w:t>
        <w:br/>
        <w:t>magnet:?xt=urn:btih:696C3D9921E0418294BFF5FF466097FB90615FFD&amp;dn=nhdtb-451-C</w:t>
      </w:r>
    </w:p>
    <w:p>
      <w:r>
        <w:t>MOND-202  和已经结婚的美女OL前辈出差错过末班车同处一室借着酒意疯狂内射做爱到早上:</w:t>
        <w:br/>
        <w:t>magnet:?xt=urn:btih:250FC857E2E5D6C2176A3F975FFA5603614199B8&amp;dn=mond-202-C</w:t>
      </w:r>
    </w:p>
    <w:p>
      <w:r>
        <w:t>JUL-350  三天两夜的社员旅行中我被要求留在这里和憧憬的柜台小姐希岛爱理独处:</w:t>
        <w:br/>
        <w:t>magnet:?xt=urn:btih:A0C79E87B2062B08E12383B1E7B8F73409D09620&amp;dn=jul-350-C</w:t>
      </w:r>
    </w:p>
    <w:p>
      <w:r>
        <w:t>Tushy.17.02.20.Lana.Rhoades  越来越淫荡的应届美女大学生签订保密协议后被大黑屌插入屁眼:</w:t>
        <w:br/>
        <w:t>magnet:?xt=urn:btih:1190C068FF71DAB8AF4D8DCF7D5B503D9ECE29F2</w:t>
      </w:r>
    </w:p>
    <w:p>
      <w:r>
        <w:t>MIDD-616  学生时代就在校园内一直被侵犯的大桥未久成为女教师后还是难逃命运束缚:</w:t>
        <w:br/>
        <w:t>magnet:?xt=urn:btih:79CC065C46A7D2F3CD3CAC3DCF5FAA95165400C8&amp;dn=midd-616-C</w:t>
      </w:r>
    </w:p>
    <w:p>
      <w:r>
        <w:t>AMBI-114  品学兼优的三好学生妹花音丽回到家后不得不被迫成为禽兽继父的性欲处理玩具:</w:t>
        <w:br/>
        <w:t>magnet:?xt=urn:btih:236B6D6700BBCB8F1715D1FF864661673498C89E&amp;dn=ambi-114-C</w:t>
      </w:r>
    </w:p>
    <w:p>
      <w:r>
        <w:t>RCT-537  只隔2分钟就从认真切换成猥亵的世界女人就从认真模式切换成好色模式的伪善天国:</w:t>
        <w:br/>
        <w:t>magnet:?xt=urn:btih:605C37F334C4BAC96BF4ED13FCB8229C3125A30A&amp;dn=rct-537-C</w:t>
      </w:r>
    </w:p>
    <w:p>
      <w:r>
        <w:t>JUL-348  和老公生子做爱后又和公公持续做爱的人妻春明润:</w:t>
        <w:br/>
        <w:t>magnet:?xt=urn:btih:B1A2260AB5F94572165FC2CC4A802F8BE35C1938&amp;dn=jul-348-C</w:t>
      </w:r>
    </w:p>
    <w:p>
      <w:r>
        <w:t>VEC-363  把好朋友风韵犹存的美女妈妈岬梓干翻到高潮连连:</w:t>
        <w:br/>
        <w:t>magnet:?xt=urn:btih:07BB9FD5C0783341AA35021C8E9CC63727B5DB1B&amp;dn=vec-363-C</w:t>
      </w:r>
    </w:p>
    <w:p>
      <w:r>
        <w:t>HBAD-342  战国时代我的老婆被诬陷征为慰安妇我却无能为力:</w:t>
        <w:br/>
        <w:t>magnet:?xt=urn:btih:53FBA5B698FA8799909B326AE253BF5134C4885D&amp;dn=hbad-342-C</w:t>
      </w:r>
    </w:p>
    <w:p>
      <w:r>
        <w:t>MIDD-655  极品女优大桥未久对早泄男士的肉棒改善计划:</w:t>
        <w:br/>
        <w:t>magnet:?xt=urn:btih:8118D55B111D480FF8F113C16A9A26F23A84C727&amp;dn=midd-655-C</w:t>
      </w:r>
    </w:p>
    <w:p>
      <w:r>
        <w:t>SPRD-1338  禁断相奸系列之和美女巨乳继母近藤郁的性爱游戏:</w:t>
        <w:br/>
        <w:t>magnet:?xt=urn:btih:147B8B883269E83C6613128417455DCE4112580D&amp;dn=sprd-1338-C</w:t>
      </w:r>
    </w:p>
    <w:p>
      <w:r>
        <w:t>JUL-354  身为人妻身为老师的我却陷入了不该有的纯爱:</w:t>
        <w:br/>
        <w:t>magnet:?xt=urn:btih:3661D632E9ADEC6AA75F83BF0730302D45138849&amp;dn=jul-354-C</w:t>
      </w:r>
    </w:p>
    <w:p>
      <w:r>
        <w:t>EKW-041  脱掉极品身材情人舞岛明里的衣服用大肉棒干一整天:</w:t>
        <w:br/>
        <w:t>magnet:?xt=urn:btih:7891255D80100D01E6A6E64C72E133D259420BF0&amp;dn=ekw-041-C</w:t>
      </w:r>
    </w:p>
    <w:p>
      <w:r>
        <w:t>SNIS-341  为了达到业绩美女巨乳销售员奥田咲用身体和客人上床:</w:t>
        <w:br/>
        <w:t>magnet:?xt=urn:btih:DF68E92967F3EE151A90BC71323F5079D2919815&amp;dn=snis-341-C</w:t>
      </w:r>
    </w:p>
    <w:p>
      <w:r>
        <w:t>MIDD-571  长得可爱却很喜欢肉棒的好色幼稚园女教师大桥未久:</w:t>
        <w:br/>
        <w:t>magnet:?xt=urn:btih:55B58694840FD6FF726963EED9DF888DEA44C0AC&amp;dn=midd-571-C</w:t>
      </w:r>
    </w:p>
    <w:p>
      <w:r>
        <w:t>HBAD-186  被强奸的新人女教师黑木市香小穴变成校内公用肉便器:</w:t>
        <w:br/>
        <w:t>magnet:?xt=urn:btih:DDB89D61AE02057587CFBBE852206344A979227E&amp;dn=hbad-186-C</w:t>
      </w:r>
    </w:p>
    <w:p>
      <w:r>
        <w:t>MIDD-669  不穿内裤播报天气预告的淫荡电视台美女主播大桥未久:</w:t>
        <w:br/>
        <w:t>magnet:?xt=urn:btih:61AF592BEEBCD5BCBC97BE39162F43CA1D33BAC3&amp;dn=midd-669-C</w:t>
      </w:r>
    </w:p>
    <w:p>
      <w:r>
        <w:t>MIDE-844  喜欢的偶像少女交了男朋友觉得背叛的我要尽情强奸她:</w:t>
        <w:br/>
        <w:t>magnet:?xt=urn:btih:43652F6E536DB9FA9C3A521C38FFFABF0DE606C1&amp;dn=mide-844-C</w:t>
      </w:r>
    </w:p>
    <w:p>
      <w:r>
        <w:t>HND-900  让部下老婆怀孕的权力性骚扰绝伦上司部下高兴的告诉我老婆怀孕了但那其实是我的孩子:</w:t>
        <w:br/>
        <w:t>magnet:?xt=urn:btih:F8EB655AD30D1EB507D3AC60B753592C9335AC2E&amp;dn=hnd-900-C</w:t>
      </w:r>
    </w:p>
    <w:p>
      <w:r>
        <w:t>CJOD-263  深夜加班办公室我被认为不起眼的后辈枢木葵突然进行痴女行为被数度强迫中出直到天明:</w:t>
        <w:br/>
        <w:t>magnet:?xt=urn:btih:9EB3FFE068A8F69E23572038DCFE8064F2B6215A&amp;dn=cjod-263-C</w:t>
      </w:r>
    </w:p>
    <w:p>
      <w:r>
        <w:t>CJOD-261  被三名美女包围圣水三重奏色女后宫在被淫汁四溅喷洒下被迫数度射精:</w:t>
        <w:br/>
        <w:t>magnet:?xt=urn:btih:F752147EC1BD49D4B528F905F236920C5E03AF1A&amp;dn=cjod-261-C</w:t>
      </w:r>
    </w:p>
    <w:p>
      <w:r>
        <w:t>CJOD-262  在排卵日之时春心荡漾香汗淋漓的巨乳人妻椿莉香怀抱淫念诱邻居做爱中出:</w:t>
        <w:br/>
        <w:t>magnet:?xt=urn:btih:FA05E3EB3508B3F711039BB6A6FC9EBAD9E8FA25&amp;dn=cjod-262-C</w:t>
      </w:r>
    </w:p>
    <w:p>
      <w:r>
        <w:t>SDJS-091  代替女儿履行职责的美女岳母诱惑小二十岁的女婿内射奸淫紧密交缠分不开的性爱:</w:t>
        <w:br/>
        <w:t>magnet:?xt=urn:btih:D5EE216AE4B73E7CCC1D6F62A7EE22B6CF166890&amp;dn=sdjs-091-C</w:t>
      </w:r>
    </w:p>
    <w:p>
      <w:r>
        <w:t>GVH-103  美女单亲妈妈饭冈加奈子为了纠正儿子错误的性观念用身体亲自和他内射做爱:</w:t>
        <w:br/>
        <w:t>magnet:?xt=urn:btih:252DFE025E15FC5126FF12FB87972CC153770FC4&amp;dn=gvh-103-C</w:t>
      </w:r>
    </w:p>
    <w:p>
      <w:r>
        <w:t>CAWD-138  贴身的按摩护理技巧专业的连续射精护理拍案叫绝的手法给你带来神仙般的快乐:</w:t>
        <w:br/>
        <w:t>magnet:?xt=urn:btih:82FED30304520C82B20F0082A257B6AC6F2FBF67&amp;dn=cawd-138-C</w:t>
      </w:r>
    </w:p>
    <w:p>
      <w:r>
        <w:t>AVOP-269  寂寞人妻和孤寡老人的禁忌性爱:</w:t>
        <w:br/>
        <w:t>magnet:?xt=urn:btih:67535CC1622ED05746FD45D983FDF42A97ED31E7&amp;dn=avop-269-C</w:t>
      </w:r>
    </w:p>
    <w:p>
      <w:r>
        <w:t>HOKS-029  为了复仇用肉体迷惑杀人犯的美女濑户菫:</w:t>
        <w:br/>
        <w:t>magnet:?xt=urn:btih:F832AFC945AE68D0B4711167CBF14306A8FA15CE&amp;dn=hoks-029-C</w:t>
      </w:r>
    </w:p>
    <w:p>
      <w:r>
        <w:t>HND-902  在旅游地跟女友还有女友好友川字型睡在一起被因为看到亲热场面而发情的女友好友给诱惑结果做爱内射到天亮:</w:t>
        <w:br/>
        <w:t>magnet:?xt=urn:btih:B63DD21A3623C30227CCB95E560043CDA4FBB183&amp;dn=hnd-902-C</w:t>
      </w:r>
    </w:p>
    <w:p>
      <w:r>
        <w:t>HND-904  装作处男骗炮被揭穿被痴女小姐加钟惩罚内射:</w:t>
        <w:br/>
        <w:t>magnet:?xt=urn:btih:AE31FC109AEF466634EFA8875A97829A501E2A1A&amp;dn=hnd-904-C</w:t>
      </w:r>
    </w:p>
    <w:p>
      <w:r>
        <w:t>HND-898  女高中生小泉日向制服遭雨淋湿躲雨遭大叔播种侵犯:</w:t>
        <w:br/>
        <w:t>magnet:?xt=urn:btih:913517C89177FABAE9470EAA9FDC84C36E084985&amp;dn=hnd-898-C</w:t>
      </w:r>
    </w:p>
    <w:p>
      <w:r>
        <w:t>CAWD-133  垃圾肉棒的逆NTR明明女友就睡在旁边却被两位烂醉巨乳前辈老练的夜袭技巧袭击最终忍不住内射:</w:t>
        <w:br/>
        <w:t>magnet:?xt=urn:btih:B57686A7015D3085A189DFB1E49D7F37E187CA86&amp;dn=cawd-133-C</w:t>
      </w:r>
    </w:p>
    <w:p>
      <w:r>
        <w:t>CAWD-128  内射爸爸活制服少女是中年大叔的播种性玩具:</w:t>
        <w:br/>
        <w:t>magnet:?xt=urn:btih:6AF77131B818019BB670DD22311DC6660940F843&amp;dn=cawd-128-C</w:t>
      </w:r>
    </w:p>
    <w:p>
      <w:r>
        <w:t>DASD-747  与小时候一起泡澡过的巨尻阿姨筱田优再次共同入浴:</w:t>
        <w:br/>
        <w:t>magnet:?xt=urn:btih:7CA49601DB82990796F83AEDB10166DEFD77F387&amp;dn=dasd-747-C</w:t>
      </w:r>
    </w:p>
    <w:p>
      <w:r>
        <w:t>JUL-346  巨乳人妻白石茉莉奈被不想抱着的男人死命抱着侵犯了:</w:t>
        <w:br/>
        <w:t>magnet:?xt=urn:btih:C2A9B972B8EA42EAEC664F064EA0970D113E87AB&amp;dn=jul-346-C</w:t>
      </w:r>
    </w:p>
    <w:p>
      <w:r>
        <w:t>PPPD-340  女朋友的巨乳姐姐Julia用内射诱惑我出轨堂友转译版:</w:t>
        <w:br/>
        <w:t>magnet:?xt=urn:btih:FDCA23CDAD12FBCBD69A2E8B69B88E2ADD3F0E71&amp;dn=pppd-340-C</w:t>
      </w:r>
    </w:p>
    <w:p>
      <w:r>
        <w:t>HND-906  一百万粉丝福利和巨乳AV女优深田咏美同居拍摄AV最新作:</w:t>
        <w:br/>
        <w:t>magnet:?xt=urn:btih:000C21D75880B38FA67A050FAB09120297CAF9AC&amp;dn=hnd-906-C</w:t>
      </w:r>
    </w:p>
    <w:p>
      <w:r>
        <w:t>AVSA-092  贞操带禁欲调教三十天性欲爆发的巨乳巨尻OL推川悠里:</w:t>
        <w:br/>
        <w:t>magnet:?xt=urn:btih:8108D040DC94930A57402221553E637E1DA4180E&amp;dn=avsa-092-C</w:t>
      </w:r>
    </w:p>
    <w:p>
      <w:r>
        <w:t>ROYD-028  在父母的催促下和哥哥备孕的美女嫂子居然大晚上跑到我房间要我帮忙:</w:t>
        <w:br/>
        <w:t>magnet:?xt=urn:btih:A8F91EF64BE621AE40C5412036F25BC9B73E5A27</w:t>
      </w:r>
    </w:p>
    <w:p>
      <w:r>
        <w:t>AVOP-110  因为老公开车撞了人美女人妻堀内秋美 只能在他服刑的期间肉偿于丧偶的男人:</w:t>
        <w:br/>
        <w:t>magnet:?xt=urn:btih:04EDE8762921FA62E96C863FA6C0AE9C34167BDB&amp;dn=avop-110-C</w:t>
      </w:r>
    </w:p>
    <w:p>
      <w:r>
        <w:t>VEC-448  错过末班车的我和喝醉的黑丝美女人妻OL部长君岛美绪同处一室欲望大爆发:</w:t>
        <w:br/>
        <w:t>magnet:?xt=urn:btih:AEA9851AEC1A02F6456D0FC763203E9A01F255A9&amp;dn=vec-448-C</w:t>
      </w:r>
    </w:p>
    <w:p>
      <w:r>
        <w:t>VENU-971  经受不住巨尻岳母筱田优的臀部诱惑的我对着她的美尻无套插入乱伦内射:</w:t>
        <w:br/>
        <w:t>magnet:?xt=urn:btih:B6E870F36360985C4FA55F13D2059CE26B308E4B&amp;dn=venu-971-C</w:t>
      </w:r>
    </w:p>
    <w:p>
      <w:r>
        <w:t>IPX-555  从小就被丑陋继父强奸长大的明里紬就算交了男朋友也阻止不了被当面侵犯屈辱强暴:</w:t>
        <w:br/>
        <w:t>magnet:?xt=urn:btih:FAC27042F6E595BA7B4BCACB1E049B8C060117BB&amp;dn=ipx-555-C</w:t>
      </w:r>
    </w:p>
    <w:p>
      <w:r>
        <w:t>STARS-279  向远距离恋爱的女友纱仓真菜在有限的时间里激烈求欢中出直到没有精液为止纯爱绝伦性交):</w:t>
        <w:br/>
        <w:t>magnet:?xt=urn:btih:F2C58400486A3B60B4CE06AEE5914F5A77872230&amp;dn=stars-279-C</w:t>
      </w:r>
    </w:p>
    <w:p>
      <w:r>
        <w:t>261ARA-432  全国有名的做爱天才约了个32岁人妻OL换上诱人的情趣黑丝内衣给她一段难忘的高潮:</w:t>
        <w:br/>
        <w:t>magnet:?xt=urn:btih:4856F25738A4CCBE5E1076C030B19219D3EE939E&amp;dn=ara-432-C</w:t>
      </w:r>
    </w:p>
    <w:p>
      <w:r>
        <w:t>ATID-242   美女OL爱杏美被调教成了每天接待不同肉棒的妓女:</w:t>
        <w:br/>
        <w:t>magnet:?xt=urn:btih:33E5BEA5A34CAD2649FF37C7ECD585FB2D043437&amp;dn=atid-242-C</w:t>
      </w:r>
    </w:p>
    <w:p>
      <w:r>
        <w:t>ATID-211  完全催眠凌辱调教人妻小桥咲不停堕落:</w:t>
        <w:br/>
        <w:t>magnet:?xt=urn:btih:3321B42F9281FAFD7C93928B1F845DDB3C1CF371&amp;dn=atid-211-C</w:t>
      </w:r>
    </w:p>
    <w:p>
      <w:r>
        <w:t>RKI-480  新世界第一早泄男VS美臀筱田优被玩弄睪丸大量内射做爱:</w:t>
        <w:br/>
        <w:t>magnet:?xt=urn:btih:1C3931502A8B0E9B709C6888523E219DFA9920AD&amp;dn=rki-480-C</w:t>
      </w:r>
    </w:p>
    <w:p>
      <w:r>
        <w:t>VEC-447  被妻子的巨乳女性朋友盯上的我无法拒绝出轨中出:</w:t>
        <w:br/>
        <w:t>magnet:?xt=urn:btih:B5FF0433B8C74C0FE9D0CCA83FAB54DDA7272836&amp;dn=vec-447-C</w:t>
      </w:r>
    </w:p>
    <w:p>
      <w:r>
        <w:t>NKKD-181  育有一女的美女老婆被打工的20岁小年轻同事给睡走了:</w:t>
        <w:br/>
        <w:t>magnet:?xt=urn:btih:3492708A79731C0004E951E8C11D2F40199BCDFA&amp;dn=nkkd-181-C</w:t>
      </w:r>
    </w:p>
    <w:p>
      <w:r>
        <w:t>SNIS-118  挑战黑人的巨乳女优奥田咲狭窄的阴道被巨大黑屌贯穿:</w:t>
        <w:br/>
        <w:t>magnet:?xt=urn:btih:24B6BF42ED90A4359DDAC58739717912C4CB1D74</w:t>
      </w:r>
    </w:p>
    <w:p>
      <w:r>
        <w:t>KIRE-007  美女婚庆策划小姐橘萌萌香看到心里就忍不住兴奋公然勾引接吻出轨:</w:t>
        <w:br/>
        <w:t>magnet:?xt=urn:btih:E7FFBD644FF21E9933C6F3D29D9EFF7C85FFD79C&amp;dn=kire-007-C</w:t>
      </w:r>
    </w:p>
    <w:p>
      <w:r>
        <w:t>Tushy.17.01.16.Lana.Rhoades.And.Penny.Pax 极品身材美女大学生和别的女孩一起被大老板玩弄屁眼:</w:t>
        <w:br/>
        <w:t>magnet:?xt=urn:btih:7BADD995F753322BA1FB73F116B745B82DDED390</w:t>
      </w:r>
    </w:p>
    <w:p>
      <w:r>
        <w:t>HUNTA-535  和巨乳妹妹一起泡温泉看到那比想象中还大的奶子胯下控制不住勃起:</w:t>
        <w:br/>
        <w:t>magnet:?xt=urn:btih:DA549F2433F9CCB2C73DB6C79D01B138B696E88A&amp;dn=hunta-535-C</w:t>
      </w:r>
    </w:p>
    <w:p>
      <w:r>
        <w:t>EBOD-773  神般匀称和细腰模特情人约定可自拍即插做爱理性烟消云散快乐内射不伦:</w:t>
        <w:br/>
        <w:t>magnet:?xt=urn:btih:77F748B06CF9A93330C31086F8DF9B4BA11A6F2B&amp;dn=ebod-773-C</w:t>
      </w:r>
    </w:p>
    <w:p>
      <w:r>
        <w:t>Tushy.20.04.12.Ashley.Lane.And.Kenna.James 美女闺蜜的老板和我迷恋肛交的男朋友居然是同一个人:</w:t>
        <w:br/>
        <w:t>magnet:?xt=urn:btih:38988A65828D42C2FBF0CF2D5D738814B215E235</w:t>
      </w:r>
    </w:p>
    <w:p>
      <w:r>
        <w:t>Tushy.16.12.22.Lana.Rhoades  马上要从名牌大学毕业的美女被闺蜜介绍性工作开发屁眼几个小时赚的就比几个月的多:</w:t>
        <w:br/>
        <w:t>magnet:?xt=urn:btih:2615390AC581999B8206A2ACC38F4AB83E6D0917</w:t>
      </w:r>
    </w:p>
    <w:p>
      <w:r>
        <w:t>261ARA-436  全国有名的做爱天才约了个给动漫配音的十九岁可爱声优用大肉棒让她性欲觉醒:</w:t>
        <w:br/>
        <w:t>magnet:?xt=urn:btih:DE5273C28A0E561A30868881644BA97BBB9EEEAF</w:t>
      </w:r>
    </w:p>
    <w:p>
      <w:r>
        <w:t>292MY-401  结婚十五年孩子已经上初中的美女人妻白石由美因为欲求不满隐瞒老公偷偷出来拍摄:</w:t>
        <w:br/>
        <w:t>magnet:?xt=urn:btih:142359BD4993E4C871ADAB20AF3558F4856ED37A&amp;dn=my-401-C</w:t>
      </w:r>
    </w:p>
    <w:p>
      <w:r>
        <w:t>PGD-871  黑皮辣妹AIKA小便潮水混合大失禁:</w:t>
        <w:br/>
        <w:t>magnet:?xt=urn:btih:06DE0616F528188F3BA2D969F7EA61AC702F49F9&amp;dn=pgd-871-C</w:t>
      </w:r>
    </w:p>
    <w:p>
      <w:r>
        <w:t>FAA-108  被哥哥说成一事无成的废物弟弟至少可以用大肉棒把美女嫂子佐佐木明希干得娇喘连连:</w:t>
        <w:br/>
        <w:t>magnet:?xt=urn:btih:84B072967015D87296870F956517BB747AD57E66</w:t>
      </w:r>
    </w:p>
    <w:p>
      <w:r>
        <w:t>USAG-020  看着朴素的女大学生其实是个超级受虐狂为了被大肉棒调教给男朋友戴了顶绿油油的帽子:</w:t>
        <w:br/>
        <w:t>magnet:?xt=urn:btih:EB66B97A0CD0CF75B5D74E3016D94523C1FB6BAB&amp;dn=usag-020-C</w:t>
      </w:r>
    </w:p>
    <w:p>
      <w:r>
        <w:t>ABW-014  坐在我隔壁桌的可爱女同学爱音玛丽亚总是喜欢对我恶作剧用白虎小穴吃掉我的肉棒:</w:t>
        <w:br/>
        <w:t>magnet:?xt=urn:btih:632FAA719063790FF9C196DE1D18BFC1709C997A</w:t>
      </w:r>
    </w:p>
    <w:p>
      <w:r>
        <w:t>ABW-016  通过各种手段不要命的疯狂抽插让出道一年的人气女优斋藤亚美里疯狂痉挛达到人生最爽的顶点:</w:t>
        <w:br/>
        <w:t>magnet:?xt=urn:btih:AA591C164961F8E758694951BC595E8FD9C79775&amp;dn=abw-016-C</w:t>
      </w:r>
    </w:p>
    <w:p>
      <w:r>
        <w:t>SSNI-897  黑丝美女人妻OL槙出菜和最讨厌的肥猪上司出差同住一屋被强行压在身下干到高潮:</w:t>
        <w:br/>
        <w:t>magnet:?xt=urn:btih:DF9DD9DA7A52670EAC53F0425C1B37F0C581CDB1</w:t>
      </w:r>
    </w:p>
    <w:p>
      <w:r>
        <w:t>SSNI-898  超可爱的妹妹乙白沙也加天天在家里露出内裤忍耐了三年的我终于忍不住过界了:</w:t>
        <w:br/>
        <w:t>magnet:?xt=urn:btih:204984D1AA35D07AB7943C5A7A7B99A41228094A</w:t>
      </w:r>
    </w:p>
    <w:p>
      <w:r>
        <w:t>SSNI-893  在宾馆交了个风俗女竟然是白天碰到让我惊艳的前台美女小姐姐伊贺真子:</w:t>
        <w:br/>
        <w:t>magnet:?xt=urn:btih:55C2E5EBAFD6E6E0B25A650EA6CAF9D141F6BA3E</w:t>
      </w:r>
    </w:p>
    <w:p>
      <w:r>
        <w:t>DIC-073  从高中开始就憧憬着拍摄AV的美女七美濑奈刚满十八岁就迫不及待地下海:</w:t>
        <w:br/>
        <w:t>magnet:?xt=urn:btih:A2C52FDEE0B520C13783ACD1F163E245C5078B99&amp;dn=dic-073-C</w:t>
      </w:r>
    </w:p>
    <w:p>
      <w:r>
        <w:t>JUL-329  极品身材专业主妇前职业泳装模特青山水穗AV下海被干到高潮完全忘记了老公:</w:t>
        <w:br/>
        <w:t>magnet:?xt=urn:btih:D23414032BF95EF604AEBA2A336728D0FC529623&amp;dn=jul-329-C</w:t>
      </w:r>
    </w:p>
    <w:p>
      <w:r>
        <w:t>BLK-475  二十岁就和两百多人做过爱的超色情巨乳女孩田中宁宁疯狂的中出性爱:</w:t>
        <w:br/>
        <w:t>magnet:?xt=urn:btih:E9BEBA8EC5C79C145F041911744CD889A6FF1531</w:t>
      </w:r>
    </w:p>
    <w:p>
      <w:r>
        <w:t>SSNI-889  十年之后和当初夺走我处男之身让我人生疯狂的班主任葵司再次相遇:</w:t>
        <w:br/>
        <w:t>magnet:?xt=urn:btih:2B7F0A163B55DD1B5A07C814649DCCBCC878CB21</w:t>
      </w:r>
    </w:p>
    <w:p>
      <w:r>
        <w:t>SSNI-891  违反伦理妻子的可爱高中妹妹架乃由罗来家里玩疯狂挑逗让我化身性欲野兽:</w:t>
        <w:br/>
        <w:t>magnet:?xt=urn:btih:5EC2D9E333DFE92AAA3993B1DCD41F76645556E6</w:t>
      </w:r>
    </w:p>
    <w:p>
      <w:r>
        <w:t>259LUXU-1326  和吊带黑丝情趣透明内衣极品长腿模特身材美女永山夏美的完美性爱:</w:t>
        <w:br/>
        <w:t>magnet:?xt=urn:btih:17D40307857F937BC8C7E344C1FBC2FC2FDFCD93&amp;dn=luxu-1326-C</w:t>
      </w:r>
    </w:p>
    <w:p>
      <w:r>
        <w:t>RKI-604  形似逆转世界最棒性转性爱传奇AV女优波多野结衣插入屁眼让男性射精:</w:t>
        <w:br/>
        <w:t>magnet:?xt=urn:btih:CC774ED26E4EE5645912869076A1C8F738A4D69D</w:t>
      </w:r>
    </w:p>
    <w:p>
      <w:r>
        <w:t>VENU-970  穿着超色情黑丝内衣的美女妈妈铃木真夕把儿子勃起的肉棒清理干净内射乱伦:</w:t>
        <w:br/>
        <w:t>magnet:?xt=urn:btih:61CF503358FB22ADCFB5ADFA9802BAEA5E97548C&amp;dn=venu-970-C</w:t>
      </w:r>
    </w:p>
    <w:p>
      <w:r>
        <w:t>DFE-046  巨乳OL美女田中宁宁被按摩店的王牌男技师干到高潮痉挛性感爆发觉醒:</w:t>
        <w:br/>
        <w:t>magnet:?xt=urn:btih:74F9970DC82BCBF08A9EB70FE6066377E7626C0A&amp;dn=dfe-046-C</w:t>
      </w:r>
    </w:p>
    <w:p>
      <w:r>
        <w:t>SSNI-888  国民偶像三上悠亚的绝伦性交四十八小时耐久疯狂抽插让她一直处于高潮状态:</w:t>
        <w:br/>
        <w:t>magnet:?xt=urn:btih:FCCC4D104C5FB1C904807FC468ED77A059375779</w:t>
      </w:r>
    </w:p>
    <w:p>
      <w:r>
        <w:t>Tushy.18.01.31.Kenzie.Reeves.ass 马上要高中毕业的金发小美女被有妇之夫插入自己未经开发的嫩菊换取外快:</w:t>
        <w:br/>
        <w:t>magnet:?xt=urn:btih:0333933BBD89E5A156E7F1FE304A16425DCDE82E</w:t>
      </w:r>
    </w:p>
    <w:p>
      <w:r>
        <w:t>Tushy.18.03.02.Kenzie.Reeves 成绩不理想的金发美女想要上名牌大学只能用自己的屁眼交换教授的推荐信:</w:t>
        <w:br/>
        <w:t>magnet:?xt=urn:btih:8C05829C68B8F3DF67B7997C51CBBB14D6CE1553</w:t>
      </w:r>
    </w:p>
    <w:p>
      <w:r>
        <w:t>HOKS-046  夏日的噩梦烕胁一天被侵犯2次的人妻:</w:t>
        <w:br/>
        <w:t>magnet:?xt=urn:btih:EEA7F44BD4E096253C3741710ED7D5A727A8C769</w:t>
      </w:r>
    </w:p>
    <w:p>
      <w:r>
        <w:t>PPPD-875  巨乳女老师的诱惑对纯情处男的诱惑授业:</w:t>
        <w:br/>
        <w:t>magnet:?xt=urn:btih:3C4D1699D3972679DA3002C3E20DD5CCAB492186</w:t>
      </w:r>
    </w:p>
    <w:p>
      <w:r>
        <w:t>NGOD-133  丈夫升学指导中在家被私通的人妻泽村玲子:</w:t>
        <w:br/>
        <w:t>magnet:?xt=urn:btih:96C325D12A40450F5CFD0A4E8E5E7A308A64FFAF&amp;dn=ngod-133-C</w:t>
      </w:r>
    </w:p>
    <w:p>
      <w:r>
        <w:t>SDMM-024  反向魔镜号巨乳素人女孩在众目睽睽下做爱:</w:t>
        <w:br/>
        <w:t>magnet:?xt=urn:btih:4932060E732A3B4A9A66ACDC799B9E4A7FF6C4F3&amp;dn=sdmm-024-C</w:t>
      </w:r>
    </w:p>
    <w:p>
      <w:r>
        <w:t>RCT-504  近亲相奸猜猜裸体特辑第16回母女裸体猜猜猜:</w:t>
        <w:br/>
        <w:t>magnet:?xt=urn:btih:5AA1E74A7289D39CF8D87965E3F8C2C26F0E5997</w:t>
      </w:r>
    </w:p>
    <w:p>
      <w:r>
        <w:t>IENE-595  被极恶正太中出轮奸的人妻家政妇三喜本:</w:t>
        <w:br/>
        <w:t>magnet:?xt=urn:btih:F360D0A2E5A0D69F3ED78186531B33A89388EE03&amp;dn=iene-595-C</w:t>
      </w:r>
    </w:p>
    <w:p>
      <w:r>
        <w:t>SSNI-901  怀孕的老妈回娘家的一百天里美女姐妹花被猥琐继父调教成离不开肉棒的淫荡女孩:</w:t>
        <w:br/>
        <w:t>magnet:?xt=urn:btih:C5D2A39CAB54FE1FB167C1326EB35A31198D0EBE</w:t>
      </w:r>
    </w:p>
    <w:p>
      <w:r>
        <w:t>RCT-505  全裸淫语讲堂最最淫秽的词语未性爱增添情趣:</w:t>
        <w:br/>
        <w:t>magnet:?xt=urn:btih:9CCD32EA8F34A0C0EBE393EC72B12BA48F29B160&amp;dn=rct-505-C</w:t>
      </w:r>
    </w:p>
    <w:p>
      <w:r>
        <w:t>SNIS-862  被彻底捆绑强行侵犯的巨乳大小姐明日花绮罗:</w:t>
        <w:br/>
        <w:t>magnet:?xt=urn:btih:E5F80F079C2B6A4DE4A9B1FAF5741ED9C12B9670&amp;dn=snis-862-C</w:t>
      </w:r>
    </w:p>
    <w:p>
      <w:r>
        <w:t>NHDTA-884  在电车上要下车的学生妹被痴汉玩弄进退两难:</w:t>
        <w:br/>
        <w:t>magnet:?xt=urn:btih:07E3CF5FE32ECF7C742C0E487F279F4AD68B451E</w:t>
      </w:r>
    </w:p>
    <w:p>
      <w:r>
        <w:t>HUNTA-544   毫无防备露出内裤的书店可爱服务娘:</w:t>
        <w:br/>
        <w:t>magnet:?xt=urn:btih:7952B2079DE711CD3AE3AEAC4BAD20C8176951EE&amp;dn=hunta-544-C</w:t>
      </w:r>
    </w:p>
    <w:p>
      <w:r>
        <w:t>RBD-727  因为老公的爸爸欠债跑路人妻笠原诗织被迫成为风俗女郎卖身被内射赚钱:</w:t>
        <w:br/>
        <w:t>magnet:?xt=urn:btih:AC55A718314DEA6972C157A0F5E39AC71174DEAD&amp;dn=rbd-727-C</w:t>
      </w:r>
    </w:p>
    <w:p>
      <w:r>
        <w:t>IPX-545  高潮也要继续舔天使的追击吸吮专属射精后也吸吮的极品妹妹二叶绘马:</w:t>
        <w:br/>
        <w:t>magnet:?xt=urn:btih:7E7D4ECBEDFA768078D0E88049835CE2D81C82D8&amp;dn=ipx-545-C</w:t>
      </w:r>
    </w:p>
    <w:p>
      <w:r>
        <w:t>MSFH-034  随意爱抚I罩杯实习女OL现任女大学生前田桃杏的身体签订一周情人契约:</w:t>
        <w:br/>
        <w:t>magnet:?xt=urn:btih:A4C540075683F87F7E1E830A679049F9719EB70A&amp;dn=msfh-034-C</w:t>
      </w:r>
    </w:p>
    <w:p>
      <w:r>
        <w:t>VENU-935  妻子回娘家待产她的美女姐姐来照顾我的起居的这段时间诱惑我疯狂内射做爱:</w:t>
        <w:br/>
        <w:t>magnet:?xt=urn:btih:577FAC4E9D3E4A14316C7FC7A134CC71AFE94FB8&amp;dn=venu-935-C</w:t>
      </w:r>
    </w:p>
    <w:p>
      <w:r>
        <w:t>NSPS-934  找了私家侦探才慢慢发掘我的巨乳爱妻织田真子给我戴了数不尽的绿帽:</w:t>
        <w:br/>
        <w:t>magnet:?xt=urn:btih:870D062F4E72F9C6A9AA7E9C8C385D415714F7CA&amp;dn=nsps-934-C</w:t>
      </w:r>
    </w:p>
    <w:p>
      <w:r>
        <w:t>VENU-450  退休后闲着的好色公每天都在家趁着儿子没注意欺负美女媳妇波多野结衣:</w:t>
        <w:br/>
        <w:t>magnet:?xt=urn:btih:095FAB0252C221B0A7BB1F80F931BDCAE81F21E8&amp;dn=venu-450-C</w:t>
      </w:r>
    </w:p>
    <w:p>
      <w:r>
        <w:t>HBAD-558  老公死后曾抛弃他的禽兽爸爸找上门来在遗像前侵犯内射黑丝美寡妇藤森里穗:</w:t>
        <w:br/>
        <w:t>magnet:?xt=urn:btih:03A86D6A190608F63CBDD67A98F6EACD7EA14E02&amp;dn=hbad-558-C</w:t>
      </w:r>
    </w:p>
    <w:p>
      <w:r>
        <w:t>HODV-21514  欲求不满的年轻人妻被丈夫的部下带回安置房多次密着做爱堕落成为内射肉便器:</w:t>
        <w:br/>
        <w:t>magnet:?xt=urn:btih:6E15640591FEE14ABF4D1A288EC1EBC2A61CDD74&amp;dn=hodv-21514-C</w:t>
      </w:r>
    </w:p>
    <w:p>
      <w:r>
        <w:t>IPX-545  高潮也要继续舔天使的追击吸吮专属射精后也吸吮的极品妹妹二叶绘马:</w:t>
        <w:br/>
        <w:t>magnet:?xt=urn:btih:7E7D4ECBEDFA768078D0E88049835CE2D81C82D8&amp;dn=ipx-545-C</w:t>
      </w:r>
    </w:p>
    <w:p>
      <w:r>
        <w:t>Vixen.18.11.20.Jia.Lissa.And.Tori.Black 极品美女和男朋友一起挑选服务小妹加入这场淫靡的3P狂欢:</w:t>
        <w:br/>
        <w:t>magnet:?xt=urn:btih:5E9ACEAA0958B8BD96139BFEEA92E4A8DE57ECD1</w:t>
      </w:r>
    </w:p>
    <w:p>
      <w:r>
        <w:t>IPX-549  让从前就喜欢我青梅竹马加美杏奈禁欲一个月趁女友不在家疯狂做爱开心又难受的三日:</w:t>
        <w:br/>
        <w:t>magnet:?xt=urn:btih:78EE2E09A42572FCFAD24AB6C92927283064F96E&amp;dn=ipx-549-C</w:t>
      </w:r>
    </w:p>
    <w:p>
      <w:r>
        <w:t>VENU-969  老婆回来的前一天她的美女巨乳姐姐河北春菜来家里帮忙打扫顺便把我的精液榨干了:</w:t>
        <w:br/>
        <w:t>magnet:?xt=urn:btih:F5ADCBC104A341C15BCE3B8D3ACF3A0A447E3C1A&amp;dn=venu-969-C</w:t>
      </w:r>
    </w:p>
    <w:p>
      <w:r>
        <w:t>GVG-922  丈夫没有生育能力商量好打算用人工授精的巨乳人妻君岛美绪却被猥琐老头医生用更直接的方式无套插入内射受孕:</w:t>
        <w:br/>
        <w:t>magnet:?xt=urn:btih:F3F4030D5BC94707A0EA784BCAF3E78684193B35&amp;dn=gvg-922-C</w:t>
      </w:r>
    </w:p>
    <w:p>
      <w:r>
        <w:t>HND-881  名校大学回国的文静女生永泽雪乃中出解禁人生第一次不戴套内射做爱:</w:t>
        <w:br/>
        <w:t>magnet:?xt=urn:btih:61378E1CA05C4FF4C2BF1A967D681FA255A7F9E9&amp;dn=hnd-881-C</w:t>
      </w:r>
    </w:p>
    <w:p>
      <w:r>
        <w:t>CAWD-121  因为想要观看成人片拍摄现场而成为导演助理的人才美女井上空AV出道作:</w:t>
        <w:br/>
        <w:t>magnet:?xt=urn:btih:0D51718E731627CDC402037FCD367C6FE4CD3925&amp;dn=cawd-121-C</w:t>
      </w:r>
    </w:p>
    <w:p>
      <w:r>
        <w:t>HND-880  喜欢弟弟到想和他做爱就湿了的前美少女偶像想和正太内射做爱而AV出道:</w:t>
        <w:br/>
        <w:t>magnet:?xt=urn:btih:174BD002C1D3566F992BBC1CD7869A138827146F&amp;dn=hnd-880-C</w:t>
      </w:r>
    </w:p>
    <w:p>
      <w:r>
        <w:t>IPX-542  有妻子的我在美女上司希岛爱理家留宿被素颜的她诱惑抛下一切疯狂内射做爱到天明:</w:t>
        <w:br/>
        <w:t>magnet:?xt=urn:btih:73C6925C387CD08987D2F38946A8FEE0BB5259DD&amp;dn=ipx-542-C</w:t>
      </w:r>
    </w:p>
    <w:p>
      <w:r>
        <w:t>ADN-264  母亲再婚后楚楚可怜的女孩琴井汐里就过上了每天持续被讨厌哥哥侵犯内射的日子:</w:t>
        <w:br/>
        <w:t>magnet:?xt=urn:btih:7D4DB25519C0E4443CDAEFECB39C10EC8E192FC2&amp;dn=adn-264-C</w:t>
      </w:r>
    </w:p>
    <w:p>
      <w:r>
        <w:t>UMSO-280  担任女儿绘画作业人体模特的老爸因为一直勃起只好先内射做爱才能配合完成:</w:t>
        <w:br/>
        <w:t>magnet:?xt=urn:btih:8C566C77A47D3CD370098B12ED363C9626F03639&amp;dn=umso-280-C</w:t>
      </w:r>
    </w:p>
    <w:p>
      <w:r>
        <w:t>CAWD-124  做过童星现在想成为优秀的AV女优让死去的父亲骄傲的可爱女孩桃果AV出道作:</w:t>
        <w:br/>
        <w:t>magnet:?xt=urn:btih:D7F276A229F285BCAC3DE117863D71B633B06D8B&amp;dn=cawd-124-C</w:t>
      </w:r>
    </w:p>
    <w:p>
      <w:r>
        <w:t>NKKD-178  前往北关东出差两天一夜为了节省公司的经费美女上司和绝伦部下在出差地同住一个房间:</w:t>
        <w:br/>
        <w:t>magnet:?xt=urn:btih:65C5C07B8CCA49A927E6BB22602F4959EF520AF3&amp;dn=nkkd-178-C</w:t>
      </w:r>
    </w:p>
    <w:p>
      <w:r>
        <w:t>JUL-315  从天空飘落的高岭之花春明润28岁拍AV出道:</w:t>
        <w:br/>
        <w:t>magnet:?xt=urn:btih:34752A664C157A553BD3495A2479BC481354F769&amp;dn=jul-315-C</w:t>
      </w:r>
    </w:p>
    <w:p>
      <w:r>
        <w:t>STARS-267  超可爱女高中生白川柚子的温暖回馈企划:</w:t>
        <w:br/>
        <w:t>magnet:?xt=urn:btih:55475F822690E199407F2BE650001BDF77A1BBE9&amp;dn=stars-267-C</w:t>
      </w:r>
    </w:p>
    <w:p>
      <w:r>
        <w:t>MIGD-355  优雅女优西野翔人生初次剃毛无套内射性爱:</w:t>
        <w:br/>
        <w:t>magnet:?xt=urn:btih:A94F94AEE3A7D46DD98AAF349C04624A63118442&amp;dn=migd-355-C</w:t>
      </w:r>
    </w:p>
    <w:p>
      <w:r>
        <w:t>SSR-007  超性感的英语教师修长的归国子女西野绘理香:</w:t>
        <w:br/>
        <w:t>magnet:?xt=urn:btih:8EF7F7D86AF3C3A2462581D50D111FF31FE36FCD&amp;dn=ssr-007-C</w:t>
      </w:r>
    </w:p>
    <w:p>
      <w:r>
        <w:t>RCT-392  美女人妻妈妈和儿子的近亲相奸选拔赛第二届:</w:t>
        <w:br/>
        <w:t>magnet:?xt=urn:btih:1F4DE5D0C8C19570D2E7F5CF16BEC3547C0A9FF1&amp;dn=rct-392-C</w:t>
      </w:r>
    </w:p>
    <w:p>
      <w:r>
        <w:t>n0594 客人满意度连续三年第一的背后是长腿模特雨宮琴音掰开双腿让每根肉棒都内射到爽:</w:t>
        <w:br/>
        <w:t>magnet:?xt=urn:btih:02AF762B67C3DF840E8A6BD43639B1886462F754&amp;dn=n0594-C</w:t>
      </w:r>
    </w:p>
    <w:p>
      <w:r>
        <w:t>MIDE-834  深夜加班在可爱的后辈七泽美亚不断诱惑之下终究深陷其中无法自拔:</w:t>
        <w:br/>
        <w:t>magnet:?xt=urn:btih:8B3789B5B1C455896245296A4787EA84ECD538BE&amp;dn=mide-834-C</w:t>
      </w:r>
    </w:p>
    <w:p>
      <w:r>
        <w:t>DASD-738  巨乳人妻田中宁宁和巨根公公包裹唾液自主扭动腰肢素颜全暴露一夜旅行:</w:t>
        <w:br/>
        <w:t>magnet:?xt=urn:btih:0671C9C480375E06449EDBEBF1796BFB6A6AF6FD&amp;dn=dasd-738-C</w:t>
      </w:r>
    </w:p>
    <w:p>
      <w:r>
        <w:t>STARS-260  在出差地点的旅馆同房和黑丝美女OL上司小仓由菜湿吻侵犯内射到天明:</w:t>
        <w:br/>
        <w:t>magnet:?xt=urn:btih:61214ACBC9A72ECCBCF23A4FED74D4F47241D8D1&amp;dn=stars-260-C</w:t>
      </w:r>
    </w:p>
    <w:p>
      <w:r>
        <w:t>MIDE-836  龟头爆胀闷绝性感美容诱发大量射精的点到为止连射男潮睾丸开眼服务:</w:t>
        <w:br/>
        <w:t>magnet:?xt=urn:btih:37A130DE060337FF77E176B8EAB154928036972D&amp;dn=mide-836-C</w:t>
      </w:r>
    </w:p>
    <w:p>
      <w:r>
        <w:t>PPPD-821  把不知道双亲出门坚持要来家访的巨乳女教师监禁中出强奸干到奔溃的三天:</w:t>
        <w:br/>
        <w:t>magnet:?xt=urn:btih:8616014CB7169475F86E38DCB1FB23AEA14309CC&amp;dn=pppd-821-C</w:t>
      </w:r>
    </w:p>
    <w:p>
      <w:r>
        <w:t>IPX-552  叫了个上门应召女郎来的却是在公司内羞辱我的高傲女上司天海翼形势瞬间逆转:</w:t>
        <w:br/>
        <w:t>magnet:?xt=urn:btih:CADC8FF388F8BD3DB32995A980BA34B1F67A5415&amp;dn=ipx-552-C</w:t>
      </w:r>
    </w:p>
    <w:p>
      <w:r>
        <w:t>MEYD-626  第一次交到女朋友却被隔壁欲求不满人妻夺走处男之身抱持着罪恶感勃起了:</w:t>
        <w:br/>
        <w:t>magnet:?xt=urn:btih:93068D778ABA77CD3227EAC6DD1AC5E2DA338ED5&amp;dn=meyd-626-C</w:t>
      </w:r>
    </w:p>
    <w:p>
      <w:r>
        <w:t>MEYD-624  去了没有本番的泡泡浴接客的是邻居傲慢美人妻掌握把柄的我强求本番和中出店外也成为听话的性奴隶:</w:t>
        <w:br/>
        <w:t>magnet:?xt=urn:btih:92D60C94C74BBFA5E5B2061A8F7EC6AD340978D4&amp;dn=meyd-624-C</w:t>
      </w:r>
    </w:p>
    <w:p>
      <w:r>
        <w:t>PPPD-869  蛇腰巨乳女优川村晴超级乳腺开发:</w:t>
        <w:br/>
        <w:t>magnet:?xt=urn:btih:AEB234401BD20C8E4F00CBCB3C3A7FA2B3598D44&amp;dn=pppd-869-C</w:t>
      </w:r>
    </w:p>
    <w:p>
      <w:r>
        <w:t>IPX-553  吊儿郎当的姐姐西宫梦陷进去的丁字裤美臀让青春期弟弟无法按捺盛夏的暴走内射后入活塞运动:</w:t>
        <w:br/>
        <w:t>magnet:?xt=urn:btih:0DF92B7495586B51CD2665E89E80FFB907C9548E&amp;dn=ipx-553-C</w:t>
      </w:r>
    </w:p>
    <w:p>
      <w:r>
        <w:t>JUY-304  正统派美熟女第2弹妻子的美女妹妹山本鈴:</w:t>
        <w:br/>
        <w:t>magnet:?xt=urn:btih:5A424A61258EBAAAE0CF380F3EFFAEB88B045A8C&amp;dn=juy-304-C</w:t>
      </w:r>
    </w:p>
    <w:p>
      <w:r>
        <w:t>DVAJ-474  某淫乱金发巨臀女买春秘境风俗探访进入有50年历史风俗店数次无套插入内射:</w:t>
        <w:br/>
        <w:t>magnet:?xt=urn:btih:8C47907003E73891C9C8032A928FE6E619C0A25F&amp;dn=dvaj-474-C</w:t>
      </w:r>
    </w:p>
    <w:p>
      <w:r>
        <w:t>SSNI-885  和女朋友被她的绝伦痴女小恶魔妹妹儿玉玲奈诱惑捅破了禁忌的薄膜:</w:t>
        <w:br/>
        <w:t>magnet:?xt=urn:btih:9442539613968A825F848EA20F5582F87D3DBA3A&amp;dn=ssni-885-C</w:t>
      </w:r>
    </w:p>
    <w:p>
      <w:r>
        <w:t>STARS-284  高中篮球校队的美女经理人朝比奈七瀨为了让队友保持状态每天负责处理他们的性欲:</w:t>
        <w:br/>
        <w:t>magnet:?xt=urn:btih:D7DBAD159A19185908B1631657B1769FBBBE0107&amp;dn=stars-284-C</w:t>
      </w:r>
    </w:p>
    <w:p>
      <w:r>
        <w:t>VEC-444  老妈外出正好她的巨乳朋友织田真子来家里做客肆无忌惮的调戏我勃起的肉棒:</w:t>
        <w:br/>
        <w:t>magnet:?xt=urn:btih:E59BD899AFDB381D0F483DB257D5A3D9F5832026&amp;dn=vec-444-C</w:t>
      </w:r>
    </w:p>
    <w:p>
      <w:r>
        <w:t>URE-057  经典漫改之寝取我憧憬的叔母一个淫乱的人妻暴露在年轻人的欲望与愚弄下堂友转译版:</w:t>
        <w:br/>
        <w:t>magnet:?xt=urn:btih:48900C4B8CAC5D19BE00E66479B2581506F0E381&amp;dn=ure-057-C</w:t>
      </w:r>
    </w:p>
    <w:p>
      <w:r>
        <w:t>NKKD-029  酒醉NTR被灌醉的我通过DV才知道妻子昨天晚上被别人的肉棒干得有多爽:</w:t>
        <w:br/>
        <w:t>magnet:?xt=urn:btih:B41C193655A558F114084BF6AD777E8CFBC840D3&amp;dn=nkkd-029-C</w:t>
      </w:r>
    </w:p>
    <w:p>
      <w:r>
        <w:t>VENU-967  性冷淡的老公不愿意做爱欲求不满的人妻只能勾引老当益壮的公公内射受孕:</w:t>
        <w:br/>
        <w:t>magnet:?xt=urn:btih:D924DC501831CCFEE169B498C641E85A23A39230&amp;dn=venu-967-C</w:t>
      </w:r>
    </w:p>
    <w:p>
      <w:r>
        <w:t>VEC-445  新闻里播报的女强盗杀人犯瞳凉居然逃到了我家用我的肉棒发泄满足二十年没做爱的小穴:</w:t>
        <w:br/>
        <w:t>magnet:?xt=urn:btih:F9B258200FEDA10CC8D92EF74ED3A9A3A49EB5A9&amp;dn=vec-445-C</w:t>
      </w:r>
    </w:p>
    <w:p>
      <w:r>
        <w:t>JUL-337  今夜我可能会破处被美女OL诱惑不能自已的我:</w:t>
        <w:br/>
        <w:t>magnet:?xt=urn:btih:261CC5909768A185E42FA25FA5B8F66AB7D25F97&amp;dn=jul-337-C</w:t>
      </w:r>
    </w:p>
    <w:p>
      <w:r>
        <w:t>ABP-664 超高级巨乳风俗女彩美旬果无码流出版:</w:t>
        <w:br/>
        <w:t>magnet:?xt=urn:btih:C3685A6E0DE68AF9A9D8D236526ADEB276BF3937&amp;dn=abp-664-C</w:t>
      </w:r>
    </w:p>
    <w:p>
      <w:r>
        <w:t>MXGS-247 木下柚花用大量淫语来让你高潮无码流出版:</w:t>
        <w:br/>
        <w:t>magnet:?xt=urn:btih:4EBECBECBBD6C7490D1C9C8F60180EC208F709C1&amp;dn=mxgs-247-C</w:t>
      </w:r>
    </w:p>
    <w:p>
      <w:r>
        <w:t>STARS-289  笑眯眯地让我戴绿帽爱恶作剧的同事青空光:</w:t>
        <w:br/>
        <w:t>magnet:?xt=urn:btih:43AB1F70E7A592CB23CAA7069207C99B74A947BC&amp;dn=stars-289-C</w:t>
      </w:r>
    </w:p>
    <w:p>
      <w:r>
        <w:t>DASD-741  美女人妻向井蓝被公公的肉棒融掉的子宫腔:</w:t>
        <w:br/>
        <w:t>magnet:?xt=urn:btih:1C4BB78DAE2267B77C3E1B6F2B05536C7061EC6A&amp;dn=dasd-741-C</w:t>
      </w:r>
    </w:p>
    <w:p>
      <w:r>
        <w:t>RBD-985  母乳灌肠成为菊花的俘虏网络主播人妻羽月希:</w:t>
        <w:br/>
        <w:t>magnet:?xt=urn:btih:32A5787F99BE9CD7CC12245C132CFB2E1D98AA5C&amp;dn=rbd-985-C</w:t>
      </w:r>
    </w:p>
    <w:p>
      <w:r>
        <w:t>NACR-358  巨乳人妻家庭内NTR和老公的巨根哥哥不伦偷情:</w:t>
        <w:br/>
        <w:t>magnet:?xt=urn:btih:B3D2D5A9AB17C276375ECD70541EAB8FD877932E&amp;dn=nacr-358-C</w:t>
      </w:r>
    </w:p>
    <w:p>
      <w:r>
        <w:t>STARS-283  对性爱所知甚少的恋爱小说家户田真琴亲自就地取材在众人的目光下学会了骑乘位内射性爱:</w:t>
        <w:br/>
        <w:t>magnet:?xt=urn:btih:20ECD48CCC571CED054BBAD323A3C329D1B4DE1B&amp;dn=stars-283-C</w:t>
      </w:r>
    </w:p>
    <w:p>
      <w:r>
        <w:t>HBAD-374  快要结婚的美女教师若菜奈央被威胁全身湿透和学生的淫靡课外授业:</w:t>
        <w:br/>
        <w:t>magnet:?xt=urn:btih:9EBD86ABBA6BE06294B5CFEF83E085E29D3859F2&amp;dn=hbad-374-C</w:t>
      </w:r>
    </w:p>
    <w:p>
      <w:r>
        <w:t>FSDSS-098  给可爱女优桥本有菜的三天自拍任务由她带着相机决定这次拍摄的内容:</w:t>
        <w:br/>
        <w:t>magnet:?xt=urn:btih:2D81245E926FEAF1FB76D1C4F9A1948DB20491AD&amp;dn=fsdss-098-C</w:t>
      </w:r>
    </w:p>
    <w:p>
      <w:r>
        <w:t>NSPS-930  上司与下属之妻13我的美女老婆舞原圣为了家庭被猥琐老头部长爆操内射:</w:t>
        <w:br/>
        <w:t>magnet:?xt=urn:btih:1613C838D6557741A9483CA031D2010A9DFA9D34&amp;dn=nsps-930-C</w:t>
      </w:r>
    </w:p>
    <w:p>
      <w:r>
        <w:t>VENU-817  欲求不满的美女人妻每次都需要趁着老公上班让继子的大肉棒满足自己:</w:t>
        <w:br/>
        <w:t>magnet:?xt=urn:btih:6EFFDD89DAD3BA68841CB1F47E1D61CB2A70B4CF&amp;dn=venu-817-C</w:t>
      </w:r>
    </w:p>
    <w:p>
      <w:r>
        <w:t>FSDSS-099  最近刚分手的我和来家里玩的表妹吉高宁宁在被窝内偷偷摸摸的禁忌性爱:</w:t>
        <w:br/>
        <w:t>magnet:?xt=urn:btih:68590CB76B8D8FF9A9E3A71E19951BFA83725DA5&amp;dn=fsdss-099-C</w:t>
      </w:r>
    </w:p>
    <w:p>
      <w:r>
        <w:t>JUY-439  为了补贴家用出去打工的妻子在别人肉棒抽插下露出了我从没看过的淫荡表情:</w:t>
        <w:br/>
        <w:t>magnet:?xt=urn:btih:CF93AE553A3A0500F6527FA3C642E41F58B9A654&amp;dn=juy-439-C</w:t>
      </w:r>
    </w:p>
    <w:p>
      <w:r>
        <w:t>SCPX-208  对父亲再婚不满意的巨根儿子趁着上班时间强行在后妈的子宫射出射入大量精液:</w:t>
        <w:br/>
        <w:t>magnet:?xt=urn:btih:55F80DCFCCDBF8E8D9FCFC25FB390A22B1CCF3AB&amp;dn=scpx-208-C</w:t>
      </w:r>
    </w:p>
    <w:p>
      <w:r>
        <w:t>MDYD-745  被夫家亲戚们轮奸的巨乳人妻Julia明明杀人的是他们却还要用这个进行诬陷轮奸拷问:</w:t>
        <w:br/>
        <w:t>magnet:?xt=urn:btih:176ADB5CE8E50D86476EAEBCE936373A06EBE1AA&amp;dn=mdyd-745-C</w:t>
      </w:r>
    </w:p>
    <w:p>
      <w:r>
        <w:t>326EVA-108  万圣节前夜的涉谷在街上勾搭到两个可爱女孩和兄弟一人一个策马奔腾:</w:t>
        <w:br/>
        <w:t>magnet:?xt=urn:btih:E55065B3A7E4101B06C4F05E99E37E33A6F2EB48&amp;dn=eva-108-C</w:t>
      </w:r>
    </w:p>
    <w:p>
      <w:r>
        <w:t>SSNI-884  艺能人女优日向真凛每早露出美乳去室外的集中场扔垃圾邻居们受不了她的诱惑当场插入:</w:t>
        <w:br/>
        <w:t>magnet:?xt=urn:btih:A39C320A585558813B01B34DC9446038655B1244&amp;dn=ssni-884-C</w:t>
      </w:r>
    </w:p>
    <w:p>
      <w:r>
        <w:t>300MAAN-545  极品爆乳巨尻22岁美女的超赞性爱三连发:</w:t>
        <w:br/>
        <w:t>magnet:?xt=urn:btih:D53FAF8C2EF19ECF66BBAB63809E41BB175C6F27&amp;dn=maan-545-C</w:t>
      </w:r>
    </w:p>
    <w:p>
      <w:r>
        <w:t>IPX-281  被连续侵犯轮奸的爆乳女教师益坂美亚:</w:t>
        <w:br/>
        <w:t>magnet:?xt=urn:btih:45A5DF6AEA53E75A2E51F623770443458FC15E2A&amp;dn=ipx-281-C</w:t>
      </w:r>
    </w:p>
    <w:p>
      <w:r>
        <w:t>JUY-148  为了待产陪着大肚子的老婆在巨乳姐姐蒲藤惠家里借助没想到收到诱惑我的每天都出轨偷情:</w:t>
        <w:br/>
        <w:t>magnet:?xt=urn:btih:D25064B037571EA4A1764A6B3D09977E95FE1E4B&amp;dn=juy-148-C</w:t>
      </w:r>
    </w:p>
    <w:p>
      <w:r>
        <w:t>SDJS-093  特殊企划SOD女员工高潮不断公司说明会视讯篇:</w:t>
        <w:br/>
        <w:t>magnet:?xt=urn:btih:8D5D9BC687267E0DAA5FFC982C8F656892D493C9&amp;dn=sdjs-093-C</w:t>
      </w:r>
    </w:p>
    <w:p>
      <w:r>
        <w:t>NSPS-844  因为弟弟妻子的嚣张的态度所以想狠狠侵犯她:</w:t>
        <w:br/>
        <w:t>magnet:?xt=urn:btih:087A650F8E9CB893EA936530ABEEE14D3310C468&amp;dn=nsps-844-C</w:t>
      </w:r>
    </w:p>
    <w:p>
      <w:r>
        <w:t>MDYD-789  把巨乳女教师菅野松雪变成我专属的性爱宠物:</w:t>
        <w:br/>
        <w:t>magnet:?xt=urn:btih:5F489CC62C81F2ADAB7AFD9381597B2F59E80359&amp;dn=mdyd-789-C</w:t>
      </w:r>
    </w:p>
    <w:p>
      <w:r>
        <w:t>JUX-772  老公不在的时候被混蛋公公侵犯的美女人妻卯水咲流彻底变成了性奴隶:</w:t>
        <w:br/>
        <w:t>magnet:?xt=urn:btih:2EB977855F2574D9CBD14AD4A6DED120088C4B5F&amp;dn=jux-772-C</w:t>
      </w:r>
    </w:p>
    <w:p>
      <w:r>
        <w:t>STAR-782  返老还童的我与憧憬的人妻白石茉莉奈谁也无法想到的偷情内射性爱:</w:t>
        <w:br/>
        <w:t>magnet:?xt=urn:btih:946B667D97D455253856A36A3209AEA02CC38B10&amp;dn=star-782-C</w:t>
      </w:r>
    </w:p>
    <w:p>
      <w:r>
        <w:t>JUX-968  因为意外被困在密室的人妻女教师今井真由美和学生发生了禁忌的行为:</w:t>
        <w:br/>
        <w:t>magnet:?xt=urn:btih:359FC081D67FBC95057BD45ADF2A0C965BA27A14&amp;dn=jux-968-C</w:t>
      </w:r>
    </w:p>
    <w:p>
      <w:r>
        <w:t>SSNI-879  醉倒在旅馆的我被两个美女上司在宾馆联手玩弄榨干精液的全裸出差夜:</w:t>
        <w:br/>
        <w:t>magnet:?xt=urn:btih:ABBF05E723F61F37E900F732BB8C18717E831C67&amp;dn=ssni-879-C</w:t>
      </w:r>
    </w:p>
    <w:p>
      <w:r>
        <w:t>ADN-266  被女儿的男朋友侵犯内射干出快感的淫荡美女母亲舞原圣已经离不开这根肉棒:</w:t>
        <w:br/>
        <w:t>magnet:?xt=urn:btih:6C2B4443AB50CC9C1AA944435FBA6D10A4554A66&amp;dn=adn-266-C</w:t>
      </w:r>
    </w:p>
    <w:p>
      <w:r>
        <w:t>ATID-444  上门赔罪被迷晕的黑丝袜艺能经纪人向井蓝只有肉体谢罪这一条路可以走:</w:t>
        <w:br/>
        <w:t>magnet:?xt=urn:btih:47914B01D5461A4B32FA7FB9733487A7A9F19723&amp;dn=atid-444-C</w:t>
      </w:r>
    </w:p>
    <w:p>
      <w:r>
        <w:t>JUL-334  游泳NTR教室我最爱的妻子神宫寺奈绪穿着泳衣被其他男人亵渎的禁断内射视频:</w:t>
        <w:br/>
        <w:t>magnet:?xt=urn:btih:CA89A4B09443CA52F64A3297615F849F1C25006E&amp;dn=jul-334-C</w:t>
      </w:r>
    </w:p>
    <w:p>
      <w:r>
        <w:t>JUL-338  回老家的时候对青梅竹马的美女妈妈北条麻妃下手像是时间暂停一样般互相相爱记录:</w:t>
        <w:br/>
        <w:t>magnet:?xt=urn:btih:2DC89AB74D54EAA9B70448CF286DC826302D6F18&amp;dn=jul-338-C</w:t>
      </w:r>
    </w:p>
    <w:p>
      <w:r>
        <w:t>300NTK-397  用金钱测试涉谷路上遇到的素人美女会因为多少钱和你去情人旅馆内射做爱:</w:t>
        <w:br/>
        <w:t>magnet:?xt=urn:btih:0EA8C2706C7C5D53FC53F73AA774274211013E0A&amp;dn=ntk-397-C</w:t>
      </w:r>
    </w:p>
    <w:p>
      <w:r>
        <w:t>JUL-333  在出差地的商务酒店内没想到居然和一直憧憬的人妻女上司木下 凛凛子同住一间房间:</w:t>
        <w:br/>
        <w:t>magnet:?xt=urn:btih:1E59BEE3BC61DFC3DE40F65169FDF15DEE79267D&amp;dn=jul-333-C</w:t>
      </w:r>
    </w:p>
    <w:p>
      <w:r>
        <w:t>SSNI-878  同学会NTR绝伦巨乳人妻奥田咲的疯狂一夜喝醉醒来后已经被前男友扑倒身体被快感支配:</w:t>
        <w:br/>
        <w:t>magnet:?xt=urn:btih:051D98CC51DF7A20A8AA703BA031B412B44AA3F1&amp;dn=ssni-878-C</w:t>
      </w:r>
    </w:p>
    <w:p>
      <w:r>
        <w:t>MSFH-033  细腰巨乳AV女优希代亚美体液湿湿地一对一性交:</w:t>
        <w:br/>
        <w:t>magnet:?xt=urn:btih:2062C652C618D3744749FE5829A878700A99E0B1&amp;dn=msfh-033-C</w:t>
      </w:r>
    </w:p>
    <w:p>
      <w:r>
        <w:t>JUX-308  和收养的兄弟俩近亲相奸的美熟女母亲沉溺在三人的快乐中与传统观念背道而驰渐行渐远:</w:t>
        <w:br/>
        <w:t>magnet:?xt=urn:btih:E4953228732EC49F2D83CF4B092D02D2ED670D82&amp;dn=jux-308-C</w:t>
      </w:r>
    </w:p>
    <w:p>
      <w:r>
        <w:t>BF-617  想要钱背着男友和恶心的大叔援交的可爱学生妹石原希望激发肉体的相性进行了激烈的性交:</w:t>
        <w:br/>
        <w:t>magnet:?xt=urn:btih:0C02CE1A66D6B1CF3F6291B7220F62D9D7EC6EAA&amp;dn=bf-617-C</w:t>
      </w:r>
    </w:p>
    <w:p>
      <w:r>
        <w:t>ATID-440  马上就要结婚的岬奈奈美被儿时的阴影最差劲的禽兽继父侵犯内射无耻地把她一次次搞高潮:</w:t>
        <w:br/>
        <w:t>magnet:?xt=urn:btih:2E40A7C54A96907B0544C2D3594A39577F47526A&amp;dn=atid-440-C</w:t>
      </w:r>
    </w:p>
    <w:p>
      <w:r>
        <w:t>ATID-443  因为和我妻子的夫妻生活不是很好为此而烦恼着却在巨乳小姨子深田咏美那找到了悸动的感觉:</w:t>
        <w:br/>
        <w:t>magnet:?xt=urn:btih:BD29A5A4609F259A558FE6ED3AAAED928570B32B&amp;dn=atid-443-C</w:t>
      </w:r>
    </w:p>
    <w:p>
      <w:r>
        <w:t>JUL-341  魔镜发生的戴绿帽现场镜子对面的横刀夺爱:</w:t>
        <w:br/>
        <w:t>magnet:?xt=urn:btih:CBBED85CE5E295801003B5D0DC7A1093AE29E8CF&amp;dn=jul-341-C</w:t>
      </w:r>
    </w:p>
    <w:p>
      <w:r>
        <w:t>ADN-267  欲求不满的黑丝寡妇明里紬在丈夫的一年祭上被别的肉棒强奸内射高潮:</w:t>
        <w:br/>
        <w:t>magnet:?xt=urn:btih:83A006728FEE72941B7CEDC0A72147BBC13E5144&amp;dn=adn-267-C</w:t>
      </w:r>
    </w:p>
    <w:p>
      <w:r>
        <w:t>UMSO-128  媚药近亲相奸想要让美女姐姐动弹不动在我肉棒冲刺下发出动人的呻吟:</w:t>
        <w:br/>
        <w:t>magnet:?xt=urn:btih:795E9092B9B7387DB6E7CCC5FA3D92E531DFA36A&amp;dn=umso-128-C</w:t>
      </w:r>
    </w:p>
    <w:p>
      <w:r>
        <w:t>ADN-016  老公请原谅我之贤惠淑贞的人妻竹内纱里奈被别的男人无套内射干到高潮:</w:t>
        <w:br/>
        <w:t>magnet:?xt=urn:btih:9CA342C638BE9ADB3B27CF003989E03781BB6DBB&amp;dn=adn-016-C</w:t>
      </w:r>
    </w:p>
    <w:p>
      <w:r>
        <w:t>ZEAA-036  好朋友的美熟女妈妈伊织凉子自慰的把柄被我抓住调教成渴望肉棒的炮友:</w:t>
        <w:br/>
        <w:t>magnet:?xt=urn:btih:C8436116CB641C73CA786FD96703B3B4E9D11E28&amp;dn=zeaa-036-C</w:t>
      </w:r>
    </w:p>
    <w:p>
      <w:r>
        <w:t>RCT-388  特别祭典举办的近亲相奸骰子游戏母子近亲相奸让妈妈怀孕就能得到五十万:</w:t>
        <w:br/>
        <w:t>magnet:?xt=urn:btih:89B497F015F0E814ABE98058F8C66050AD7F54DA&amp;dn=rct-388-C</w:t>
      </w:r>
    </w:p>
    <w:p>
      <w:r>
        <w:t>JUY-828  想要治疗性冷淡取悦丈夫的新婚美女人妻有村希被猥琐医生的肉棒干成荡妇:</w:t>
        <w:br/>
        <w:t>magnet:?xt=urn:btih:63B26B0C38EC35BFA50FEBF294CAEF2711D87D3F&amp;dn=juy-828-C</w:t>
      </w:r>
    </w:p>
    <w:p>
      <w:r>
        <w:t>STAR-879  经典成人小说改编我的后妈是班主任臣服于我的肉棒之下在教室里被干到一直流淫水:</w:t>
        <w:br/>
        <w:t>magnet:?xt=urn:btih:5FD7A9A94F9A02F67886E492D2EDCE4D65F496DB&amp;dn=star-879-C</w:t>
      </w:r>
    </w:p>
    <w:p>
      <w:r>
        <w:t>ZUKO-061  为了扛起繁衍女朋友一家的后代的重任和她美女妈妈还有姐妹们每天内射做爱几十次:</w:t>
        <w:br/>
        <w:t>magnet:?xt=urn:btih:1BEC770B6FB7BDC5285FBFD9F43E729DB36C2CFE&amp;dn=zuko-061-C</w:t>
      </w:r>
    </w:p>
    <w:p>
      <w:r>
        <w:t>200GANA-2271  在街上搭讪到的黑丝长腿美女OL虽然很不情愿但是因为实在欠了太多外债只好勉为其难的被插入:</w:t>
        <w:br/>
        <w:t>magnet:?xt=urn:btih:74765ABCB0A81ABB92410BE12DC4EF8B0873AB7E&amp;dn=gana-2271-C</w:t>
      </w:r>
    </w:p>
    <w:p>
      <w:r>
        <w:t>ATID-354  正在读大三的美女千金大小姐有村望在别墅内被侵犯内射悲哀的在肉棒下疯狂绝顶高潮:</w:t>
        <w:br/>
        <w:t>magnet:?xt=urn:btih:2EC36B6556063F31F430E9A2D8FC1A5EC6401719&amp;dn=atid-354-C</w:t>
      </w:r>
    </w:p>
    <w:p>
      <w:r>
        <w:t>PPPD-543  被超强势的巨乳痴女大嫂佐山爱夜袭内射做爱一边享受身体的快感同时被她用狠毒的词汇辱骂:</w:t>
        <w:br/>
        <w:t>magnet:?xt=urn:btih:24C787DA5C5CF77B68D55FD3BC032ABC1AF2C5AA&amp;dn=pppd-543-C</w:t>
      </w:r>
    </w:p>
    <w:p>
      <w:r>
        <w:t>HND-272  巨乳痴女莲实克莱儿的穿衣内射诱惑:</w:t>
        <w:br/>
        <w:t>magnet:?xt=urn:btih:C7AA26C39A313F4BF87794C97E8EE531CE089D35&amp;dn=hnd-272-C</w:t>
      </w:r>
    </w:p>
    <w:p>
      <w:r>
        <w:t>300MAAN-561  在路上找真正的素人女做爱并把过程记录下来:</w:t>
        <w:br/>
        <w:t>magnet:?xt=urn:btih:01BEDA1678A4C2E8767BEE3031C76DF86C6EC052&amp;dn=maan-561-C</w:t>
      </w:r>
    </w:p>
    <w:p>
      <w:r>
        <w:t>PRED-260  瞄着不能动弹的患者密着耳语筛选种子淫语诊所:</w:t>
        <w:br/>
        <w:t>magnet:?xt=urn:btih:E978C3FEE2379D301444EF8DA46B4506CA728313&amp;dn=pred-260-C</w:t>
      </w:r>
    </w:p>
    <w:p>
      <w:r>
        <w:t>BLK-275  传说的黑辣妹泉麻那指导现役AV女优上原亚衣成为和她一样的淫乱婊子:</w:t>
        <w:br/>
        <w:t>magnet:?xt=urn:btih:815BFBDC0D46C65310AD278EA7A7CE0D65C1E62A&amp;dn=blk-275-C</w:t>
      </w:r>
    </w:p>
    <w:p>
      <w:r>
        <w:t>VRTM-511  住院美少女被无德医生下了春药拘束强奸醒来过程中被疯狂抽插高潮无数次:</w:t>
        <w:br/>
        <w:t>magnet:?xt=urn:btih:8341FE6CCCB7FF2192BB3E59EE7A8F43595BA61D&amp;dn=vrtm-511-C</w:t>
      </w:r>
    </w:p>
    <w:p>
      <w:r>
        <w:t>TrenchCoatx.18.05.17.Alexa.Grace 金发美女OL打算在航班前一天向已婚黑人同事表达自己的爱意:</w:t>
        <w:br/>
        <w:t>magnet:?xt=urn:btih:F10F86C9D165B05B8F442FCDB91D97503E49DAB1</w:t>
      </w:r>
    </w:p>
    <w:p>
      <w:r>
        <w:t>BrattySis.18.07.27.Rosalyn.Sphinx 番茄酱涂在鸡巴上假装受伤欺骗妹妹让她用阴道帮我消毒最后内射:</w:t>
        <w:br/>
        <w:t>magnet:?xt=urn:btih:98E17303A3F7078F5A23969D81ABBF1949B626B8&amp;dn=BrattySis-Rosalyn.Sphinx-C</w:t>
      </w:r>
    </w:p>
    <w:p>
      <w:r>
        <w:t>DTRS-005  看到妹妹在半夜压抑声音和爸爸做爱美女姐姐也如法炮制假装生病诱惑爸爸:</w:t>
        <w:br/>
        <w:t>magnet:?xt=urn:btih:4B8739A9797FBCAB08E6118458EB2F7FCB5B9C60&amp;dn=dtrs-005-C</w:t>
      </w:r>
    </w:p>
    <w:p>
      <w:r>
        <w:t>NTR-025  为了安抚住院的我的情绪美女护士水谷葵每天都趁着老婆不在呵护我的肉棒:</w:t>
        <w:br/>
        <w:t>magnet:?xt=urn:btih:8E2DAC22CCD31F7B8D9B0D3BF0A21411B046B019&amp;dn=ntr-025-C</w:t>
      </w:r>
    </w:p>
    <w:p>
      <w:r>
        <w:t>SPRD-1328  终身难忘的记忆和朋友的美女老妈并木塔子表白后发展成为可以内射的炮友关系:</w:t>
        <w:br/>
        <w:t>magnet:?xt=urn:btih:E1CE39DC82B5976F22885E0CB018B5C38D85FB29&amp;dn=sprd-1328-C</w:t>
      </w:r>
    </w:p>
    <w:p>
      <w:r>
        <w:t>326EVA-119  圣诞夜晚和兄弟一起街头搭讪了两个美女做访谈黑丝配上白丝注定不平凡的夜晚:</w:t>
        <w:br/>
        <w:t>magnet:?xt=urn:btih:D7BE04A644F600E14137EA96E474F822F31BF079&amp;dn=eva-119-C</w:t>
      </w:r>
    </w:p>
    <w:p>
      <w:r>
        <w:t>IPX-053  明里紬大颜射解禁一起用浓稠滚烫的精液来污染可爱小脸蛋每根肉棒都是超过一星期没射过的哦:</w:t>
        <w:br/>
        <w:t>magnet:?xt=urn:btih:2C599B349F8A95268145C4940B4A244CD26A1729&amp;dn=ipx-053-C</w:t>
      </w:r>
    </w:p>
    <w:p>
      <w:r>
        <w:t>RCT-886  时隔四年的巨乳游泳大赛20名巨乳女孩展开震撼所有人眼球的终极香艳大比拼:</w:t>
        <w:br/>
        <w:t>magnet:?xt=urn:btih:FA4B1895BA238758A0279B48908AE1030EDC9C4A&amp;dn=rct-886-C</w:t>
      </w:r>
    </w:p>
    <w:p>
      <w:r>
        <w:t>NSPS-932  为了满足自己的绿帽癖变态老公把美女妻子卯水咲流借给邻居侵犯自己在一旁观看他们内射做爱:</w:t>
        <w:br/>
        <w:t>magnet:?xt=urn:btih:9B8B53C447C53D07E6321CFD31785F24333F2FE6&amp;dn=nsps-932-C</w:t>
      </w:r>
    </w:p>
    <w:p>
      <w:r>
        <w:t>MRSS-094  美女人妻给绿帽癖丈夫准备的生日礼物是被各种猥琐男人调教NTR内射:</w:t>
        <w:br/>
        <w:t>magnet:?xt=urn:btih:5377D6D13D2489A33D5283EA813E4F80DFED3B14&amp;dn=mrss-094-C</w:t>
      </w:r>
    </w:p>
    <w:p>
      <w:r>
        <w:t>MIDE-830  跟老公无法性生活的美女人妻蓝芽美月被最讨厌的猥琐公公舔遍全身:</w:t>
        <w:br/>
        <w:t>magnet:?xt=urn:btih:57E666813D619532834847D236C2D603319255F1&amp;dn=mide-830-C</w:t>
      </w:r>
    </w:p>
    <w:p>
      <w:r>
        <w:t>SERO-0254  无法断奶的妈宝儿子跟被吃奶感到兴奋乳头变硬的巨乳母亲本田莉子:</w:t>
        <w:br/>
        <w:t>magnet:?xt=urn:btih:EB7BABCE299712089F41BBD7E97FC91A0D3FCC89&amp;dn=sero-254-C</w:t>
      </w:r>
    </w:p>
    <w:p>
      <w:r>
        <w:t>WANZ-991  我们体育系的精液便女子经纪人浑身是汗的活塞运动绝伦中出大乱交:</w:t>
        <w:br/>
        <w:t>magnet:?xt=urn:btih:0F9E0ADD16D87609004A03E8CCE7EAB76476BFE3&amp;dn=wanz-991-C</w:t>
      </w:r>
    </w:p>
    <w:p>
      <w:r>
        <w:t>TrenchCoatX.18.05.03.Ivy.Wolfe 对于在工作时故意搞破坏的淘气女孩就得用大鸡巴狠狠教训:</w:t>
        <w:br/>
        <w:t>magnet:?xt=urn:btih:F8929C98BDD29C07695AE638ADCC7FE095398A3B</w:t>
      </w:r>
    </w:p>
    <w:p>
      <w:r>
        <w:t>MIAA-322  我的初恋女友松本一香非常任性好色下流不洗澡直接口交直接插入不停高潮:</w:t>
        <w:br/>
        <w:t>magnet:?xt=urn:btih:9E392244F328FAFABC14A737D24AD6AF72F74DB3&amp;dn=miaa-322-C</w:t>
      </w:r>
    </w:p>
    <w:p>
      <w:r>
        <w:t>NKKD-029  酒醉NTR被灌醉的我通过DV才知道妻子昨天晚上被别人的肉棒干得有多爽:</w:t>
        <w:br/>
        <w:t>magnet:?xt=urn:btih:899487BCF2F19465D28DF2F26814BE3D4C3A42C4&amp;dn=nkkd-029-C</w:t>
      </w:r>
    </w:p>
    <w:p>
      <w:r>
        <w:t>MIDE-829  在出差地的温泉应酬被强行同房美女OL被浓烈大叔们弄得持续高潮直到天亮:</w:t>
        <w:br/>
        <w:t>magnet:?xt=urn:btih:E9E770ADE6436C169F0AA8ABE5899D2FAC874941&amp;dn=mide-829-C</w:t>
      </w:r>
    </w:p>
    <w:p>
      <w:r>
        <w:t>WANZ-989  住在打工的巨乳人妻同事Julia家看到不穿内衣的她害我不能睡觉干了整晚:</w:t>
        <w:br/>
        <w:t>magnet:?xt=urn:btih:0640C485603F78A273024CFFEF082CB86EF90C7C&amp;dn=wanz-989-C</w:t>
      </w:r>
    </w:p>
    <w:p>
      <w:r>
        <w:t>MRSS-094  美女人妻给绿帽癖丈夫准备的生日礼物是被各种猥琐男人调教NTR内射:</w:t>
        <w:br/>
        <w:t>magnet:?xt=urn:btih:5377D6D13D2489A33D5283EA813E4F80DFED3B14&amp;dn=mrss-094-C</w:t>
      </w:r>
    </w:p>
    <w:p>
      <w:r>
        <w:t>MIAA-321  就因为内衣掉落而引起的搞错状态下被浓厚大叔干了一整天的巨乳人妻君岛美绪:</w:t>
        <w:br/>
        <w:t>magnet:?xt=urn:btih:F6498E999C4844C0E683A87F837ACBBD355AEA6D&amp;dn=miaa-321-C</w:t>
      </w:r>
    </w:p>
    <w:p>
      <w:r>
        <w:t>MIMK-074  经典漫改之和巨乳学生妹深田咏美不小心合体知道怀孕都不能分开的日常性活:</w:t>
        <w:br/>
        <w:t>magnet:?xt=urn:btih:062ACE21842546E38BE2876EB0B200A28BE36A21&amp;dn=mimk-074-C</w:t>
      </w:r>
    </w:p>
    <w:p>
      <w:r>
        <w:t>MIDE-828  在家照顾喝多的美女OL同事高桥圣子却发现她没穿奶罩和内裤忍不住出轨性爱:</w:t>
        <w:br/>
        <w:t>magnet:?xt=urn:btih:B894E1A45724722B1E9633C7D788B6EB45DE87A0&amp;dn=mide-828-C</w:t>
      </w:r>
    </w:p>
    <w:p>
      <w:r>
        <w:t>JUFE-208  打算在旅行中和我受孕的巨乳妻子舞原圣被隔壁房间黑人的大肉棒征服内射做爱:</w:t>
        <w:br/>
        <w:t>magnet:?xt=urn:btih:1CE9BD7E84D50C879C17D641A268FF6B1ED59407&amp;dn=jufe-208-C</w:t>
      </w:r>
    </w:p>
    <w:p>
      <w:r>
        <w:t>MIAA-324  来自离婚调解中巨乳大嫂田中宁宁的内射诱惑和丈夫决裂的她疯狂渴求我的肉棒:</w:t>
        <w:br/>
        <w:t>magnet:?xt=urn:btih:0313C9DBDAA9057DCF410DBD3440395F3435BD8B&amp;dn=miaa-324-C</w:t>
      </w:r>
    </w:p>
    <w:p>
      <w:r>
        <w:t>JUC-312  背叛的代价就是从高高在上的会长夫人变成任人玩弄三穴齐开的淫荡妓女:</w:t>
        <w:br/>
        <w:t>magnet:?xt=urn:btih:247EDC68EFEA7604C28A99825D69D3A9A99A3427&amp;dn=juc-312-C</w:t>
      </w:r>
    </w:p>
    <w:p>
      <w:r>
        <w:t>300NTK-406  爱情旅馆里超欲求不满的巨乳G罩杯连体丝袜人妻恳求做爱无套生中出:</w:t>
        <w:br/>
        <w:t>magnet:?xt=urn:btih:482FB2F56512DA152AA86259E99D8866DE3ABA85&amp;dn=ntk-406-C</w:t>
      </w:r>
    </w:p>
    <w:p>
      <w:r>
        <w:t>S2MBD-007 超高级巨乳泡泡浴风俗女波多野结衣用最温柔的服务让你的肉棒焕然一新:</w:t>
        <w:br/>
        <w:t>magnet:?xt=urn:btih:89D65D17F3C8A36AE784E62CEE46B99AFC95DC36&amp;dn=s2mbd-007-C</w:t>
      </w:r>
    </w:p>
    <w:p>
      <w:r>
        <w:t>STARS-265  处男的我和黑丝美女OL人妻部长本庄铃出差同住一屋被诱惑疯狂内射做爱到天明:</w:t>
        <w:br/>
        <w:t>magnet:?xt=urn:btih:20DEFA2B29E179D34A83C93A07780AEED6B2BD3B&amp;dn=stars-265-C</w:t>
      </w:r>
    </w:p>
    <w:p>
      <w:r>
        <w:t>HBAD-456  被虐待狂公公当成泄欲工具侵犯内射还不能和丈夫说的美女人妻工藤真奈美:</w:t>
        <w:br/>
        <w:t>magnet:?xt=urn:btih:4DCF3293E5448AC18A3CE2338137F74276C51B2F&amp;dn=hbad-456-C</w:t>
      </w:r>
    </w:p>
    <w:p>
      <w:r>
        <w:t>POVD.19.03.29.Kate.Bloom 把在下雨天寻找丢失狗狗的可爱女孩带回家用鸡巴温暖她:</w:t>
        <w:br/>
        <w:t>magnet:?xt=urn:btih:0F39BA5E4B9F06C50B84202C3A4CB4ADC3273607</w:t>
      </w:r>
    </w:p>
    <w:p>
      <w:r>
        <w:t>GVG-814  正值如狼似虎的人妻被老公拜托去照顾年迈的公公性欲反而得到了更大的满足:</w:t>
        <w:br/>
        <w:t>magnet:?xt=urn:btih:744561750B734F972029713963B9870CE70DD58E&amp;dn=gvg-814-C</w:t>
      </w:r>
    </w:p>
    <w:p>
      <w:r>
        <w:t>OKSN-302  发现巨乳老妈的不雅视频用上传到FC2威胁让她和我拍摄乱伦无套内射性爱视频:</w:t>
        <w:br/>
        <w:t>magnet:?xt=urn:btih:06CAC6561D4654882D834F6D2F53D4F4F8F85044&amp;dn=oksn-302-C</w:t>
      </w:r>
    </w:p>
    <w:p>
      <w:r>
        <w:t>FSET-610  目睹住在家里备考的巨乳小姨子裸体的我背着妻子变成了用下半身思考的动物:</w:t>
        <w:br/>
        <w:t>magnet:?xt=urn:btih:7B55775FE39712CFE82D841D096A322C36A315ED&amp;dn=fset-610-C</w:t>
      </w:r>
    </w:p>
    <w:p>
      <w:r>
        <w:t>IENF-080  穿着针织连衣裙的可爱巨乳妹妹撅起屁股露出内裤让我欲火焚身强行插入多次内射:</w:t>
        <w:br/>
        <w:t>magnet:?xt=urn:btih:B61BBC3409019F12B05157F6A9D5C2CF57E384BA&amp;dn=ienf-080-C</w:t>
      </w:r>
    </w:p>
    <w:p>
      <w:r>
        <w:t>RCT-305  让爸爸从四个女大学生裸体中猜出自己的女儿调教失败就要接受父女近亲相奸惩罚:</w:t>
        <w:br/>
        <w:t>magnet:?xt=urn:btih:FECBB77400429EDC1FC7FD7F623F8969E6DA03F2&amp;dn=rct-305-C</w:t>
      </w:r>
    </w:p>
    <w:p>
      <w:r>
        <w:t>URE-058  经典漫改作品之被公公代替老公行使性爱权力的美女人妻希岛爱理子宫内射堕落之日:</w:t>
        <w:br/>
        <w:t>magnet:?xt=urn:btih:8750B5F89EB9268E1383E8B64332CAA389E06EA9&amp;dn=ure-058-C</w:t>
      </w:r>
    </w:p>
    <w:p>
      <w:r>
        <w:t>299EWDX-312  冒充婚姻调查员在路上搭讪已婚人妻带到宾馆用层层道路无套内射她:</w:t>
        <w:br/>
        <w:t>magnet:?xt=urn:btih:AC8E95260975CEBE91AB84AF2947863A934FC065&amp;dn=ewdx-312-C</w:t>
      </w:r>
    </w:p>
    <w:p>
      <w:r>
        <w:t>ATKGirlfriends.19.03.12.Melody.Marks 为了得到免费旅游的机会十八岁美女使出浑身解数尽力表现被导演内射:</w:t>
        <w:br/>
        <w:t>magnet:?xt=urn:btih:710C84EB136172740F1D7E2842029B214B00390A</w:t>
      </w:r>
    </w:p>
    <w:p>
      <w:r>
        <w:t>MEYD-618  瞄准人妻久留木玲每个月的怀孕危险期专程来强奸内射受孕的蒙面恶魔:</w:t>
        <w:br/>
        <w:t>magnet:?xt=urn:btih:C320B242775FEDDCC789E6D7A554D0220D0F43C8&amp;dn=meyd-618-C</w:t>
      </w:r>
    </w:p>
    <w:p>
      <w:r>
        <w:t>JUFD-126  结婚三年不甘平淡的人妻换上情趣丝袜去卖保险用发浪的肉体勾引顾客:</w:t>
        <w:br/>
        <w:t>magnet:?xt=urn:btih:F4F9528866A27DEA877E65BE6230FD672C657237&amp;dn=jufd-126-C</w:t>
      </w:r>
    </w:p>
    <w:p>
      <w:r>
        <w:t>MEYD-622  为了报复沉迷风俗店的老公美女人妻空姐羽关美亚面试AV下海被男优插入:</w:t>
        <w:br/>
        <w:t>magnet:?xt=urn:btih:9FF63EDA1D68629A0E36269F34D8941CE6EAD806&amp;dn=meyd-622-C</w:t>
      </w:r>
    </w:p>
    <w:p>
      <w:r>
        <w:t>RCT-376  让蒙上眼睛的哥哥通过摸舔等方式认出妹妹的裸体失败就要现场近亲相奸:</w:t>
        <w:br/>
        <w:t>magnet:?xt=urn:btih:4FB97E8EFA7213977AE61175192989601A204517&amp;dn=rct-376-C</w:t>
      </w:r>
    </w:p>
    <w:p>
      <w:r>
        <w:t>JUL-321  照顾受伤的强势公公人妻椿梨花被要求化成女仆服每天提供体内射精服务:</w:t>
        <w:br/>
        <w:t>magnet:?xt=urn:btih:532236A720222A8F7501015E104ACA625C31AB28&amp;dn=jul-321-C</w:t>
      </w:r>
    </w:p>
    <w:p>
      <w:r>
        <w:t>259LUXU-1288  极品美容女医师在27岁的年龄追寻快乐下海拍摄AV被大肉棒干得潮水四溅:</w:t>
        <w:br/>
        <w:t>magnet:?xt=urn:btih:92A687CE152C1A00DFC89E81BE0E7DD62C13E61C&amp;dn=uxu-1288-C</w:t>
      </w:r>
    </w:p>
    <w:p>
      <w:r>
        <w:t>FAJS-043  黑道老公入狱后虽然被警告不能外遇但是为了生存只能一次次使用自己的肉体:</w:t>
        <w:br/>
        <w:t>magnet:?xt=urn:btih:3F84B1ED4171D73632D80ECBF8B27D9BAD5BED26&amp;dn=fajs-043-C</w:t>
      </w:r>
    </w:p>
    <w:p>
      <w:r>
        <w:t>SSNI-872  好兄弟不在的72小时内强行插入他的可爱女友新名爱明用大肉棒使她堕落:</w:t>
        <w:br/>
        <w:t>magnet:?xt=urn:btih:70D92BCB8F8E3C38327F41AD4EC7B3E83CE8EA84&amp;dn=ssni-872-C</w:t>
      </w:r>
    </w:p>
    <w:p>
      <w:r>
        <w:t>SSNI-877  新人AV女优七森莉莉第二作高潮初体验三本番不断刺激子宫颈达到快感极限:</w:t>
        <w:br/>
        <w:t>magnet:?xt=urn:btih:735513D5C86CC04C6D85B73839E58F8B101B0D74&amp;dn=ssni-877-C</w:t>
      </w:r>
    </w:p>
    <w:p>
      <w:r>
        <w:t>MSFH-030  用童颜巨乳AV女优前田桃杏胸前那两颗大白兔夹住你的肉棒给你完美的浓厚性爱:</w:t>
        <w:br/>
        <w:t>magnet:?xt=urn:btih:E40465B8F6FF57C43AEE7453A2E029C0321A9942&amp;dn=msfh-030-C</w:t>
      </w:r>
    </w:p>
    <w:p>
      <w:r>
        <w:t>PRED-030  交往一周年纪念日我最爱的女朋友饭冈加奈子被混蛋前男友疯狂内射直到堕落:</w:t>
        <w:br/>
        <w:t>magnet:?xt=urn:btih:84BC9F1EF8AB916E55056CDAB55707BA57988336&amp;dn=pred-030-C</w:t>
      </w:r>
    </w:p>
    <w:p>
      <w:r>
        <w:t>RBD-455  曾经的头牌妓女麻生早苗隐居山林开温泉旅馆被人认出威胁内射调教成接客母狗:</w:t>
        <w:br/>
        <w:t>magnet:?xt=urn:btih:2AFCF16CD03D1E996A07DC2C4C29AAD8097ADA24&amp;dn=rbd-455-C</w:t>
      </w:r>
    </w:p>
    <w:p>
      <w:r>
        <w:t>SHKD-908  常欺负的人有了可爱女友觉得火大的两个混混在他眼前实施轮奸把他的女朋友干得高潮连连:</w:t>
        <w:br/>
        <w:t>magnet:?xt=urn:btih:34674FBE72AF27679C718E9D7FFCADB4FA6FC96D&amp;dn=shkd-908-C</w:t>
      </w:r>
    </w:p>
    <w:p>
      <w:r>
        <w:t>JUFE-197  明明有了超爱我的老婆却不争气的被黑丝女上司诱惑在出差地的宾馆控制不住疯狂内射做爱:</w:t>
        <w:br/>
        <w:t>magnet:?xt=urn:btih:38FC15F3F0066BB4134A00F11868F4DA2C1C924F&amp;dn=jufe-197-C</w:t>
      </w:r>
    </w:p>
    <w:p>
      <w:r>
        <w:t>MIAA-319  看着为了帮助我的被那帮家伙玩弄侵犯的可爱青梅竹马吉良铃我的肉棒居然还可耻地勃起了:</w:t>
        <w:br/>
        <w:t>magnet:?xt=urn:btih:62006A0B02165F2982C235C70B1515E3962787FC&amp;dn=miaa-319-C</w:t>
      </w:r>
    </w:p>
    <w:p>
      <w:r>
        <w:t>XRW-872  老师我要结婚了师生相爱的十年:</w:t>
        <w:br/>
        <w:t>magnet:?xt=urn:btih:C3AC67CD497294E0FD806BC81FB97B30CF5DCC27&amp;dn=xrw-872-C</w:t>
      </w:r>
    </w:p>
    <w:p>
      <w:r>
        <w:t>JUC-192  独自抚养我长大在心目中一直贤惠贞淑的母亲北原夏美居然像个母狗一样在我面前恳求被无套内射:</w:t>
        <w:br/>
        <w:t>magnet:?xt=urn:btih:69504295EF4A92AD7255C30520327DF798DE34B2&amp;dn=juc-192-C</w:t>
      </w:r>
    </w:p>
    <w:p>
      <w:r>
        <w:t>TAD-014  奇绳束缚被调教剃毛的美女OL北条麻妃:</w:t>
        <w:br/>
        <w:t>magnet:?xt=urn:btih:12D75EFC2BA5AC1F0435657EABF960167AC3B627&amp;dn=tad-014-C</w:t>
      </w:r>
    </w:p>
    <w:p>
      <w:r>
        <w:t>MIDE-832  暗恋的女孩神宫寺奈绪上学时是朋友的女友如今作为普通女性朋友再会止不住情愫疯狂内射:</w:t>
        <w:br/>
        <w:t>magnet:?xt=urn:btih:96E4CF1D832FDD1B48F2583BE857E9B65D1A161C&amp;dn=mide-832-C</w:t>
      </w:r>
    </w:p>
    <w:p>
      <w:r>
        <w:t>VEC-112  我的美女老妈波多野结衣被我带回家的同学强上内射了我却被绑在一旁除了看着老妈高潮的表情什么都做不到:</w:t>
        <w:br/>
        <w:t>magnet:?xt=urn:btih:12D75EFC2BA5AC1F0435657EABF960167AC3B627&amp;dn=tad-014-C</w:t>
      </w:r>
    </w:p>
    <w:p>
      <w:r>
        <w:t>TIKB-061  美白雪肌黑丝巨尻花魁筱田优的内射性爱:</w:t>
        <w:br/>
        <w:t>magnet:?xt=urn:btih:701BF22ADA7E9CEB08013B6415F78E6F025633E1&amp;dn=tikb-061-C</w:t>
      </w:r>
    </w:p>
    <w:p>
      <w:r>
        <w:t>AVOP-314  特别企划一夫多妻的梦幻生活时间停止中出:</w:t>
        <w:br/>
        <w:t>magnet:?xt=urn:btih:97B2AA8095A835220B3E4F2881471AA73C243291&amp;dn=avop-314-C</w:t>
      </w:r>
    </w:p>
    <w:p>
      <w:r>
        <w:t>JUL-327  为了填补丈夫长期出差的空虚美女人妻通野未帆找了个固定炮友在家里每天内射做爱:</w:t>
        <w:br/>
        <w:t>magnet:?xt=urn:btih:59E137A4F161E4513CD60E097905AEEDB51C8D1B&amp;dn=jul-327-C</w:t>
      </w:r>
    </w:p>
    <w:p>
      <w:r>
        <w:t>EBOD-763  因为在SNS上看到很多可爱女优而心生向往的十九岁女孩衣吹花音AV出道作:</w:t>
        <w:br/>
        <w:t>magnet:?xt=urn:btih:757CC47204099E69506EF85AB582511D198E6589&amp;dn=ebod-763-C</w:t>
      </w:r>
    </w:p>
    <w:p>
      <w:r>
        <w:t>JUL-326  被降职到新公司的我强上了知性美女OL山口珠理和她发展成了办公室秘密关系:</w:t>
        <w:br/>
        <w:t>magnet:?xt=urn:btih:DF814310C57F6AA6E378F3156E7AA59A6C5A4FA0&amp;dn=jul-326-C</w:t>
      </w:r>
    </w:p>
    <w:p>
      <w:r>
        <w:t>MIAD-917  来自深爱的巨乳妻子水野朝阳的NTR实况影片:</w:t>
        <w:br/>
        <w:t>magnet:?xt=urn:btih:86D37CD5430B5882029918ACD9E4D5C4CF097913&amp;dn=miad-917-C</w:t>
      </w:r>
    </w:p>
    <w:p>
      <w:r>
        <w:t>MIDE-820  在家宅了三年的神乳H罩杯腐女小春桃子AV出道用打炮的方式回归社会:</w:t>
        <w:br/>
        <w:t>magnet:?xt=urn:btih:DB9CBE52C2BA4E08D6F168B8C6545FDAC5DFC375&amp;dn=mide-820-C</w:t>
      </w:r>
    </w:p>
    <w:p>
      <w:r>
        <w:t>CAWD-115  在男友面前黑丝美女OL樱萌子被绝伦的上司教导绝顶内射做爱的出差夜晚:</w:t>
        <w:br/>
        <w:t>magnet:?xt=urn:btih:35973C158BCDF1D5D4CB2DC7D9619C4203081F42&amp;dn=cawd-115-C</w:t>
      </w:r>
    </w:p>
    <w:p>
      <w:r>
        <w:t>RCT-872  处男外甥和美女叔母的挑战连续乱伦游戏每射一发都会给10万日元做奖励:</w:t>
        <w:br/>
        <w:t>magnet:?xt=urn:btih:88992B6B7B9380B3BC8CA23AB02F8662C82E093B&amp;dn=rct-872-C</w:t>
      </w:r>
    </w:p>
    <w:p>
      <w:r>
        <w:t>DASD-732  巨尻筱田优漫改作品之如果跟别的男人结婚了可以把你的精子给我吗:</w:t>
        <w:br/>
        <w:t>magnet:?xt=urn:btih:F0702A65647BD472D2CF3136EC53E737304E02D8&amp;dn=dasd-732-C</w:t>
      </w:r>
    </w:p>
    <w:p>
      <w:r>
        <w:t>HND-884  喜欢大叔的学生妹石原希望勾引男朋友的老爸巨尻骑乘位拍打内射做爱:</w:t>
        <w:br/>
        <w:t>magnet:?xt=urn:btih:B571F6D55BC589863C29CC8660AD52DA13F7C655&amp;dn=hnd-884-C</w:t>
      </w:r>
    </w:p>
    <w:p>
      <w:r>
        <w:t>HND-883   超淫荡痴女大姐姐美谷朱里骑乘位疯狂扭动玩弄M男肉棒内射榨精性爱:</w:t>
        <w:br/>
        <w:t>magnet:?xt=urn:btih:FE8BCE7C27A2EE0E133BF1AE9970643BDAB9C5BD&amp;dn=hnd-883-C</w:t>
      </w:r>
    </w:p>
    <w:p>
      <w:r>
        <w:t>JUL-319  性格外向的妻子石原希望参加露营活动被镇上的混混老头们轮奸内射堕落:</w:t>
        <w:br/>
        <w:t>magnet:?xt=urn:btih:9B9F9FA3CDF3FA7BC0C74C5EFB364813F50E83AC&amp;dn=jul-319-C</w:t>
      </w:r>
    </w:p>
    <w:p>
      <w:r>
        <w:t>DASD-728  让已经习惯了每天做爱的痴女AV女优深田咏美长久禁欲后的解放性爱自拍全记录:</w:t>
        <w:br/>
        <w:t>magnet:?xt=urn:btih:2F8D933373C3E657BEAD9E59CC23A2F48CDC9713&amp;dn=dasd-728-C</w:t>
      </w:r>
    </w:p>
    <w:p>
      <w:r>
        <w:t>Passion-HD.19.08.31.Hazel.Moore 在办公室自慰被发现的美女OL和型男同事打了一炮无套内射.ass:</w:t>
        <w:br/>
        <w:t>magnet:?xt=urn:btih:FEC1943B09DB19FBEDD429B6594BBC3E90B7479A</w:t>
      </w:r>
    </w:p>
    <w:p>
      <w:r>
        <w:t>CJOD-256  年轻中国风旗袍痴女松本一香来服侍您妙手回春可内射的专业男士美容院:</w:t>
        <w:br/>
        <w:t>magnet:?xt=urn:btih:6A069787BCDB626C9835761ACB3FBFDAFFFB1D62&amp;dn=cjod-256-C</w:t>
      </w:r>
    </w:p>
    <w:p>
      <w:r>
        <w:t>CAWD-125  和好朋友商量好用分手威胁各自的女朋友交换内射NTR穿着球服看着对方做爱:</w:t>
        <w:br/>
        <w:t>magnet:?xt=urn:btih:228988E89168D7697F7A77FB5DF2A157E6538403&amp;dn=cawd-125-C</w:t>
      </w:r>
    </w:p>
    <w:p>
      <w:r>
        <w:t>HND-888  女友的巨乳妹妹太爱我了无时无刻在家里各个角落都要和我偷偷摸摸内射造人性爱:</w:t>
        <w:br/>
        <w:t>magnet:?xt=urn:btih:B17614F4C496C73417B4631947818C73526FC6D1&amp;dn=hnd-888-C</w:t>
      </w:r>
    </w:p>
    <w:p>
      <w:r>
        <w:t>JUL-325  丈夫出差炎热的夏天因为断路器故障香汗淋漓的人妻友田真希和哥哥激情做爱三天两夜:</w:t>
        <w:br/>
        <w:t>magnet:?xt=urn:btih:AFB9A1F3578E654CFD5E16945C6A0CFA6CDC131D&amp;dn=jul-325-C</w:t>
      </w:r>
    </w:p>
    <w:p>
      <w:r>
        <w:t>HND-886  收留离家出走的可爱美少女松本一香后每天下班回家都得到她的报恩内射性爱:</w:t>
        <w:br/>
        <w:t>magnet:?xt=urn:btih:2884228675AD508747272322FCD9EB4CFAB599B1&amp;dn=hnd-886-C</w:t>
      </w:r>
    </w:p>
    <w:p>
      <w:r>
        <w:t>CAWD-114  在连续射精专门男士美容店的神乳肉体大姐姐伊藤舞雪的持续搓弄下肉棒都不正常了:</w:t>
        <w:br/>
        <w:t>magnet:?xt=urn:btih:7D70D54F92D090531B895A74C4F5EBE325273EA3&amp;dn=cawd-114-C</w:t>
      </w:r>
    </w:p>
    <w:p>
      <w:r>
        <w:t>CAWD-120  因为台风回不了的巨乳学生妹深田咏美和巨根老师在无人的学校内疯狂内射做爱到天明:</w:t>
        <w:br/>
        <w:t>magnet:?xt=urn:btih:AD36994C60079F290855883F5FAEB422E5FCC3C5&amp;dn=cawd-120-C</w:t>
      </w:r>
    </w:p>
    <w:p>
      <w:r>
        <w:t>ROYD-024  天天跑到书店看A书的女高中生就是为了吸引店员来然后生吞了他的肉棒:</w:t>
        <w:br/>
        <w:t>magnet:?xt=urn:btih:219D6E8D17FB82DB6EF0AC56DABD446FC2C00F14&amp;dn=royd-024-C</w:t>
      </w:r>
    </w:p>
    <w:p>
      <w:r>
        <w:t>SSNI-858  纯情校服学生妹坂道美琉不敢相信自己的身体居然对轮奸产生了快感:</w:t>
        <w:br/>
        <w:t>magnet:?xt=urn:btih:2BAACD32C4B0116FDBF95656C30F526A18A627AE&amp;dn=ssni-858-C</w:t>
      </w:r>
    </w:p>
    <w:p>
      <w:r>
        <w:t>SSNI-867  巨乳OL梦乃爱华和最讨厌的部长出差背着男友被下药灌醉爆操干到高潮:</w:t>
        <w:br/>
        <w:t>magnet:?xt=urn:btih:2DB4E4E68960CB39865277E4EA0986C142A3B75D&amp;dn=ssni-867-C</w:t>
      </w:r>
    </w:p>
    <w:p>
      <w:r>
        <w:t>PPPD-871  被下春药的巨乳女孩深田咏美媚药精液司出喷发精彩绝伦213发内射大乱交:</w:t>
        <w:br/>
        <w:t>magnet:?xt=urn:btih:3A1E586E784FCC17BAC5E84E702F056A6BE5B195&amp;dn=pppd-871-C</w:t>
      </w:r>
    </w:p>
    <w:p>
      <w:r>
        <w:t>SSNI-873  绝伦上司和有男朋友黑丝美女OL吉冈日和因为出差同处一室共度淫靡的一夜:</w:t>
        <w:br/>
        <w:t>magnet:?xt=urn:btih:570BD7464AEB71E0938E2F286963FBC7B3201611&amp;dn=ssni-873-C</w:t>
      </w:r>
    </w:p>
    <w:p>
      <w:r>
        <w:t>VENU-963  沉溺于做两个儿子的性欲肉便器被大量内射的淫荡美熟女母亲岡村麻友子:</w:t>
        <w:br/>
        <w:t>magnet:?xt=urn:btih:A6C96E6DBA8313A691EB9C5666E68FB8EC0A9D3D&amp;dn=venu-963-C</w:t>
      </w:r>
    </w:p>
    <w:p>
      <w:r>
        <w:t>ROYD-021  巨乳痴女OL设计师深田咏美穿着自己设计的情趣内衣勾引公司新人男同事:</w:t>
        <w:br/>
        <w:t>magnet:?xt=urn:btih:FF8951AD9F8F9EFA0A1EAB5B6550C362C7025A65&amp;dn=royd-021-C</w:t>
      </w:r>
    </w:p>
    <w:p>
      <w:r>
        <w:t>MEYD-607  欲求不满的巨乳人妻今井夏帆和昔日中年恩师汗水淋漓的出轨内射受孕性爱:</w:t>
        <w:br/>
        <w:t>magnet:?xt=urn:btih:AC3C724C7AB23943238CBC8C629254976F561FDC&amp;dn=meyd-607-C</w:t>
      </w:r>
    </w:p>
    <w:p>
      <w:r>
        <w:t>RKI-603  拥有一百万粉丝的人气女优深田咏美在大肉棒的冲刺下一直高潮痉挛失神绝叫:</w:t>
        <w:br/>
        <w:t>magnet:?xt=urn:btih:2CD5C0ECA1A0E010320F4F31B5BB97119CA75E90&amp;dn=rki-603-C</w:t>
      </w:r>
    </w:p>
    <w:p>
      <w:r>
        <w:t>SSNI-868  每天洗澡的三十分钟可爱学生妹架乃由罗都被隔壁看着她长大的中年大叔侵犯:</w:t>
        <w:br/>
        <w:t>magnet:?xt=urn:btih:3C6DDE61FDDCAA2AB308DB46A6A47C824D464655&amp;dn=pppd-868-C</w:t>
      </w:r>
    </w:p>
    <w:p>
      <w:r>
        <w:t>BLK-469  爱上了老手AV男优吉村卓的十八岁女孩石原希望用舌头舔遍全身内射性爱记录:</w:t>
        <w:br/>
        <w:t>magnet:?xt=urn:btih:CF5786A0B22F41C14F81CCE081A174195E7352A5&amp;dn=blk-469-C</w:t>
      </w:r>
    </w:p>
    <w:p>
      <w:r>
        <w:t>BANK-014  妹控的我在被可爱妹妹发现自慰的那天起开启了新世界大门每天疯狂内射做爱:</w:t>
        <w:br/>
        <w:t>magnet:?xt=urn:btih:52157D903A5E84487974BBC2C0CF8D49B89EECD9&amp;dn=bank-014-C</w:t>
      </w:r>
    </w:p>
    <w:p>
      <w:r>
        <w:t>SSNI-866  在哥哥家备考的我看到巨乳嫂子葵司湿透的肉体忍耐不住尽情乱伦抽插释放考试的压力:</w:t>
        <w:br/>
        <w:t>magnet:?xt=urn:btih:DC5B5F4FC7DCA03ECCB9466A37733B59D705ACA4&amp;dn=ssni-866-C</w:t>
      </w:r>
    </w:p>
    <w:p>
      <w:r>
        <w:t>HDKA-216  巨乳全裸J罩杯家政妇松本菜奈实负责打扫的同时也要用小穴清理我肉棒的精液:</w:t>
        <w:br/>
        <w:t>magnet:?xt=urn:btih:07BB5738C583E28B63C26F50BBC915609D3B49B8&amp;dn=hdka-216-C</w:t>
      </w:r>
    </w:p>
    <w:p>
      <w:r>
        <w:t>SSNI-870  处于青春期的傲娇侄女居然是个小恶魔痴女在偷偷摸摸的环境下笑嘻嘻地和我讨要肉棒:</w:t>
        <w:br/>
        <w:t>magnet:?xt=urn:btih:B9A34B129DE2F59DF40B8F8D642291F4CB2559F6&amp;dn=ssni-870-C</w:t>
      </w:r>
    </w:p>
    <w:p>
      <w:r>
        <w:t>DASD-725  和男朋友一起兼职被猥琐店长拍下自慰视频威胁调教变成妓女不管是谁交钱就能上:</w:t>
        <w:br/>
        <w:t>magnet:?xt=urn:btih:3D4404422D35D910CD38478D0CD29051A76EAC06&amp;dn=dasd-725-C</w:t>
      </w:r>
    </w:p>
    <w:p>
      <w:r>
        <w:t>PPPD-868  父亲再婚的美女后妈中野七绪是居家全裸注意看到她熟睡时的巨乳忍不住骑马上去乳交睡奸:</w:t>
        <w:br/>
        <w:t>magnet:?xt=urn:btih:110CFF48966BEBA5DD3C5B1CF1FDEE9E95BE4224&amp;dn=ssni-868-C</w:t>
      </w:r>
    </w:p>
    <w:p>
      <w:r>
        <w:t>SSNI-869  新婚回乡探亲NTR星宫一花和五年前分手的轻浮男在农村重逢没想到发生了终身难忘的不伦出轨:</w:t>
        <w:br/>
        <w:t>magnet:?xt=urn:btih:2C6C45A823B634732EDA00DCC0F8850236F84242&amp;dn=ssni-869-C</w:t>
      </w:r>
    </w:p>
    <w:p>
      <w:r>
        <w:t>BLK-468  看着暗恋的女孩松本一香被轮奸内射我却不敢上前阻止只能一边摸着肉棒一边用DV拍下过程:</w:t>
        <w:br/>
        <w:t>magnet:?xt=urn:btih:3FEE515450C6D861F5A08FB46CBE9C017654F905&amp;dn=blk-468-C</w:t>
      </w:r>
    </w:p>
    <w:p>
      <w:r>
        <w:t>VENU-962  帮穿着性感泳衣的巨乳老妈君岛美绪按摩忍不住强上了同样欲火焚身的她:</w:t>
        <w:br/>
        <w:t>magnet:?xt=urn:btih:C6938D75C3930D3DFC5CA99630A6433AAC08A51D&amp;dn=venu-962-C</w:t>
      </w:r>
    </w:p>
    <w:p>
      <w:r>
        <w:t>STARS-277  回到乡下的可爱东京美少女青空光持续被黏糊糊的大叔侵犯后彻底堕落:</w:t>
        <w:br/>
        <w:t>magnet:?xt=urn:btih:34602E1E07E7620DAECDA2A0F9EF445F41732B25&amp;dn=stars-277-C</w:t>
      </w:r>
    </w:p>
    <w:p>
      <w:r>
        <w:t>HBAD-553  被赶回娘家的美女成熟柔肌人妻在爸爸和弟弟肉棒的联手下唤醒了淫荡本性:</w:t>
        <w:br/>
        <w:t>magnet:?xt=urn:btih:F9A4A3E2B6609C0F562B506B072352E45D71885A&amp;dn=hbad-553-C</w:t>
      </w:r>
    </w:p>
    <w:p>
      <w:r>
        <w:t>VENU-790  丈夫出门两秒不到人妻翔田千里的小穴就被儿子的无套肉棒插入填满:</w:t>
        <w:br/>
        <w:t>magnet:?xt=urn:btih:75BF0A39F733579DF1511236A2122505DE46082E&amp;dn=venu-790-C</w:t>
      </w:r>
    </w:p>
    <w:p>
      <w:r>
        <w:t>200GANA-2311  用佯装掉钱的方式搭讪街上的可爱女孩带到宾馆利用竞奖游戏一顿干:</w:t>
        <w:br/>
        <w:t>magnet:?xt=urn:btih:E97B146F35C1E547A268AC6D057E56DD881DE182&amp;dn=gana-2311-C</w:t>
      </w:r>
    </w:p>
    <w:p>
      <w:r>
        <w:t>TMHK-020  突然在东京爆发的怪病不然肉棒软下来就会贫血致死为此护士们每天都忙到不行:</w:t>
        <w:br/>
        <w:t>magnet:?xt=urn:btih:4C377C89C3914275E769F8C521B760ADD7CB46AC&amp;dn=tmhk-020-C</w:t>
      </w:r>
    </w:p>
    <w:p>
      <w:r>
        <w:t>VRTM-516  处男儿子和老爸再婚带来的巨乳继母相互激吻潮吹无套插入法式湿吻紧密内射:</w:t>
        <w:br/>
        <w:t>magnet:?xt=urn:btih:C32804E0E4BDC6511ADF0A17FA6C5C59F1183843&amp;dn=vrtm-516-C</w:t>
      </w:r>
    </w:p>
    <w:p>
      <w:r>
        <w:t>XMOM-023  诱惑淫口美女人妻泽村玲子的口交和性交:</w:t>
        <w:br/>
        <w:t>magnet:?xt=urn:btih:30F0E99FA0B61CFD5C3A7F6DBA4EF3E529C46A46&amp;dn=xmom-023-C</w:t>
      </w:r>
    </w:p>
    <w:p>
      <w:r>
        <w:t>JUFD-567  言听计从只爱我的爆乳侍奉女仆桃园怜奈:</w:t>
        <w:br/>
        <w:t>magnet:?xt=urn:btih:C4ED7A4F99384F4DD221074F9EA65F2FBFF29266&amp;dn=jufd-567-C</w:t>
      </w:r>
    </w:p>
    <w:p>
      <w:r>
        <w:t>VRTM-519  错过末班车的两个黑丝痴女上司借助我家疯狂玩弄肉棒被榨干射精射到想死的程度:</w:t>
        <w:br/>
        <w:t>magnet:?xt=urn:btih:890CF4BD84E093D347DBD85924C79D1377003D07&amp;dn=vrtm-519-C</w:t>
      </w:r>
    </w:p>
    <w:p>
      <w:r>
        <w:t>VEC-439  在家里看电视的我和哥哥被浑身是汗充满性欲的美熟女逃犯青木玲威胁强迫做爱内射:</w:t>
        <w:br/>
        <w:t>magnet:?xt=urn:btih:66BA0734B1072A9F59875C183ACA2D1E4816E427&amp;dn=vec-439-C</w:t>
      </w:r>
    </w:p>
    <w:p>
      <w:r>
        <w:t>[全网NO.1][顶级画质][适合收藏][6000KBPS无水印]SDMF-015 為了處男哥哥練習做愛一百天 白城梨紗:</w:t>
        <w:br/>
        <w:t>None</w:t>
      </w:r>
    </w:p>
    <w:p>
      <w:r>
        <w:t>MEYD-617  发现老公偷偷自慰的巨乳人妻风间由美因为怀疑自己的魅力和隔壁大叔满身是汗的内射做爱受孕:</w:t>
        <w:br/>
        <w:t>magnet:?xt=urn:btih:6C000D9BFAD2F2750CB2BE3CAA522FF4A020D761&amp;dn=meyd-617-C</w:t>
      </w:r>
    </w:p>
    <w:p>
      <w:r>
        <w:t>SSPD-122  凌辱漫画改变堕靡泥之星恶灵诞生:</w:t>
        <w:br/>
        <w:t>magnet:?xt=urn:btih:C42634521429CD8E858DEFD4BFDDB2099C726838&amp;dn=sspd-122-C</w:t>
      </w:r>
    </w:p>
    <w:p>
      <w:r>
        <w:t>RCTD-351  处男的我和校内辣妹女同学互换身体内射做爱:</w:t>
        <w:br/>
        <w:t>magnet:?xt=urn:btih:DA8A18B65C2AE2AFB4A439A36316BA8641298DDD&amp;dn=rctd-351-C</w:t>
      </w:r>
    </w:p>
    <w:p>
      <w:r>
        <w:t>[6000KBPS无水印]NSPS-926 熟母8 逃離丈夫的妻兒 櫻井由美:</w:t>
        <w:br/>
        <w:t>None</w:t>
      </w:r>
    </w:p>
    <w:p>
      <w:r>
        <w:t>CPSN-004  超M模特人妻伊势江铃子被调教成黑丝泄欲母狗:</w:t>
        <w:br/>
        <w:t>magnet:?xt=urn:btih:2B3EA012A3988046F3D9E090533AAF3D74951A26&amp;dn=cpsn-004-C</w:t>
      </w:r>
    </w:p>
    <w:p>
      <w:r>
        <w:t>VEC-439  在家里看电视的我和哥哥被浑身是汗充满性欲的美熟女逃犯青木玲威胁强迫做爱内射:</w:t>
        <w:br/>
        <w:t>magnet:?xt=urn:btih:66BA0734B1072A9F59875C183ACA2D1E4816E427&amp;dn=vec-439-C</w:t>
      </w:r>
    </w:p>
    <w:p>
      <w:r>
        <w:t>MUDR-124  经典漫改之鬼灵精怪的制服高中妹久留木玲被胖子四眼班主任下药内射了:</w:t>
        <w:br/>
        <w:t>magnet:?xt=urn:btih:E369AD11EA00E7A49B162491895CB0AB54C657F5&amp;dn=mudr-124-C</w:t>
      </w:r>
    </w:p>
    <w:p>
      <w:r>
        <w:t>ATID-433  陪着丈夫哥哥去上坟的黑丝人妻弥生美月被侵犯内射连裤袜都被淫水弄湿了:</w:t>
        <w:br/>
        <w:t>magnet:?xt=urn:btih:1D5AA2AB375565598FA2E2C3F06D5EEB1D6BFE3C&amp;dn=atid-433-C</w:t>
      </w:r>
    </w:p>
    <w:p>
      <w:r>
        <w:t>MIAA-312  想要胸部变大的贫乳萝莉被叔叔诱骗每天蹂躏乳头用春药润滑油按摩:</w:t>
        <w:br/>
        <w:t>magnet:?xt=urn:btih:827702C3EB1320C3C0FED5A7A82B0E7BC0998D95&amp;dn=miaa-312-C</w:t>
      </w:r>
    </w:p>
    <w:p>
      <w:r>
        <w:t>JUL-301  曾经是前CM艺人的美女人妻铃乃广香戴着婚戒来拍摄AV被男优干到止不住呻吟:</w:t>
        <w:br/>
        <w:t>magnet:?xt=urn:btih:C30A26B75AA45FD9AED991A3423C743A5AB58A9B&amp;dn=jul-301-C</w:t>
      </w:r>
    </w:p>
    <w:p>
      <w:r>
        <w:t>NGOD-131  令和日本近亲相亲NTR熟女母亲为了让家里蹲孩子出去工作用身体利诱:</w:t>
        <w:br/>
        <w:t>magnet:?xt=urn:btih:AE04AD090BFC94E20C868C79DD08A6493E6CA5B9&amp;dn=ngod-131-C</w:t>
      </w:r>
    </w:p>
    <w:p>
      <w:r>
        <w:t>EMOT-011  新婚美女人妻逢见梨花和性欲超旺盛的丈夫的完全主观同居内射性生活:</w:t>
        <w:br/>
        <w:t>magnet:?xt=urn:btih:2EC183476D9EB3458A04DD6D5D94969B1002BCAB&amp;dn=emot-011-C</w:t>
      </w:r>
    </w:p>
    <w:p>
      <w:r>
        <w:t>RCT-778  电锯惊魂降临母子挑战色情解密任务与儿子的真实近亲相奸密室逃脱游戏:</w:t>
        <w:br/>
        <w:t>magnet:?xt=urn:btih:D6ED5CC116062FE0BC3BCD50A6ECBA540FA0CEDB&amp;dn=rct-778-C</w:t>
      </w:r>
    </w:p>
    <w:p>
      <w:r>
        <w:t>MIMK-073  经典漫改之我的青梅竹马女朋友被巨屌花心男肆意玩弄逐渐因快感而堕落:</w:t>
        <w:br/>
        <w:t>magnet:?xt=urn:btih:777F7CA300EDF56F65D06396685F2549770E29FE&amp;dn=mimk-073-C</w:t>
      </w:r>
    </w:p>
    <w:p>
      <w:r>
        <w:t>TonightsGirlfriend.19.12.06.Skye.Blue 让身高接近一米八的长腿巨乳模特换上情趣黑丝内衣度过美妙的一夜.ass:</w:t>
        <w:br/>
        <w:t>magnet:?xt=urn:btih:41A2A80E1FBD492CAC3620D459DD6E6BEB136A0F&amp;dn=TonightsGirlfriend-Skye.Blue-C</w:t>
      </w:r>
    </w:p>
    <w:p>
      <w:r>
        <w:t>MIAA-302  闷热的夏天和两个痴女上司一起被困住的三天时间充满汗液的性爱精囊被榨空:</w:t>
        <w:br/>
        <w:t>magnet:?xt=urn:btih:E1443404955DAFD5E2A94F3BD675C2B2A13283FF&amp;dn=miaa-302-C</w:t>
      </w:r>
    </w:p>
    <w:p>
      <w:r>
        <w:t>MIDE-823  老爸再婚带来的小恶魔女孩七泽美亚得知我是处男后不分场合的玩弄我的肉棒:</w:t>
        <w:br/>
        <w:t>magnet:?xt=urn:btih:0EA60E2699A47AA9FFC64AEE63EF1450F2AC545C&amp;dn=mide-823-C</w:t>
      </w:r>
    </w:p>
    <w:p>
      <w:r>
        <w:t>IPX-493  和正在偷偷谈恋爱的黑丝巨乳OL女上司松下纱容子激情性爱连续内射堂友转译版:</w:t>
        <w:br/>
        <w:t>magnet:?xt=urn:btih:38354FF929C19E2895140D3397DE0088F8DC4102&amp;dn=ipx-493-C</w:t>
      </w:r>
    </w:p>
    <w:p>
      <w:r>
        <w:t>MIAA-313  处男的我第一次交女友什么都不懂只好拜托青梅竹马石原希望和我练习内射做爱:</w:t>
        <w:br/>
        <w:t>magnet:?xt=urn:btih:FEB0C90ABB08285FEE15FD082B3928DD372ECD7E&amp;dn=miaa-313-C</w:t>
      </w:r>
    </w:p>
    <w:p>
      <w:r>
        <w:t>MIDE-824  和巨乳人妻女同事日下部加奈深夜加班忍不住强上了她汗水淋漓的做到第二天早上:</w:t>
        <w:br/>
        <w:t>magnet:?xt=urn:btih:ADFC7B2AAE995564C5667A3C864644F4876D878D&amp;dn=mide-824-C</w:t>
      </w:r>
    </w:p>
    <w:p>
      <w:r>
        <w:t>MUDR-125  经典漫改之从小因为胸部太大受到很多困扰的女学生深田咏美每天被肥猪班主任侵犯:</w:t>
        <w:br/>
        <w:t>magnet:?xt=urn:btih:34590BFE0F402929957B00A637D23FBEA22FF56D&amp;dn=mudr-125-C</w:t>
      </w:r>
    </w:p>
    <w:p>
      <w:r>
        <w:t>BF-615  诸事不顺的我最近却来了桃花运被隔壁的巨乳太太田中宁宁无防备的身体诱惑内射性爱:</w:t>
        <w:br/>
        <w:t>magnet:?xt=urn:btih:B36124BDCA53EBD28444E5C05CD9887D9D5C4BA3&amp;dn=bf-615-C</w:t>
      </w:r>
    </w:p>
    <w:p>
      <w:r>
        <w:t>SweetSinner.20.03.03.Evelyn.Claire 为了脱罪计划的实施用身体来当作武器的长腿嫩穴美女.ass:</w:t>
        <w:br/>
        <w:t>magnet:?xt=urn:btih:202BBE5333E43DF228D007F705C420D044284AD4&amp;dn=SweetSinner-Evelyn.Claire-C</w:t>
      </w:r>
    </w:p>
    <w:p>
      <w:r>
        <w:t>MEYD-616  欲求不满的巨乳人妻桐谷茉莉在危险日主动献身公公发情内射做爱怀孕:</w:t>
        <w:br/>
        <w:t>magnet:?xt=urn:btih:E97D3E8A5E288D05BD4D40EF5CF72E882E5F8BCC&amp;dn=meyd-616-C</w:t>
      </w:r>
    </w:p>
    <w:p>
      <w:r>
        <w:t>SNIS-865  巨乳桃尻风俗女葵的极上回春按摩用黄金比例的身材来为你缓解疲劳:</w:t>
        <w:br/>
        <w:t>magnet:?xt=urn:btih:51ED414F7796727C0CAB91D652BF5014E9049475</w:t>
      </w:r>
    </w:p>
    <w:p>
      <w:r>
        <w:t>VEC-165  好朋友的美熟女母亲松嶋葵让我看了就忘不了被欲望驱使强行内射做爱:</w:t>
        <w:br/>
        <w:t>magnet:?xt=urn:btih:4C6712676439E9A0CBF8EB130A24D834A3AADC2B&amp;dn=vec-165-C</w:t>
      </w:r>
    </w:p>
    <w:p>
      <w:r>
        <w:t>IPX-528  美女OL枫可怜和超讨厌上司出差睡觉中被夜袭拍下照片威胁调教出轨做爱:</w:t>
        <w:br/>
        <w:t>magnet:?xt=urn:btih:7C0064D03424ABEAE7CE45390743E3A1939FAA6B</w:t>
      </w:r>
    </w:p>
    <w:p>
      <w:r>
        <w:t>EYAN-158  和黑道老大的巨乳妻子深田惠美堵上性命的出轨内射被抓住就相当于人生终结:</w:t>
        <w:br/>
        <w:t>magnet:?xt=urn:btih:CDC185594C26BEE8025A7B9F6E54B497708FF016&amp;dn=eyan-158-C</w:t>
      </w:r>
    </w:p>
    <w:p>
      <w:r>
        <w:t>HODV-21505  和各个方面都无可挑剔的H罩杯极品情人叶优莉亚本能亲密出轨内射性爱旅行:</w:t>
        <w:br/>
        <w:t>magnet:?xt=urn:btih:B9023E5D6570CB5C4C1BF334324946AB36A4A17C</w:t>
      </w:r>
    </w:p>
    <w:p>
      <w:r>
        <w:t>DANDY-729  运气爆棚的我赶上风俗按摩店做活动一份钱能享受两个美女人妻技师同时服务:</w:t>
        <w:br/>
        <w:t>magnet:?xt=urn:btih:85144714EEBC500C58000D842B86480D0EBD7CB6</w:t>
      </w:r>
    </w:p>
    <w:p>
      <w:r>
        <w:t>SNIS-629  为了保护老公被灌入媚药在她面前因为巨根疯狂高潮绝顶到主动索取的寂寞人妻:</w:t>
        <w:br/>
        <w:t>magnet:?xt=urn:btih:88DCAA47FDEF39B92E4D519EBEBC8E48B47499E4&amp;dn=snis-629-C</w:t>
      </w:r>
    </w:p>
    <w:p>
      <w:r>
        <w:t>MKBD-S87 用被极品女优加藤麻耶清理过的肉棒插入她干净的小穴中射出大量浓厚浑浊的精液:</w:t>
        <w:br/>
        <w:t>magnet:?xt=urn:btih:D145C92C5EC5697052DD487B7DDBD7D464275A35&amp;dn=mkbd-s87-C</w:t>
      </w:r>
    </w:p>
    <w:p>
      <w:r>
        <w:t>BLK-345  超级痴女若菜奈央绝不不放过男优的肉棒拍摄人员都走了还不肯就此罢休:</w:t>
        <w:br/>
        <w:t>magnet:?xt=urn:btih:4C9C3BF4CC0BB50479BBEAB6101D234412339F5B</w:t>
      </w:r>
    </w:p>
    <w:p>
      <w:r>
        <w:t>SNIS-807  人生首次这么失态喝醉的AV女优希崎杰西卡不管谁的肉棒都可以直接往嘴里塞:</w:t>
        <w:br/>
        <w:t>magnet:?xt=urn:btih:08FA6579CF4779F0A22AE9A9B8761AE3CC3B0729&amp;dn=snis-807-C</w:t>
      </w:r>
    </w:p>
    <w:p>
      <w:r>
        <w:t>RCT-868  被100万的传单所骗的三对母子参加了乱伦游戏不断抽插妈妈的阴道一个小时内忍住不能射:</w:t>
        <w:br/>
        <w:t>magnet:?xt=urn:btih:5779E30128B7E8C7D67BAEABB6ACF748F0877AA6&amp;dn=rct-868-C</w:t>
      </w:r>
    </w:p>
    <w:p>
      <w:r>
        <w:t>DASD-724  为了让女儿能顺利入学巨乳人妻君岛美绪只能瞒着老公在家里被一群人渣调教内射:</w:t>
        <w:br/>
        <w:t>magnet:?xt=urn:btih:490207160F1EAAD697E848E77E078B14DD53D27F&amp;dn=dasd-724-C</w:t>
      </w:r>
    </w:p>
    <w:p>
      <w:r>
        <w:t>MEYD-601  在哥哥面前表现的冷漠自私的巨乳大嫂深田咏美其实是我的炮友每天都傲娇的要我的肉棒:</w:t>
        <w:br/>
        <w:t>magnet:?xt=urn:btih:9353FAF866CD088AF65E63411B81E4DFA469B035&amp;dn=meyd-601-C</w:t>
      </w:r>
    </w:p>
    <w:p>
      <w:r>
        <w:t>IPX-539  同学会当晚天降暴雨错过末班车人妻岬奈奈美和前任废柴男友在宾馆内射做爱到第二天早上:</w:t>
        <w:br/>
        <w:t>magnet:?xt=urn:btih:F17EEB92D0A2E163A22B03871580EE075B15E15C</w:t>
      </w:r>
    </w:p>
    <w:p>
      <w:r>
        <w:t>IPX-538  被猥琐老师带头遭到全班男生轮奸内射制裁用特浓精液怀孕强奸的可爱学生妹西宫梦:</w:t>
        <w:br/>
        <w:t>magnet:?xt=urn:btih:6BAA7A9702EA6CB48583B98B7DCC4DB5ECD08610</w:t>
      </w:r>
    </w:p>
    <w:p>
      <w:r>
        <w:t>IPX-540  屈辱的职场生活黑丝美女OL明里紬被喜欢屁股的变态上司每天强制要求加班内射性骚扰:</w:t>
        <w:br/>
        <w:t>magnet:?xt=urn:btih:82BCF73132597D29653309CDC47DC9C026CA0444</w:t>
      </w:r>
    </w:p>
    <w:p>
      <w:r>
        <w:t>VENU-959  老婆和我吵架离家出走她的美女巨乳姐姐织田真子前来照顾我的起居:</w:t>
        <w:br/>
        <w:t>magnet:?xt=urn:btih:3DCED65D2768EA37F7702DBE22BFA62E6E5E9A63&amp;dn=venu-959-C</w:t>
      </w:r>
    </w:p>
    <w:p>
      <w:r>
        <w:t>SNIS-394  专门处理投诉的美女OL社长吉泽明步用下跪肉体谢罪的方式来让客人发泄:</w:t>
        <w:br/>
        <w:t>magnet:?xt=urn:btih:8C301A52B165B978E00685D56EAAE10B871F50FD&amp;dn=snis-394-C</w:t>
      </w:r>
    </w:p>
    <w:p>
      <w:r>
        <w:t>VENU-960  表面对儿子很严格的美女人妻等老公一出门就和儿子赤裸相对乱伦内射:</w:t>
        <w:br/>
        <w:t>magnet:?xt=urn:btih:AC1211A191ACCC1192A9BD3FD8A631694E570B31&amp;dn=venu-960-C</w:t>
      </w:r>
    </w:p>
    <w:p>
      <w:r>
        <w:t>HTHD-179  好兄弟的妈妈因为丈夫出差身心寂寞我用肉棒霸道的填满她的小穴射出滚烫的精液:</w:t>
        <w:br/>
        <w:t>magnet:?xt=urn:btih:4C9BC1A471DB12E0DE78F7CC37902D7ECB685871&amp;dn=hthd-179-C</w:t>
      </w:r>
    </w:p>
    <w:p>
      <w:r>
        <w:t>SNIS-931  每天下班都会在家等着的乖巧女仆羽咲美晴丝毫不介意工作一天臭的不行的肉棒:</w:t>
        <w:br/>
        <w:t>magnet:?xt=urn:btih:F028769F38EF65260D5456D6F54A209421E2813A&amp;dn=snis-931-C</w:t>
      </w:r>
    </w:p>
    <w:p>
      <w:r>
        <w:t>NDRA-080  温柔贤惠的妻子通野未帆向我讲述如何被隔壁混混男人内射调教成为情妇:</w:t>
        <w:br/>
        <w:t>magnet:?xt=urn:btih:63531BA766C796A19F5BAD029A9E4E814950BCFF&amp;dn=ndra-080-C</w:t>
      </w:r>
    </w:p>
    <w:p>
      <w:r>
        <w:t>NDRA-079  在女朋友家做客时被她的美熟女妈妈森下美緒勾引发生了违反伦理的内射行为:</w:t>
        <w:br/>
        <w:t>magnet:?xt=urn:btih:7900BCABC05B8E5E3F1735B03D574DCBDE967902&amp;dn=ndra-079-C</w:t>
      </w:r>
    </w:p>
    <w:p>
      <w:r>
        <w:t>RBD-645  因为老爸的原因被报复监禁强奸内射的女儿工藤美纱再也无法面对老公和家人:</w:t>
        <w:br/>
        <w:t>magnet:?xt=urn:btih:D15299C763421FED11C1EE63188B124EA65DBFE9&amp;dn=rbd-645-C</w:t>
      </w:r>
    </w:p>
    <w:p>
      <w:r>
        <w:t>HND-878  预约超久才能见到的人气巨乳泡泡娘田中宁宁无限制内射后证明多久的等待都是值得的:</w:t>
        <w:br/>
        <w:t>magnet:?xt=urn:btih:DDAC0581A4A8153A0FDE66DE5C415AACAE5E566C&amp;dn=hnd-878-C</w:t>
      </w:r>
    </w:p>
    <w:p>
      <w:r>
        <w:t>PRED-253  久违的回老家和在夏威夷晒黑的美女姐姐竹内有纪再会成为她闲暇时间的内射消遣玩伴:</w:t>
        <w:br/>
        <w:t>magnet:?xt=urn:btih:9E789F157B8F7008266F4BA50031988EED9EE4EE&amp;dn=pred-253-C</w:t>
      </w:r>
    </w:p>
    <w:p>
      <w:r>
        <w:t>RCT-977  搭讪良家女计划在通关魔镜号特殊布置的淫语女子屋内让名门女大学生在男朋友面前直播做爱:</w:t>
        <w:br/>
        <w:t>magnet:?xt=urn:btih:36A139810A4641FF46B64E3CA8ACBE0731E2123C&amp;dn=rct-977-C</w:t>
      </w:r>
    </w:p>
    <w:p>
      <w:r>
        <w:t>FSDSS-083  特殊企划隐瞒的采访过程中安排男优突击插入天然呆美颜女优吉高宁宁看看她会做出什么反应:</w:t>
        <w:br/>
        <w:t>magnet:?xt=urn:btih:ED8EFB0627FC387DBCFB03BE4FC425E5E1F2AB12&amp;dn=fsdss-083-C</w:t>
      </w:r>
    </w:p>
    <w:p>
      <w:r>
        <w:t>KMHRS-028  敏感体质可爱女优森日向子人生内射初体验不知道对方是谁就按照要求乖乖上门被对方无套插入中出:</w:t>
        <w:br/>
        <w:t>magnet:?xt=urn:btih:647C95018C958A30F7D20A2E9D66E854116591DE&amp;dn=kmhrs-028-C</w:t>
      </w:r>
    </w:p>
    <w:p>
      <w:r>
        <w:t>NTRD-079  因为自己的变态心理让老婆饭冈加奈子和同事内射做爱就算现在后悔了可是老婆却已经离不开他的肉棒:</w:t>
        <w:br/>
        <w:t>magnet:?xt=urn:btih:1648AD67F71C77E287B7FF7A21C83552F599F16A&amp;dn=ntrd-079-C</w:t>
      </w:r>
    </w:p>
    <w:p>
      <w:r>
        <w:t>JUX-828  美熟女人妻安野由美看到侄子就会想起已故的丈夫忍不住诱惑他不伦性爱:</w:t>
        <w:br/>
        <w:t>magnet:?xt=urn:btih:D331338AC584D9EA5AD6900C8781F7D56E7A2F3C&amp;dn=jux-828-C</w:t>
      </w:r>
    </w:p>
    <w:p>
      <w:r>
        <w:t>SSNI-863  童颜巨乳短发女优三宫椿的高潮开发三本番无论尝试什么都是第一次:</w:t>
        <w:br/>
        <w:t>magnet:?xt=urn:btih:A6D45E32EA4419BA37B2BB8E036962BA435F1A06&amp;dn=ssni-863-C</w:t>
      </w:r>
    </w:p>
    <w:p>
      <w:r>
        <w:t>JUL-307  欲求不满的巨乳人妻田中宁宁在跟丈夫做爱后被父亲不停中出最终受孕:</w:t>
        <w:br/>
        <w:t>magnet:?xt=urn:btih:94BC6FD2BE122AA75E0EAE2613E5C9AA67CD6898&amp;dn=jul-307-C</w:t>
      </w:r>
    </w:p>
    <w:p>
      <w:r>
        <w:t>VEC-282  到部长家做客他的美女老婆水城奈緒秀恩爱的同事居然偷偷用眼神勾引我:</w:t>
        <w:br/>
        <w:t>magnet:?xt=urn:btih:D8C0694F97DDE56C8BC8AF0093D416F1F48B0AF2&amp;dn=vec-282-C</w:t>
      </w:r>
    </w:p>
    <w:p>
      <w:r>
        <w:t>DVDES-509  性爱观念障碍异常低的世界公司内的任何女同事都可以预约内射做爱时间:</w:t>
        <w:br/>
        <w:t>magnet:?xt=urn:btih:147CB84A891E870D82E41CEC9B3442013EB81FFC&amp;dn=dvdes-509-C</w:t>
      </w:r>
    </w:p>
    <w:p>
      <w:r>
        <w:t>JUL-313  员工旅行把对我心怀感激的职员的美熟女老婆一色桃子变成公司的内射玩物:</w:t>
        <w:br/>
        <w:t>magnet:?xt=urn:btih:E7A83D3F3540CBAA4CDB34B40C86798BD1A850B8&amp;dn=jul-313-C</w:t>
      </w:r>
    </w:p>
    <w:p>
      <w:r>
        <w:t>Vixen.18.03.05.Marley.Brinx 在回家面对性爱观念保守老公前美女OL选择先让同事的大鸡巴满足自己.ass:</w:t>
        <w:br/>
        <w:t>magnet:?xt=urn:btih:2610B21952E129CAF3CE42FB9B6CDC2295337506</w:t>
      </w:r>
    </w:p>
    <w:p>
      <w:r>
        <w:t>YSN-523  想和女儿久违一起玩的父亲意外因为她的牛仔裤勾勒出的完美弧线扭腰而勃起:</w:t>
        <w:br/>
        <w:t>magnet:?xt=urn:btih:5CED0E840402E1DFE4FE935772C64104B4A5F668&amp;dn=ysn-523-C</w:t>
      </w:r>
    </w:p>
    <w:p>
      <w:r>
        <w:t>VEC-149  老妈的优雅美女朋友泽村玲子和老公吵架来我家借助帮助我从男孩变成了男人:</w:t>
        <w:br/>
        <w:t>magnet:?xt=urn:btih:F8B7150D154D64B44D4E17CDC7131015458C1F9C&amp;dn=vec-149-C</w:t>
      </w:r>
    </w:p>
    <w:p>
      <w:r>
        <w:t>DVDES-582  性爱观念障碍异常低的世界在全国观众面前主持人互相打炮都是在正常不过的事情:</w:t>
        <w:br/>
        <w:t>magnet:?xt=urn:btih:D6E1BC846FF1B79F048B46EB8387733BF36EDC80&amp;dn=dvdes-582-C</w:t>
      </w:r>
    </w:p>
    <w:p>
      <w:r>
        <w:t>SSNI-857  无防备的巨乳家庭教师羽咲美晴隔着衣服都展露无遗大奶子让我无心学习只想把这对奶子干得前后摇晃:</w:t>
        <w:br/>
        <w:t>magnet:?xt=urn:btih:7601A52334D192FBC24D63B8A4D008C6678FF9D4&amp;dn=ssni-857-C</w:t>
      </w:r>
    </w:p>
    <w:p>
      <w:r>
        <w:t>MOT-019  收到儿子情书那天起美女老妈波多野结衣开始用身体教他性知识每天疯狂内射做爱:</w:t>
        <w:br/>
        <w:t>magnet:?xt=urn:btih:6DEB9B48FF317F22B8ACC57F4C1602AE1F3D319B&amp;dn=mot-019-C</w:t>
      </w:r>
    </w:p>
    <w:p>
      <w:r>
        <w:t>GVH-093  为了治疗不孕丈夫只能握紧拳头在旁边看着美女妻子饭冈加奈子被猥琐医生玩弄内射:</w:t>
        <w:br/>
        <w:t>magnet:?xt=urn:btih:BEA9E83011FF297812B3D306F9AAD062533EB8EC&amp;dn=gvh-093-C</w:t>
      </w:r>
    </w:p>
    <w:p>
      <w:r>
        <w:t>SILK-129  女性向AV之男女聚会秘密性爱情事:</w:t>
        <w:br/>
        <w:t>magnet:?xt=urn:btih:8622A3553DFB885454CE57380873FD1F59794BA0</w:t>
      </w:r>
    </w:p>
    <w:p>
      <w:r>
        <w:t>MUDR-013  女高中生希美真由被比爸爸还老的大叔夺走处女内射做爱的那天起完全沉迷于痴汉:</w:t>
        <w:br/>
        <w:t>magnet:?xt=urn:btih:FD3C4603DFAD09A72C87E924827C12375D5C6FA4&amp;dn=mudr-013-C</w:t>
      </w:r>
    </w:p>
    <w:p>
      <w:r>
        <w:t>JUL-311  因为老公没能力支付房租美女人妻向井蓝只能默默忍受房东的肉偿要求:</w:t>
        <w:br/>
        <w:t>magnet:?xt=urn:btih:36039FEE616F9C19DBC731EADDD631DE2676213E&amp;dn=jul-311-C</w:t>
      </w:r>
    </w:p>
    <w:p>
      <w:r>
        <w:t>BroadSide - Melody Marks 荒郊野岭汽车抛锚的千金大小姐为了离开这鬼地方只能跪着舔我这根修理工的鸡巴.ass:</w:t>
        <w:br/>
        <w:t>magnet:?xt=urn:btih:5D0535100BE0BBF262903AB7B2A838784141155A</w:t>
      </w:r>
    </w:p>
    <w:p>
      <w:r>
        <w:t>PRED-255  为了事业的丈夫把为了他不顾家人反对豁出一切的美女妻子借给上司内射:</w:t>
        <w:br/>
        <w:t>magnet:?xt=urn:btih:A460D17AFBAF2234C31EEFC1159E922A2C1E5DAB&amp;dn=pred-255-C</w:t>
      </w:r>
    </w:p>
    <w:p>
      <w:r>
        <w:t>ATID-437  在兼职的店里被两个比爸爸还老的大叔轮流强奸的美女大学生高见雪奈:</w:t>
        <w:br/>
        <w:t>magnet:?xt=urn:btih:9E9C38871EA6917BD2157FB61FBF6E6E55246E8A&amp;dn=atid-437-C</w:t>
      </w:r>
    </w:p>
    <w:p>
      <w:r>
        <w:t>ATID-436  老爸去世后看到黑丝美女后妈舞原圣在灵柩前自慰忍不住强上内射了她:</w:t>
        <w:br/>
        <w:t>magnet:?xt=urn:btih:95BB0036246B12A6DDBB8E2F2D990FABEECE683C&amp;dn=atid-436-C</w:t>
      </w:r>
    </w:p>
    <w:p>
      <w:r>
        <w:t>SHKD-907  卑鄙的大叔将搬到隔壁女大学生深田咏美囚禁自家屋里当作性处理工具的故事:</w:t>
        <w:br/>
        <w:t>magnet:?xt=urn:btih:28EBD446AAC528AE2DD66DE28CAACDD110B66331&amp;dn=shkd-907-C</w:t>
      </w:r>
    </w:p>
    <w:p>
      <w:r>
        <w:t>SSNI-855  蝉鸣不止炎热的夏日我沉溺于和对面新搬来的巨乳人妻奥田奥田咲的不伦性爱:</w:t>
        <w:br/>
        <w:t>magnet:?xt=urn:btih:6118B9698FD1E0EB4CA19DB12C3314630E10D961&amp;dn=ssni-855-C</w:t>
      </w:r>
    </w:p>
    <w:p>
      <w:r>
        <w:t>JUL-308  重重交织的罪与谎言绿帽癖老公把美女老婆北条麻妃送给不认识的男人玩弄:</w:t>
        <w:br/>
        <w:t>magnet:?xt=urn:btih:3504891E7761D71C7BDB63BC2E5EF2E3CEA300A4&amp;dn=jul-308-C</w:t>
      </w:r>
    </w:p>
    <w:p>
      <w:r>
        <w:t>ATID-439  欲求不满的美女人妻花音丽被爷爷强迫学习性爱知识恳求不要内射却只是徒劳:</w:t>
        <w:br/>
        <w:t>magnet:?xt=urn:btih:ACC9600F756A44C2701386C86A33E8C62B003E82&amp;dn=atid-439-C</w:t>
      </w:r>
    </w:p>
    <w:p>
      <w:r>
        <w:t>HND-703  女朋友超可爱的小恶魔妹妹永濑结衣疯狂勾引我内射做爱被发现后居然甩锅给我:</w:t>
        <w:br/>
        <w:t>magnet:?xt=urn:btih:B7CB3414DE560233CB2D8F6FE8F5F7ABEEED97CB&amp;dn=hnd-703-C</w:t>
      </w:r>
    </w:p>
    <w:p>
      <w:r>
        <w:t>JUL-306  毕业典礼后长大的我收到来自美女后妈水户香奈的内射许可礼物彻底成为了男人:</w:t>
        <w:br/>
        <w:t>magnet:?xt=urn:btih:E128EF6BC97021D7E1BB1A7737141E1775D97D27&amp;dn=jul-306-C</w:t>
      </w:r>
    </w:p>
    <w:p>
      <w:r>
        <w:t>SSNI-859  爆乳女子社员夕美紫苑和绝伦上司在同一个房间里面从早到晚进行性骚扰性交:</w:t>
        <w:br/>
        <w:t>magnet:?xt=urn:btih:0615009CEE04125454E552EA215ABAA475800CE0&amp;dn=ssni-859-C</w:t>
      </w:r>
    </w:p>
    <w:p>
      <w:r>
        <w:t>JUL-302  交换夫妻NTR本想着只是正常生活一天改变一下情趣没想到朋友真的把我老婆给上了:</w:t>
        <w:br/>
        <w:t>magnet:?xt=urn:btih:3EB34CCCC92AAABC90750B016CAF38ADD48BF15A&amp;dn=jul-302-C</w:t>
      </w:r>
    </w:p>
    <w:p>
      <w:r>
        <w:t>PRED-254  和巨乳肥臀美颜女教师筱田优的单独补习看到老师素颜失去理性持续内射直到早上:</w:t>
        <w:br/>
        <w:t>magnet:?xt=urn:btih:F71D19D49F71C76A947A1C7DC8090CFE542DD662&amp;dn=pred-254-C</w:t>
      </w:r>
    </w:p>
    <w:p>
      <w:r>
        <w:t>OFKU-102  在妻子怀孕住院的期间我让照顾我起居的成熟岳母西野美幸也怀孕了:</w:t>
        <w:br/>
        <w:t>magnet:?xt=urn:btih:5325568BE9FD696E74F4A1A1F62C5162E3862052&amp;dn=ofku-102-C</w:t>
      </w:r>
    </w:p>
    <w:p>
      <w:r>
        <w:t>ABP-592  人气AV女优园田美樱居然向我表白因为太爱我心甘情愿成为我的绝对服从宠物女友:</w:t>
        <w:br/>
        <w:t>magnet:?xt=urn:btih:1E3FD7D06011241A43C9B6AB799494207FE5CF00&amp;dn=abp-592-C</w:t>
      </w:r>
    </w:p>
    <w:p>
      <w:r>
        <w:t>IESP-634  为了保护学生的女教师若菜奈央被寝室老师和流氓学生们算计轮奸中出20连发:</w:t>
        <w:br/>
        <w:t>magnet:?xt=urn:btih:3D3E8C273B9045E04C3A3569951EF70FB987DA2C&amp;dn=iesp-634-C</w:t>
      </w:r>
    </w:p>
    <w:p>
      <w:r>
        <w:t>RCTD-348  时间停止腕表随意玩弄巨乳看护师逢见梨花的欧派在她口内射入精液:</w:t>
        <w:br/>
        <w:t>magnet:?xt=urn:btih:9496EE70CCE223D38AD841ABDC54DD458815505F&amp;dn=rctd-348-C</w:t>
      </w:r>
    </w:p>
    <w:p>
      <w:r>
        <w:t>DIC-077  直到最近还是处女的可爱女孩九条里纱成为AV女优前拍摄一整天的AV全记录:</w:t>
        <w:br/>
        <w:t>magnet:?xt=urn:btih:110AA41270733116D9BFE4533D391C5B26A49B79&amp;dn=dic-077-C</w:t>
      </w:r>
    </w:p>
    <w:p>
      <w:r>
        <w:t>ADN-186  在老公身上感受不到温暖的人妻神咲诗织居然在侵犯自己的男人身上体会到了爱意:</w:t>
        <w:br/>
        <w:t>magnet:?xt=urn:btih:1CD234F9A157034B10D9661980A02ACA3F63F6F8&amp;dn=adn-186-C</w:t>
      </w:r>
    </w:p>
    <w:p>
      <w:r>
        <w:t>JUY-823  美熟女人妻水户香奈换上黑丝化身恶魔痴女调教M男一家的肉棒堂友转译版:</w:t>
        <w:br/>
        <w:t>magnet:?xt=urn:btih:7EE8DC3477747D708C351B54A2FAE16994ECA9C1&amp;dn=juy-823-C</w:t>
      </w:r>
    </w:p>
    <w:p>
      <w:r>
        <w:t>YSN-522  我对其他女人完全没性趣怎么想都是我那又可爱淫荡的巨乳妹妹田中宁宁的错:</w:t>
        <w:br/>
        <w:t>magnet:?xt=urn:btih:DB9C9263D702E4F95B48E4C4B6D80EF0C97FC0D1&amp;dn=ysn-522-C</w:t>
      </w:r>
    </w:p>
    <w:p>
      <w:r>
        <w:t>MIFD-089  现役巨乳美女大学生高岡美玲AV出道作因为看到AV里的女优很享受自己也想体验一番:</w:t>
        <w:br/>
        <w:t>magnet:?xt=urn:btih:F97D44BA0BC3BC5D145D1916CFB3FD2100AF00D3&amp;dn=mifd-089-C</w:t>
      </w:r>
    </w:p>
    <w:p>
      <w:r>
        <w:t>GVH-105  不愿去养老院的公公一直趁着儿子不在玩弄巨乳媳妇君岛美绪的大奶子无套内射:</w:t>
        <w:br/>
        <w:t>magnet:?xt=urn:btih:9C5402A3292CA29F0477E92F396561F5DDD102EB&amp;dn=gvh-105-C</w:t>
      </w:r>
    </w:p>
    <w:p>
      <w:r>
        <w:t>IPX-295  不能告诉女友的秘密其实她的巨乳闺蜜益坂美亚一直在她不知道的时候偷偷和我做爱:</w:t>
        <w:br/>
        <w:t>magnet:?xt=urn:btih:6782C0A0B046EABE996489334FCC7D1A175E9181&amp;dn=ipx-295-C</w:t>
      </w:r>
    </w:p>
    <w:p>
      <w:r>
        <w:t>JUL-314  留下好色老爸和不擅长拒绝的妻子出差两天三夜回来后引入眼帘的画面直接让我奔溃:</w:t>
        <w:br/>
        <w:t>magnet:?xt=urn:btih:2C3F4EF7D028BC5806FB4BB7F2655389FEAB4EB3&amp;dn=jul-314-C</w:t>
      </w:r>
    </w:p>
    <w:p>
      <w:r>
        <w:t>MRXD-020  瞒着老公和儿子进行性教育实战练习成为性欲宠物的美女人妻今井真由美:</w:t>
        <w:br/>
        <w:t>magnet:?xt=urn:btih:2C17456108DFA46090E9F28859E59B2D7A00E742&amp;dn=mrxd-020-C</w:t>
      </w:r>
    </w:p>
    <w:p>
      <w:r>
        <w:t>AVOP-279  奸尸道长收服对现世还有依念就去世的人妻们化身而成的欧巴桑僵尸:</w:t>
        <w:br/>
        <w:t>magnet:?xt=urn:btih:65AEEBEA1E3FE6653C7D4604F5FD413132F5ACE7&amp;dn=avop-279-C</w:t>
      </w:r>
    </w:p>
    <w:p>
      <w:r>
        <w:t>SSNI-677  因为长得太可爱了遭到嫉妒的桥本有菜被闺蜜报复找了一群男性来轮奸调教独家听译版:</w:t>
        <w:br/>
        <w:t>magnet:?xt=urn:btih:840E5A2D096EA2E1EB993AC059A223D09EF90274&amp;dn=ssni-677-C</w:t>
      </w:r>
    </w:p>
    <w:p>
      <w:r>
        <w:t>NATR-607  比妻子还要美丽的单身岳母一条綺美香和我之间不能让人知道的禁忌乱伦关系:</w:t>
        <w:br/>
        <w:t>magnet:?xt=urn:btih:BA6F14E76C33FD486A8CFD2505BDB7E3A9008451&amp;dn=natr-607-C</w:t>
      </w:r>
    </w:p>
    <w:p>
      <w:r>
        <w:t>ADN-261  出差地的旅馆和人妻的部下琴井汐里在同一个房间从晚上一直干到早上都沉浸于性爱之中:</w:t>
        <w:br/>
        <w:t>magnet:?xt=urn:btih:06102C5FDF13AFD3A83E5E5F98349ECC8DAF3BE1&amp;dn=adn-261-C</w:t>
      </w:r>
    </w:p>
    <w:p>
      <w:r>
        <w:t>FC2PPV-1497655 吉泽明步无码流出片段:</w:t>
        <w:br/>
        <w:t>magnet:?xt=urn:btih:BBCA018529E2B2D96361151EDBECA7FDCF7641BC&amp;dn=fc2ppv-1497655-C</w:t>
      </w:r>
    </w:p>
    <w:p>
      <w:r>
        <w:t>CJOD-073  小恶魔校服学生妹荣川乃亚笑着用淫语挑逗玩弄全校师生的肉棒用子宫榨出精液牛奶:</w:t>
        <w:br/>
        <w:t>magnet:?xt=urn:btih:D908C4D7F8663B57B5B9B88E0D34A46EC4A2707D&amp;dn=cjod-073-C</w:t>
      </w:r>
    </w:p>
    <w:p>
      <w:r>
        <w:t>JUL-309  地球毁灭倒数一个月美女人妻久留木玲选择了学生时期憧憬的学长而非结婚多年的丈夫:</w:t>
        <w:br/>
        <w:t>magnet:?xt=urn:btih:19DA72F3AEB9EC2FA49F11765DE170837E7E37F2&amp;dn=jul-309-C</w:t>
      </w:r>
    </w:p>
    <w:p>
      <w:r>
        <w:t>GVH-106  失格的巨乳教师推川悠里因为无法拒绝请求的性格在两天的休学旅行内被学生们内射了数十发:</w:t>
        <w:br/>
        <w:t>magnet:?xt=urn:btih:68A38DB69D9631B469638BED068913D283A66903&amp;dn=gvh-106-C</w:t>
      </w:r>
    </w:p>
    <w:p>
      <w:r>
        <w:t>WANZ-698  兼职做家教的女大学生吉川爱美和辅导的孩子尝试了禁果就再也停不下来每天疯狂内射做爱:</w:t>
        <w:br/>
        <w:t>magnet:?xt=urn:btih:1B0DB8347705F63CF98D770CFB20FC89D8B2B0F5&amp;dn=wanz-698-C</w:t>
      </w:r>
    </w:p>
    <w:p>
      <w:r>
        <w:t>DVAJ-429  和超可爱的亲妹妹奏音花音约定好只差入三厘米的近亲相奸可欲望却让我们越靠越近直到内射进去:</w:t>
        <w:br/>
        <w:t>magnet:?xt=urn:btih:6BB50C07BB183227D4CB8ACD7FF83110C55C7D37&amp;dn=dvaj-429-C</w:t>
      </w:r>
    </w:p>
    <w:p>
      <w:r>
        <w:t>VDD-164  极品黑丝美女秘书的胁迫蜜月套房调教:</w:t>
        <w:br/>
        <w:t>magnet:?xt=urn:btih:3DF44E40C0EED6EC58F1F420EFF74E5358236155&amp;dn=vdd-164-C</w:t>
      </w:r>
    </w:p>
    <w:p>
      <w:r>
        <w:t>ADN-263  美女老师二宫光的性玩具养成计划:</w:t>
        <w:br/>
        <w:t>magnet:?xt=urn:btih:A42CCB3BB15FC15ECB43A21DCE20D3242F2E008D&amp;dn=adn-263-C</w:t>
      </w:r>
    </w:p>
    <w:p>
      <w:r>
        <w:t>WANZ-983  帮巨乳肥臀青梅竹马丘惠理奈补习功课忍不住强上了她粗暴活塞追击内射:</w:t>
        <w:br/>
        <w:t>magnet:?xt=urn:btih:42DD121FFDD726DD495630224C32C114363B4982&amp;dn=wanz-983-C</w:t>
      </w:r>
    </w:p>
    <w:p>
      <w:r>
        <w:t>VENU-837  暑假跑到乡下玩的我和美熟女叔母大浦真奈美成为了不伦的禁忌关系:</w:t>
        <w:br/>
        <w:t>magnet:?xt=urn:btih:08A5CA0DA1AE3E52A3E3529394E00BAF3B8D8347&amp;dn=venu-837-C</w:t>
      </w:r>
    </w:p>
    <w:p>
      <w:r>
        <w:t>MIDE-815  刚被男朋友甩掉的美女家庭教师白坂有以用贴身的低语诱惑懵懂小男生:</w:t>
        <w:br/>
        <w:t>magnet:?xt=urn:btih:2146B0F7C8C4FEB256783DE6112717D3616F8EA6&amp;dn=mide-815-C</w:t>
      </w:r>
    </w:p>
    <w:p>
      <w:r>
        <w:t>MIAA-291  为了不让妈妈的幸福破碎可爱萝莉姐妹花默默忍受禽兽继父的内射侵犯:</w:t>
        <w:br/>
        <w:t>magnet:?xt=urn:btih:584222DBF69F3CACF4455A3583816A1879870239&amp;dn=miaa-291-C</w:t>
      </w:r>
    </w:p>
    <w:p>
      <w:r>
        <w:t>MIDE-814  我和上司倦怠期的巨乳妻子高桥圣子在炎热的夏天进行了好几次的不伦出轨旅行:</w:t>
        <w:br/>
        <w:t>magnet:?xt=urn:btih:003FA9DCCA30E262DDBAB9C896DFD1DA475DDF10&amp;dn=mide-814-C</w:t>
      </w:r>
    </w:p>
    <w:p>
      <w:r>
        <w:t>WANZ-968  内射怀孕都OK的浑身散发色气爆乳不伦人妻吉根柚莉爱的丝袜诱惑没有人挡得住:</w:t>
        <w:br/>
        <w:t>magnet:?xt=urn:btih:1C96EC6A909F424FBD0FC4A2F3B07F826E4B372E&amp;dn=wanz-968-C</w:t>
      </w:r>
    </w:p>
    <w:p>
      <w:r>
        <w:t>MIDE-816  人气超高的风俗小姐蓝芽美月允许插入的地下按摩连续口爆淫穴爽翻爆射:</w:t>
        <w:br/>
        <w:t>magnet:?xt=urn:btih:CBACB855E1ACF09095470E71F0C63C809B38E45E&amp;dn=mide-816-C</w:t>
      </w:r>
    </w:p>
    <w:p>
      <w:r>
        <w:t>MIAA-293  青春期的处男弟弟看到美女姐姐深田咏美的内裤兴奋到不行爆走活塞抽插高潮不断:</w:t>
        <w:br/>
        <w:t>magnet:?xt=urn:btih:AF13B7EB98B15D12F4DE43AB329E3F5B9CA83189&amp;dn=miaa-293-C</w:t>
      </w:r>
    </w:p>
    <w:p>
      <w:r>
        <w:t>MVSD-337  用时间停止机报复在校园内羞辱过我的美女小太妹若菜奈央给她的子宫灌满精液:</w:t>
        <w:br/>
        <w:t>magnet:?xt=urn:btih:E35983393B0080ED15B3C3A980DDEEEC0B86E277&amp;dn=mvsd-337-C</w:t>
      </w:r>
    </w:p>
    <w:p>
      <w:r>
        <w:t>MonstersOfCock - Kyler Quinn  性感美女准备和男朋友打交往后第一炮时遭到袭击却而代之的是破门而入的大黑屌:</w:t>
        <w:br/>
        <w:t>magnet:?xt=urn:btih:D3169834657768FE7B388523A5F1CB89CC8B3C05</w:t>
      </w:r>
    </w:p>
    <w:p>
      <w:r>
        <w:t>MIDE-817  好不容易交到女友的我却被隔壁的小恶魔姐姐初川南用骑乘位内射夺走了处男之身:</w:t>
        <w:br/>
        <w:t>magnet:?xt=urn:btih:89ACE825352DF9C0D9C1134E7E3DC6D51BFAF9D7&amp;dn=mide-817-C</w:t>
      </w:r>
    </w:p>
    <w:p>
      <w:r>
        <w:t>MIDE-155  引领世界的色情大国的代表巨乳女优Julia的梦幻服务带你去离天堂最近的地方:</w:t>
        <w:br/>
        <w:t>magnet:?xt=urn:btih:9CDC91322B8ACEE9994FADDA10BD01D94233043C&amp;dn=mide-155-C</w:t>
      </w:r>
    </w:p>
    <w:p>
      <w:r>
        <w:t>JUL-292  结婚三年虽然老公很温柔但是缺少性生活还是促使美熟女人妻森梨梨花下海AV出道:</w:t>
        <w:br/>
        <w:t>magnet:?xt=urn:btih:B37E906DD7D3451BCC5374B39985E7EE2E7136CA&amp;dn=jul-292-C</w:t>
      </w:r>
    </w:p>
    <w:p>
      <w:r>
        <w:t>MIDE-053  和巨乳AV女优Julia在冲绳旅行享受她那在比基尼晒痕中更为显眼的大奶子:</w:t>
        <w:br/>
        <w:t>magnet:?xt=urn:btih:3605B5B0A152F80563FB5CB538077809D405EA10&amp;dn=mide-053-C</w:t>
      </w:r>
    </w:p>
    <w:p>
      <w:r>
        <w:t>MIAA-124  热门角色扮演巨乳美女凛音桃花各种情趣内衣丝袜让你射爆堂友自译版:</w:t>
        <w:br/>
        <w:t>magnet:?xt=urn:btih:184E662000985F6AB72F68CB099C7F48963C23C0</w:t>
      </w:r>
    </w:p>
    <w:p>
      <w:r>
        <w:t>ADN-106  人妻松下纱容子自欺欺人的接口用为了老公来掩饰自己被别人干到高潮的事实:</w:t>
        <w:br/>
        <w:t>magnet:?xt=urn:btih:60B14E610CDAC694510365DD02C8744F8F875ED3&amp;dn=adn-106-C</w:t>
      </w:r>
    </w:p>
    <w:p>
      <w:r>
        <w:t>MIDE-819  炎热的夏日被全身被汗水浸湿的小恶魔妹妹七泽美亚亲密贴身诱惑完全主观不伦性爱:</w:t>
        <w:br/>
        <w:t>magnet:?xt=urn:btih:2739B674D45C45D1219A6F0D34A5293A9B7D65CF&amp;dn=mide-819-C</w:t>
      </w:r>
    </w:p>
    <w:p>
      <w:r>
        <w:t>IPX-309  喜欢接吻的美少女桃乃木香奈用舌头和男优互相传达情感交换唾液浓密性交:</w:t>
        <w:br/>
        <w:t>magnet:?xt=urn:btih:F10E1BBE2326652A0064B9A0CB4C3C6E66D24B19</w:t>
      </w:r>
    </w:p>
    <w:p>
      <w:r>
        <w:t>OFKU-159  老司机教你如何与住在同一个公寓的紧身迷你裙丝袜美腿的四十岁美熟女发展成不伦性爱关系:</w:t>
        <w:br/>
        <w:t>magnet:?xt=urn:btih:8F450E5DA18A8CA93A583D2518B8F16D6FAD8914&amp;dn=ofku-159-C</w:t>
      </w:r>
    </w:p>
    <w:p>
      <w:r>
        <w:t>n0947 被东热前辈们调教内射的美女主播姐妹花:</w:t>
        <w:br/>
        <w:t>magnet:?xt=urn:btih:2B6FCED1EEED52B23BCB8FE4C629B1B672F1EE3D&amp;dn=n0947-C</w:t>
      </w:r>
    </w:p>
    <w:p>
      <w:r>
        <w:t>IPZ-050  被轮奸侵犯玩坏的美女教师希崎杰西卡:</w:t>
        <w:br/>
        <w:t>magnet:?xt=urn:btih:FE63D6D0E3EC618772BB9C9C94F06D3DC7C7B109&amp;dn=ipz-050-C</w:t>
      </w:r>
    </w:p>
    <w:p>
      <w:r>
        <w:t>GTJ-068  绳捆的艺术被吊起来调教的女孩七海由:</w:t>
        <w:br/>
        <w:t>magnet:?xt=urn:btih:CCFC2EA845E5D9E275EA2CAB10E04D7130B9F919&amp;dn=gtj-068-C</w:t>
      </w:r>
    </w:p>
    <w:p>
      <w:r>
        <w:t>WANZ-982  后宫痴女逆3P两个极品辣妹在爱情旅馆比拼技术互相较劲使出肉棒无法承受的技巧活活内射榨干:</w:t>
        <w:br/>
        <w:t>magnet:?xt=urn:btih:4346A1280E6BA2E473B2721C130A6BB509ACB521&amp;dn=wanz-982-C</w:t>
      </w:r>
    </w:p>
    <w:p>
      <w:r>
        <w:t>TMHK-056  爆乳变态痴女教师涩谷惠子高潮性教育:</w:t>
        <w:br/>
        <w:t>magnet:?xt=urn:btih:4EB4F075AE4814E145B6086462BFF99E9AF6B923&amp;dn=tmhk-056-C</w:t>
      </w:r>
    </w:p>
    <w:p>
      <w:r>
        <w:t>230ORE-612  和女神级别的风俗娘紺野光的无套性爱:</w:t>
        <w:br/>
        <w:t>magnet:?xt=urn:btih:2C4B1BBA9978356A0171FA735491A8E8A37456B7&amp;dn=230ore-612-C</w:t>
      </w:r>
    </w:p>
    <w:p>
      <w:r>
        <w:t>VEMA-147  爆乳女教师两天三夜的无套内射修学旅行:</w:t>
        <w:br/>
        <w:t>magnet:?xt=urn:btih:B72F20FCD57516F32DE463012D883BBCE2CEE554&amp;dn=vema-147-C</w:t>
      </w:r>
    </w:p>
    <w:p>
      <w:r>
        <w:t>RCT-710  淫语女主播六之下半身全裸的淫语广播站:</w:t>
        <w:br/>
        <w:t>magnet:?xt=urn:btih:A8DA1BC703D31772D66E01DA2924F8D60FCAFE21&amp;dn=rct-710-C</w:t>
      </w:r>
    </w:p>
    <w:p>
      <w:r>
        <w:t>n1053 椎名爱莉戴上眼罩撑开阴唇东热内射大乱交:</w:t>
        <w:br/>
        <w:t>magnet:?xt=urn:btih:6706F4FB6D9B32C125AFB294B4445D537AC330FD&amp;dn=n1053-C</w:t>
      </w:r>
    </w:p>
    <w:p>
      <w:r>
        <w:t>WANZ-309  性感巨乳女优松本芽依黑丝渔网袜兔女郎装让男优的肉棒勃起到极限十发中出也不肯就此罢休:</w:t>
        <w:br/>
        <w:t>magnet:?xt=urn:btih:E76AB8BCB5C6FE32A1999023658151CD5882403F&amp;dn=wanz-309-C</w:t>
      </w:r>
    </w:p>
    <w:p>
      <w:r>
        <w:t>JUY-944  极品S属性人妻痴女一色桃子换上黑丝皮衣调教一家人的肉棒堂友自译版:</w:t>
        <w:br/>
        <w:t>magnet:?xt=urn:btih:2733E0C9D39301D96E6500145345C9F817B39250&amp;dn=juy-944-C</w:t>
      </w:r>
    </w:p>
    <w:p>
      <w:r>
        <w:t>JUL-261  因为接吻而彻底觉醒淫乱本性的巨乳人妻妃光莉性感吊带白丝出轨性爱:</w:t>
        <w:br/>
        <w:t>magnet:?xt=urn:btih:27A43AC9B4AC356DACB558F190A6C39BF56EEF8C&amp;dn=jul-261-C</w:t>
      </w:r>
    </w:p>
    <w:p>
      <w:r>
        <w:t>SCD-019  丈夫总是出差留下淫荡媳妇和变态公公每天没羞没臊的伦理禁忌性生活:</w:t>
        <w:br/>
        <w:t>magnet:?xt=urn:btih:784BA915F9D3F10D0335A8D9AE125C40CAAAEAAF&amp;dn=scd-019-C</w:t>
      </w:r>
    </w:p>
    <w:p>
      <w:r>
        <w:t>IPZ-050  被轮奸侵犯玩坏的美女教师希崎杰西卡:</w:t>
        <w:br/>
        <w:t>magnet:?xt=urn:btih:A0558312881D21824900D49C4BB4BE2C96615A52&amp;dn=ipz-050-C</w:t>
      </w:r>
    </w:p>
    <w:p>
      <w:r>
        <w:t>HODV-20669  巨乳Ｇ罩杯痴女相泽莉娜的刺激淫语升天服务任性的扭腰摆臀榨取精液:</w:t>
        <w:br/>
        <w:t>magnet:?xt=urn:btih:9853937CB0572B50BD7BDBBD0808A88C33DFCF7F&amp;dn=hodv-20669-C</w:t>
      </w:r>
    </w:p>
    <w:p>
      <w:r>
        <w:t>JUL-294  我的巨乳老婆新川爱七在游泳教室被教练强上堕落冲击性的内射出轨视频:</w:t>
        <w:br/>
        <w:t>magnet:?xt=urn:btih:CE366E0BE85A890D42127960440D39CC11737BEF&amp;dn=jul-294-C</w:t>
      </w:r>
    </w:p>
    <w:p>
      <w:r>
        <w:t>VAGU-032  爱上极品玩偶森奈奈子的男人性幻想:</w:t>
        <w:br/>
        <w:t>magnet:?xt=urn:btih:CE257A24E8D88E9227E1E6429F87A1FB7F77A885&amp;dn=vagu-032-C</w:t>
      </w:r>
    </w:p>
    <w:p>
      <w:r>
        <w:t>MyDaughtersHotFriend - Melody Marks 金发美女把跳蛋卡在阴道内为了不被人嘲笑只好偷偷求助闺蜜的医生老爸:</w:t>
        <w:br/>
        <w:t>magnet:?xt=urn:btih:EDFE803B126FD59413528558D302C42C794C5BB1</w:t>
      </w:r>
    </w:p>
    <w:p>
      <w:r>
        <w:t>FAA-294  用肉棒把女儿的黑丝美女家庭感到高潮堕落:</w:t>
        <w:br/>
        <w:t>magnet:?xt=urn:btih:46CCFC28721446491F0250802C9FFFB284201406&amp;dn=faa-294-C</w:t>
      </w:r>
    </w:p>
    <w:p>
      <w:r>
        <w:t>SSPD-101  困在银行被劫匪威胁轮奸内射的人妻女OL们:</w:t>
        <w:br/>
        <w:t>magnet:?xt=urn:btih:737C90B286829AFFA90D62693FEE48DC90121340</w:t>
      </w:r>
    </w:p>
    <w:p>
      <w:r>
        <w:t>WANZ-496  苗条白虎美少女有贺由爱的超闷绝激情性爱:</w:t>
        <w:br/>
        <w:t>magnet:?xt=urn:btih:2697FFDBDD4059F91531857C2A0B68710228B467&amp;dn=wanz-496-C</w:t>
      </w:r>
    </w:p>
    <w:p>
      <w:r>
        <w:t>CMN-105  美熟女主播艳堂诗织的公开处刑恶女鼻惩罚:</w:t>
        <w:br/>
        <w:t>magnet:?xt=urn:btih:32AD5B4D5AC0DB37BA6ACDC08640C571C143F1CB&amp;dn=cmn-105-C</w:t>
      </w:r>
    </w:p>
    <w:p>
      <w:r>
        <w:t>JUL-304  被妈妈的人妻朋友加藤桩诱惑疯狂禁忌交合:</w:t>
        <w:br/>
        <w:t>magnet:?xt=urn:btih:8248CA3DC4F55596FF109F7AD35D7E466F380C0C&amp;dn=jul-304-C</w:t>
      </w:r>
    </w:p>
    <w:p>
      <w:r>
        <w:t>IPX-317  大原向葵冲击性的200分钟影片快感绝顶四本番:</w:t>
        <w:br/>
        <w:t>magnet:?xt=urn:btih:2592F22DBECD0C792B24E265D55C6A9ACA182C74&amp;dn=ipx-317-C</w:t>
      </w:r>
    </w:p>
    <w:p>
      <w:r>
        <w:t>WANZ-560  美乳巨尻究极痴女筱田优的大屁股狂热诱惑:</w:t>
        <w:br/>
        <w:t>magnet:?xt=urn:btih:521016CB895E094830E7E7F45DE5F67120F45278&amp;dn=wanz-560-C</w:t>
      </w:r>
    </w:p>
    <w:p>
      <w:r>
        <w:t>BLK-465  和巨乳情人藤森里穂浓密的出轨不伦内射性爱:</w:t>
        <w:br/>
        <w:t>magnet:?xt=urn:btih:66E3B175ADC31BD961F0952A9B5C141C8D30F354&amp;dn=blk-465-C</w:t>
      </w:r>
    </w:p>
    <w:p>
      <w:r>
        <w:t>DASD-713  肤白貌美性格超好的巨乳女友石原希望被老爸睡走压在身下内射做爱:</w:t>
        <w:br/>
        <w:t>magnet:?xt=urn:btih:7CDEC7EB1D362EE8A8D54E5720DEF270CC1BB126&amp;dn=dasd-713-C</w:t>
      </w:r>
    </w:p>
    <w:p>
      <w:r>
        <w:t>JUL-300  身心寂寞的人妻大岛优香瞒着丈夫每周三天和楼下的清洁工出轨内射性爱:</w:t>
        <w:br/>
        <w:t>magnet:?xt=urn:btih:B374C8673CD5713B18F19609EE64DBBE84933D2C&amp;dn=jul-300-C</w:t>
      </w:r>
    </w:p>
    <w:p>
      <w:r>
        <w:t>SHKD-694  用肉棒替死去的兄弟照顾他的美女黑丝老婆见证她由反抗到享受的过程:</w:t>
        <w:br/>
        <w:t>magnet:?xt=urn:btih:0CDBF3461C27981CF014D13B773DBE45DC28BEAA&amp;dn=shkd-694-C</w:t>
      </w:r>
    </w:p>
    <w:p>
      <w:r>
        <w:t>DASD-715  被催眠洗脑的美少女姐妹花嘴上说着不要却在父亲面前变成淫乱的贱货:</w:t>
        <w:br/>
        <w:t>magnet:?xt=urn:btih:51B3B962948F1D68A273A3A22616170A64631025&amp;dn=dasd-715-C</w:t>
      </w:r>
    </w:p>
    <w:p>
      <w:r>
        <w:t>JUL-232  上班必搭的电车上已订婚的我被巨乳痴女OL根尾朱里公然玩弄无法反抗:</w:t>
        <w:br/>
        <w:t>magnet:?xt=urn:btih:33F4F5955A787C91C9BA7C19ACB9AD3FD0C9FDE7&amp;dn=jul-232-C</w:t>
      </w:r>
    </w:p>
    <w:p>
      <w:r>
        <w:t>DASD-718  对面房间的秘密本来该是抖M女友却在对面房间里变身成为超S女王殿下:</w:t>
        <w:br/>
        <w:t>magnet:?xt=urn:btih:E44A1A4DE148695BCCDE45F059A92352B46C6263&amp;dn=dasd-718-C</w:t>
      </w:r>
    </w:p>
    <w:p>
      <w:r>
        <w:t>JUL-296  参加町内会的美女人妻花音丽被中年大叔们盯上强行帮助精液稀少的丈夫受孕:</w:t>
        <w:br/>
        <w:t>magnet:?xt=urn:btih:64B81A8B003EA1C63925C3E00F6004740099A9A0&amp;dn=jul-296-C</w:t>
      </w:r>
    </w:p>
    <w:p>
      <w:r>
        <w:t>CJOD-253  就说已经射精了啦射了之后的当下肉棒随即被交缠舔弄被迫连续射精的我:</w:t>
        <w:br/>
        <w:t>magnet:?xt=urn:btih:3F27207081F9F3C293B5F6C1959DC8795B981F0E&amp;dn=cjod-253-C</w:t>
      </w:r>
    </w:p>
    <w:p>
      <w:r>
        <w:t>HND-869  与见不到面的美女炮友美谷朱里用视频互相自慰30天后互相倾诉欲望的内射性爱:</w:t>
        <w:br/>
        <w:t>magnet:?xt=urn:btih:C0BD31BE053F8889C17CA9CAC4B8CE37F220831E&amp;dn=hnd-869-C</w:t>
      </w:r>
    </w:p>
    <w:p>
      <w:r>
        <w:t>HND-875  趁儿子不在的时候遇上刚洗完澡的儿子女友故意不告知父亲身分一整天不断内射做爱:</w:t>
        <w:br/>
        <w:t>magnet:?xt=urn:btih:91312B63BE93D7E75B50F32B10B9A90DB9BD9038&amp;dn=hnd-875-C</w:t>
      </w:r>
    </w:p>
    <w:p>
      <w:r>
        <w:t>CJOD-254  暑假打工时居然和喝醉的辣妹同房间擅自扭动那黑色翘臀被迫与他内射做爱到天明:</w:t>
        <w:br/>
        <w:t>magnet:?xt=urn:btih:5BAC770AED22255BC2B35F0927A8ADC467914775&amp;dn=cjod-254-C</w:t>
      </w:r>
    </w:p>
    <w:p>
      <w:r>
        <w:t>DASD-719  被十年前的禽兽强奸后毁了一辈子的人妻再次遇到当初的梦魇母女同时被强奸调教:</w:t>
        <w:br/>
        <w:t>magnet:?xt=urn:btih:8AE7E5C3702D01FF0C2652D583D96C9A3F895B4F&amp;dn=dasd-719-C</w:t>
      </w:r>
    </w:p>
    <w:p>
      <w:r>
        <w:t>HND-871  制服学生妹松本一香和恶心大叔援交约定好不内射却被强行无套插入跨坐播种:</w:t>
        <w:br/>
        <w:t>magnet:?xt=urn:btih:8B3442FFB149D5C05CE1A12469B978B1D308AE6E&amp;dn=hnd-871-C</w:t>
      </w:r>
    </w:p>
    <w:p>
      <w:r>
        <w:t>TYOD-356  喉咙深处悬雍垂疯狂高潮口交中毒女三原穗香:</w:t>
        <w:br/>
        <w:t>magnet:?xt=urn:btih:2CC5634B32710AC7315DB3A1BE18EF01B96E1F25&amp;dn=tyod-356-C</w:t>
      </w:r>
    </w:p>
    <w:p>
      <w:r>
        <w:t>XVSR-551  绝对可以生插的无套内射风俗女郎波多野结衣:</w:t>
        <w:br/>
        <w:t>magnet:?xt=urn:btih:9670E52B4C4930EB9351AA983E02A277B587841B&amp;dn=xvsr-551-C</w:t>
      </w:r>
    </w:p>
    <w:p>
      <w:r>
        <w:t>MIDE-259  任性惯了的女孩西川结衣被全班男生轮奸管教:</w:t>
        <w:br/>
        <w:t>magnet:?xt=urn:btih:04FF57C2E0082251DB549026A5BBF5DC3C439815&amp;dn=mide-259-C</w:t>
      </w:r>
    </w:p>
    <w:p>
      <w:r>
        <w:t>CHN-190  新人素人娘的出租性爱G罩杯美女的外送一夜情:</w:t>
        <w:br/>
        <w:t>magnet:?xt=urn:btih:5A8F2B115DA3CB069104B367BE45D2423454BF2F&amp;dn=chn-190-C</w:t>
      </w:r>
    </w:p>
    <w:p>
      <w:r>
        <w:t>HND-873  野外轮奸NTR影片录像没去参加的我只能看着视频里可爱的女友花音丽被灌醉后遭到轮奸内射:</w:t>
        <w:br/>
        <w:t>magnet:?xt=urn:btih:C6FDF26518CDC1806D4619E56B0AFEF301DC4271&amp;dn=hnd-873-C</w:t>
      </w:r>
    </w:p>
    <w:p>
      <w:r>
        <w:t>NGOD-040  我的美女巨乳妻子水野朝阳在附近的超市被诬陷偷东西威胁调教到堕落:</w:t>
        <w:br/>
        <w:t>magnet:?xt=urn:btih:9C0430D3E3DFDCD3F0BC917AD6C32AC8ADF001F4</w:t>
      </w:r>
    </w:p>
    <w:p>
      <w:r>
        <w:t>WANZ-318  巨乳混血女优松本芽依穿着高级情趣内衣AV拍摄展示魔鬼身材和精湛技巧:</w:t>
        <w:br/>
        <w:t>magnet:?xt=urn:btih:B28FEF90C00B3923C2FE988262BFA7A4A3C9328D</w:t>
      </w:r>
    </w:p>
    <w:p>
      <w:r>
        <w:t>WANZ-321  被保洁公趁着熟睡强上的美女教师神雪堕落成了一直在校园内等待肉棒的淫荡母狗:</w:t>
        <w:br/>
        <w:t>magnet:?xt=urn:btih:D7867B89107E5F52E444942AE611EB3EFA66EF57&amp;dn=wanz-321-C</w:t>
      </w:r>
    </w:p>
    <w:p>
      <w:r>
        <w:t>259LUXU-1282  巨乳美女音乐教师结婚前最后的疯狂被男优的肉棒干到奶子疯狂摇曳:</w:t>
        <w:br/>
        <w:t>magnet:?xt=urn:btih:9A1DFF1B0051BD550E1578A84541C56C51E446F3</w:t>
      </w:r>
    </w:p>
    <w:p>
      <w:r>
        <w:t>MIAA-214  发现丈夫秘密的前特务美女人妻OL仓多真央惨遭威胁内射调教堂友转译版:</w:t>
        <w:br/>
        <w:t>magnet:?xt=urn:btih:9ED52C68ACA05FA267A29E0E3B6992B85A048132</w:t>
      </w:r>
    </w:p>
    <w:p>
      <w:r>
        <w:t>CAWD-106  禁欲至少一个月的可爱女优樱萌子被内射之后依然继续动腰下流的白色液体流出骑乘位:</w:t>
        <w:br/>
        <w:t>magnet:?xt=urn:btih:F9732852F1071475D6EEEFD6FF76BC7F539FB7B9&amp;dn=cawd-106-C</w:t>
      </w:r>
    </w:p>
    <w:p>
      <w:r>
        <w:t>AVSA-062  为了让儿子读上最好的学校美女妈妈只能将自己的黑丝美臀给猥琐领导玩弄:</w:t>
        <w:br/>
        <w:t>magnet:?xt=urn:btih:13606B5FA7E53CFD6FDB76371C3E785B8521CC12&amp;dn=avsa-062-C</w:t>
      </w:r>
    </w:p>
    <w:p>
      <w:r>
        <w:t>CAWD-105  公司研修同房NTR阴沉处男与自尊心高的绝伦OL伊藤舞雪激起化学反应互相强暴拼命中出的三天:</w:t>
        <w:br/>
        <w:t>magnet:?xt=urn:btih:7FCFE1003307189F37495E49ED40AB22F4EEB3C4&amp;dn=cawd-105-C</w:t>
      </w:r>
    </w:p>
    <w:p>
      <w:r>
        <w:t>WANZ-213  老公出差带学生们回家补习的女教师麻仓优被轮奸内射老公回家后看到的是已经变成母狗的老婆以及被精液灌满的小穴:</w:t>
        <w:br/>
        <w:t>magnet:?xt=urn:btih:562A6FCDB2F7C43F99A16E17AC6C4D66FE83F1E5&amp;dn=wanz-213-C</w:t>
      </w:r>
    </w:p>
    <w:p>
      <w:r>
        <w:t>n1039 新人美女记者白石薰的轮奸内射播报欢迎会:</w:t>
        <w:br/>
        <w:t>magnet:?xt=urn:btih:56FD703DCDE3F2DF70A4B0CCF4EBB97A0A9FB1F5&amp;dn=n1039-C</w:t>
      </w:r>
    </w:p>
    <w:p>
      <w:r>
        <w:t>VENU-955  被极品身材美女老妈玩弄晨勃肉棒的我:</w:t>
        <w:br/>
        <w:t>magnet:?xt=urn:btih:BF3208C52DE2E9994D2F2DE239F461B2B5961F64&amp;dn=venu-955-C</w:t>
      </w:r>
    </w:p>
    <w:p>
      <w:r>
        <w:t>TRUM-016  真实事件再现NTR我的妻子桃濑百合被外甥睡走:</w:t>
        <w:br/>
        <w:t>magnet:?xt=urn:btih:E21164121E3CD278E15A2C970FF2525CD1A20A21</w:t>
      </w:r>
    </w:p>
    <w:p>
      <w:r>
        <w:t>HIZ-010  巨乳美女河北春菜的高潮性爱绝顶痉挛138回:</w:t>
        <w:br/>
        <w:t>magnet:?xt=urn:btih:D956B5D684054EF6FE12F1AC63CE3A77F1EDCA37</w:t>
      </w:r>
    </w:p>
    <w:p>
      <w:r>
        <w:t>CESD-490  对香椎梨亚的催眠洗脑侵犯堕落性爱拍摄:</w:t>
        <w:br/>
        <w:t>magnet:?xt=urn:btih:B3823DE1717733984604CB395A2BB724AA56D9CB&amp;dn=cesd-490-C</w:t>
      </w:r>
    </w:p>
    <w:p>
      <w:r>
        <w:t>CLUB-616  巨乳水手服少女浑身是汗放学后持续不停交尾:</w:t>
        <w:br/>
        <w:t>magnet:?xt=urn:btih:73727578D6975917134AC972F0CB56A97715BE95&amp;dn=club-616-C</w:t>
      </w:r>
    </w:p>
    <w:p>
      <w:r>
        <w:t>HUNTA-128  被青梅竹马素股摩擦的我忍不住直接拔屌插入:</w:t>
        <w:br/>
        <w:t>magnet:?xt=urn:btih:91419F132A434DAE6DDF1CA58309003862514AD1&amp;dn=hunta-128-C</w:t>
      </w:r>
    </w:p>
    <w:p>
      <w:r>
        <w:t>HUNT-830  和美女巨乳姐姐玩国王游戏发展到乱伦性爱:</w:t>
        <w:br/>
        <w:t>magnet:?xt=urn:btih:67D621CF3CF459C5A968E11C273F613E9D89073D</w:t>
      </w:r>
    </w:p>
    <w:p>
      <w:r>
        <w:t>WKD-033  挑衅面试室日本AV男优大战欧美野性肥臀大洋马:</w:t>
        <w:br/>
        <w:t>magnet:?xt=urn:btih:331702A00313141484FA3EF8069351636E841DBB&amp;dn=wkd-033-C</w:t>
      </w:r>
    </w:p>
    <w:p>
      <w:r>
        <w:t>MIDE-455  淘气的小恶魔学生会长初川南挑逗男生的肉棒让肉棒爽到一半就放开:</w:t>
        <w:br/>
        <w:t>magnet:?xt=urn:btih:F1EBAF45BEB2BA037CE0FC5F522F97FCAE0A77A1&amp;dn=mide-455-C</w:t>
      </w:r>
    </w:p>
    <w:p>
      <w:r>
        <w:t>NTRD-023  我的巨乳美女老婆通野未帆参加大学活动时候被后辈强行侵犯到堕落:</w:t>
        <w:br/>
        <w:t>magnet:?xt=urn:btih:2661C1BA11E435F28899F0B79123641F5E6DCF00&amp;dn=ntrd-023-C</w:t>
      </w:r>
    </w:p>
    <w:p>
      <w:r>
        <w:t>SSNI-834  和因为台风到我家避雨的巨乳学生妹吉冈日和汁液交合风雨交加的夜晚:</w:t>
        <w:br/>
        <w:t>magnet:?xt=urn:btih:AEBF2911DE9377D1636AE80E42DF827BAA6CD73F&amp;dn=ssni-834-C</w:t>
      </w:r>
    </w:p>
    <w:p>
      <w:r>
        <w:t>MKMP-347  好朋友的美女巨乳妈妈七瀨伊织每次趁我到她家玩都会温柔的侵犯我的肉棒:</w:t>
        <w:br/>
        <w:t>magnet:?xt=urn:btih:690C241C76AB701021BAADFDE7F1B4E1BC6F44BD&amp;dn=mkmp-347-C</w:t>
      </w:r>
    </w:p>
    <w:p>
      <w:r>
        <w:t>FSDSS-019  巨乳男性器官看护师小野夕子使出十八般武艺服务你的肉棒堂友转译版:</w:t>
        <w:br/>
        <w:t>magnet:?xt=urn:btih:0F7D067629F5ECE1E32DC136F66B00008C3638B0&amp;dn=fsdss-019-C</w:t>
      </w:r>
    </w:p>
    <w:p>
      <w:r>
        <w:t>SOE-412  为了成为明星不断练习用舌头舔遍猥琐男人全身连肮脏的地方也清理干净的侍奉女模特大空花乃:</w:t>
        <w:br/>
        <w:t>magnet:?xt=urn:btih:C70EFD1A5324E43370D3F6910A1D34CE0745630F&amp;dn=soe-412-C</w:t>
      </w:r>
    </w:p>
    <w:p>
      <w:r>
        <w:t>RCTD-281  肉感巨乳G罩杯美女摔跤手VS大量痴汉排卵日摔跤赛输了就要被轮奸内射受孕:</w:t>
        <w:br/>
        <w:t>magnet:?xt=urn:btih:C0BE799B3BF74723A67A95E3FD95A2073F0F9B05&amp;dn=rctd-281-C</w:t>
      </w:r>
    </w:p>
    <w:p>
      <w:r>
        <w:t>DANDY-724  欲求不满的爆乳人妻故意在维修工人来家里的时候撑起奶子勾引诱惑做爱:</w:t>
        <w:br/>
        <w:t>magnet:?xt=urn:btih:7C968D6E65E0B27BF77043C72260815A0EB53788&amp;dn=dandy-724-C</w:t>
      </w:r>
    </w:p>
    <w:p>
      <w:r>
        <w:t>012316-081 密室监禁凌辱被轮奸内射的可爱女孩碧木凛:</w:t>
        <w:br/>
        <w:t>magnet:?xt=urn:btih:451B55278CCE512E31E8EB58698C6D53387C80E3&amp;dn=012316-081-C</w:t>
      </w:r>
    </w:p>
    <w:p>
      <w:r>
        <w:t>IPX-303  一米七长腿新人女优大原向葵AV出道作:</w:t>
        <w:br/>
        <w:t>magnet:?xt=urn:btih:FF862C4A34325FFC32B69C38F786B73F658CDF00&amp;dn=ipx-303-C</w:t>
      </w:r>
    </w:p>
    <w:p>
      <w:r>
        <w:t>IPZ-028  利用身体上位的长腿新人美女RQ车模小暮花恋:</w:t>
        <w:br/>
        <w:t>magnet:?xt=urn:btih:80BD01297B51E89A0732A4C6BB8D188BAD9D8F5E&amp;dn=ipz-028-C</w:t>
      </w:r>
    </w:p>
    <w:p>
      <w:r>
        <w:t>NHDTA-789  修学旅行美女巴士导游的骑乘位中出破处服务:</w:t>
        <w:br/>
        <w:t>magnet:?xt=urn:btih:1689DDB629B30F2DB5CC4F6656829B8979BCEA8C&amp;dn=nhdta-789-C</w:t>
      </w:r>
    </w:p>
    <w:p>
      <w:r>
        <w:t>RCT-891  喷精情色整人大作战ROCKET 八周年纪念作品:</w:t>
        <w:br/>
        <w:t>magnet:?xt=urn:btih:B4AF447D0EB57F67D9EC9869A46F7CE4F5E67E69&amp;dn=rct-891-C</w:t>
      </w:r>
    </w:p>
    <w:p>
      <w:r>
        <w:t>IPX-223  超爆乳美女益坂美亚六个场景不一样的诱惑:</w:t>
        <w:br/>
        <w:t>magnet:?xt=urn:btih:F60BD3A9007E729C59599C23B70FFA557C748313&amp;dn=ipx-223-C</w:t>
      </w:r>
    </w:p>
    <w:p>
      <w:r>
        <w:t>MDYD-674  为了丈夫签下奴隶契约被调教堕落成母狗的年轻黑丝美人妻椎名由奈:</w:t>
        <w:br/>
        <w:t>magnet:?xt=urn:btih:942B3F01EC729BCAEE809B01DAA29C321B034B29&amp;dn=mdyd-674-C</w:t>
      </w:r>
    </w:p>
    <w:p>
      <w:r>
        <w:t>SSNI-851  好兄弟的可爱女朋友是小痴女恶魔用只有我听得到的声音对我呢喃诱惑:</w:t>
        <w:br/>
        <w:t>magnet:?xt=urn:btih:FE2B7ADF09978D6B2B537CF9B14885E0762CD553</w:t>
      </w:r>
    </w:p>
    <w:p>
      <w:r>
        <w:t>RBD-967  丽奴的印记被贩卖的千金姐妹花每天等待她们的是无数根肉棒独家听译版:</w:t>
        <w:br/>
        <w:t>magnet:?xt=urn:btih:BB7E44A8443ECE562277A8E96460D6DB05D62AA4&amp;dn=rbd-967-C</w:t>
      </w:r>
    </w:p>
    <w:p>
      <w:r>
        <w:t>SSNI-845  女友的巨乳美女姐姐三上悠亚对我进行性感调教游戏让抖M的我束手无策:</w:t>
        <w:br/>
        <w:t>magnet:?xt=urn:btih:1FA6B8C7A8401F398CF5BA5D4CCB6B4D6560FDFB&amp;dn=ssni-845-C</w:t>
      </w:r>
    </w:p>
    <w:p>
      <w:r>
        <w:t>SSNI-850  从小被禽兽爸爸性侵的女孩逃出家门被我碰到细心照顾养成肉感美女:</w:t>
        <w:br/>
        <w:t>magnet:?xt=urn:btih:A761460441BDEDBA1F970B2D847A8BCB53EE486B</w:t>
      </w:r>
    </w:p>
    <w:p>
      <w:r>
        <w:t>SSNI-848  老爸被开除可爱的女孩架乃由罗只好用身体来赚钱虽然不太懂性爱但还是带着笑容让客人连射好几次:</w:t>
        <w:br/>
        <w:t>magnet:?xt=urn:btih:ADE6E50EC435205B74046BD2C56CA4BD82A3F42B</w:t>
      </w:r>
    </w:p>
    <w:p>
      <w:r>
        <w:t>IPX-427  最喜欢大叔的长腿痴女枫可怜邀请中年大叔肉棒疯狂舔舐吊足胃口一旦射精就马上停止独家听译版:</w:t>
        <w:br/>
        <w:t>magnet:?xt=urn:btih:74A55DBDCE393FF950D49CDF5EFE1EDC9E8DEFB8&amp;dn=ipx-427-C</w:t>
      </w:r>
    </w:p>
    <w:p>
      <w:r>
        <w:t>FSDSS-078  禁欲半个月的我在女友不在的这几天和她的小恶魔姐姐桥本有菜疯狂做爱:</w:t>
        <w:br/>
        <w:t>magnet:?xt=urn:btih:FE6CBE4D0D0440CFF304CF1104264A9A4DC3723B&amp;dn=fsdss-078-C</w:t>
      </w:r>
    </w:p>
    <w:p>
      <w:r>
        <w:t>012415-792 超可爱音乐老师第一次被无套内射:</w:t>
        <w:br/>
        <w:t>magnet:?xt=urn:btih:A15A3BD7623BD5F4B9B8B4C42C1B20EEE35D9C90&amp;dn=012415-792-C</w:t>
      </w:r>
    </w:p>
    <w:p>
      <w:r>
        <w:t>SSNI-846  完美女神葵司角色扮演各种职业出轨做爱:</w:t>
        <w:br/>
        <w:t>magnet:?xt=urn:btih:4F37C849EDD82957977C20300C46CC04EFB90401</w:t>
      </w:r>
    </w:p>
    <w:p>
      <w:r>
        <w:t>IPX-362  夏希栗快感绝顶主动让自己更舒服性爱四本番:</w:t>
        <w:br/>
        <w:t>magnet:?xt=urn:btih:8EFAEBF3685CAC421A0BB5CDFCAF46F3DC50F20F&amp;dn=ipx-362-C</w:t>
      </w:r>
    </w:p>
    <w:p>
      <w:r>
        <w:t>EBOD-760  禁欲淫乱巨乳姐姐和绝伦新人性慾爆发内射:</w:t>
        <w:br/>
        <w:t>magnet:?xt=urn:btih:F4DFD281CD3228F28FE33546D7FCAC4248A64C06&amp;dn=ebod-760-C</w:t>
      </w:r>
    </w:p>
    <w:p>
      <w:r>
        <w:t>HBAD-104  超极品黑丝黑丝女教师星野明的耻辱狩猎:</w:t>
        <w:br/>
        <w:t>magnet:?xt=urn:btih:2D5B4815B44CFE5F10A2B31E6D70E9B185749A1B&amp;dn=hbad-104-C</w:t>
      </w:r>
    </w:p>
    <w:p>
      <w:r>
        <w:t>IPX-301  美女21岁名牌大学生雏乃瞒着家人的AV出道作:</w:t>
        <w:br/>
        <w:t>magnet:?xt=urn:btih:C41332ED8535C2FF5BC2E96689561D54182F96F7&amp;dn=ipx-301-C</w:t>
      </w:r>
    </w:p>
    <w:p>
      <w:r>
        <w:t>SSNI-849  喝醉的公公把欲求不满的媳妇星宫一花当成妻子粗暴的夜袭侵犯让她感受到久违的高潮:</w:t>
        <w:br/>
        <w:t>magnet:?xt=urn:btih:B99D532D6227E13752A21F8DDA1D2FCF6AD75B6B</w:t>
      </w:r>
    </w:p>
    <w:p>
      <w:r>
        <w:t>VENU-953  用美女叔母理理香的内裤自慰被发现后我的精液被她榨取得一干二净:</w:t>
        <w:br/>
        <w:t>magnet:?xt=urn:btih:2463CD813038BBEF3B9F20E7E08A5E7D399DBC44&amp;dn=venu-953-C</w:t>
      </w:r>
    </w:p>
    <w:p>
      <w:r>
        <w:t>PPPD-853  突如其来的暴雨在故障的电梯里和湿透的巨乳痴女深田咏美同处一室的我:</w:t>
        <w:br/>
        <w:t>magnet:?xt=urn:btih:7A4C0B8D9CDC5352F4A17B39BA0D0AFC4A666CD9&amp;dn=pppd-853-C</w:t>
      </w:r>
    </w:p>
    <w:p>
      <w:r>
        <w:t>NSPS-782  屈服于权力之下为了保住工作在丈夫面前被上司感到高潮的巨乳人妻滨崎真绪:</w:t>
        <w:br/>
        <w:t>magnet:?xt=urn:btih:6E2E648394BA2E9108BCEB1313913274B0764D6F&amp;dn=nsps-782-C</w:t>
      </w:r>
    </w:p>
    <w:p>
      <w:r>
        <w:t>BOKD-062  学生们发现漂亮女老师竟然是个带把儿的没想到他们更兴奋了把女老师调教到勃起:</w:t>
        <w:br/>
        <w:t>magnet:?xt=urn:btih:4C4E2C555BB070FA2F04D90F527530B64A3A1441&amp;dn=bokd-062-C</w:t>
      </w:r>
    </w:p>
    <w:p>
      <w:r>
        <w:t>SSNI-803  出道九年的AV女优葵司用她日积月累的技巧温柔的帮处男粉丝们脱离童贞独家听译版:</w:t>
        <w:br/>
        <w:t>magnet:?xt=urn:btih:C759A3173057D651C5B0D03A3ACD03C88F6AF6DB&amp;dn=ssni-803-C</w:t>
      </w:r>
    </w:p>
    <w:p>
      <w:r>
        <w:t>EBOD-759  被男人用看奶子的眼神性骚扰就会超敏感的Ｉ奶现役女大生神坂朋子奶头高潮AV出道:</w:t>
        <w:br/>
        <w:t>magnet:?xt=urn:btih:B11E0548CECBCEC5CB52526AC681D622DE6B16DD&amp;dn=ebod-759-C</w:t>
      </w:r>
    </w:p>
    <w:p>
      <w:r>
        <w:t>SSNI-412  角色扮演带着轻蔑的眼光注视让你像狠狠蹂躏的绝对领域巨乳女仆梦乃爱华独家听译版:</w:t>
        <w:br/>
        <w:t>magnet:?xt=urn:btih:D186413F2EBB954861C10A93B656540215D4F14F&amp;dn=ssni-412-C</w:t>
      </w:r>
    </w:p>
    <w:p>
      <w:r>
        <w:t>NKKD-061  软弱的我遇到黑社会前辈的威胁只好献上我的可爱女友荣川乃亚眼睁睁看着她被爆操:</w:t>
        <w:br/>
        <w:t>magnet:?xt=urn:btih:92AD58432A18343C6E0302617B390B7760FF34B5&amp;dn=nkkd-061-C</w:t>
      </w:r>
    </w:p>
    <w:p>
      <w:r>
        <w:t>DetentionGirls - Rosalyn Sphinx&amp;Skye Blue&amp;Kyler Quinn 星球大战日用原力鸡巴矫正乱伦的坏姑娘们:</w:t>
        <w:br/>
        <w:t>magnet:?xt=urn:btih:D31B86CB8E6E7764EBB23ED030CBA622C9F1CE2B</w:t>
      </w:r>
    </w:p>
    <w:p>
      <w:r>
        <w:t>SIS-037  被弟弟偷拍用视频威胁强上乱伦的美女姐姐:</w:t>
        <w:br/>
        <w:t>magnet:?xt=urn:btih:66D9305123F5E6C1930D393BA5C23966B7404721&amp;dn=sis-037-C</w:t>
      </w:r>
    </w:p>
    <w:p>
      <w:r>
        <w:t>JUC-748  被强势的公公侵犯堕落的美女人妻芦名未帆:</w:t>
        <w:br/>
        <w:t>magnet:?xt=urn:btih:A059BC4009989D63A88EDC4523E47F3B56A044FB&amp;dn=juc-748-C</w:t>
      </w:r>
    </w:p>
    <w:p>
      <w:r>
        <w:t>NKKD-043  深爱的女友被我的土豪同学以压倒性的经济实力引诱最后给我带了绿帽的故事独家听译版:</w:t>
        <w:br/>
        <w:t>magnet:?xt=urn:btih:E896973A8CB42539097E3A9D491B58B70280FEB7&amp;dn=nkkd-043-C</w:t>
      </w:r>
    </w:p>
    <w:p>
      <w:r>
        <w:t>IPZ-034  满员痴汉电车被侵犯轮奸的女高中生柴咲绘里香:</w:t>
        <w:br/>
        <w:t>magnet:?xt=urn:btih:77662950213CE40821AB828AC869AADEB0E214EE&amp;dn=ipz-034-C</w:t>
      </w:r>
    </w:p>
    <w:p>
      <w:r>
        <w:t>STARS-259  妻子回娘家的时候和超可爱的短发青梅竹马户田真琴练习内射受孕做爱:</w:t>
        <w:br/>
        <w:t>magnet:?xt=urn:btih:B43BFD1442870E84078BD934B670F7A035E4429A&amp;dn=stars-259-C</w:t>
      </w:r>
    </w:p>
    <w:p>
      <w:r>
        <w:t>CESD-210  按下性爱按钮就无法自控用淫语侵犯疯狂索取性爱的黑丝痴女大槻响:</w:t>
        <w:br/>
        <w:t>magnet:?xt=urn:btih:58A9BA22EB32DF0FE35FA800E984C40D0C58CBF1&amp;dn=cesd-210-C</w:t>
      </w:r>
    </w:p>
    <w:p>
      <w:r>
        <w:t>VENU-692  看到妈妈藤泽美织汗水润湿的肉体儿子无法克制自己的欲望发生了关系:</w:t>
        <w:br/>
        <w:t>magnet:?xt=urn:btih:FCB69B2B752AC0DD1127FBF3429359ED48C53393&amp;dn=venu-692-C</w:t>
      </w:r>
    </w:p>
    <w:p>
      <w:r>
        <w:t>IPX-041  最爱的妻子雫坦白让我难以接受的秘密在我不知道的时候被别人干得疯狂高潮:</w:t>
        <w:br/>
        <w:t>magnet:?xt=urn:btih:769E4FAAAB294EFE974F59801BA5E7485E9359CB&amp;dn=ipx-041-C</w:t>
      </w:r>
    </w:p>
    <w:p>
      <w:r>
        <w:t>STARS-263  几十万的传说级上门女郎青空光用最真诚的笑容提供无微不至的服务:</w:t>
        <w:br/>
        <w:t>magnet:?xt=urn:btih:4DAE66F966446E721D4C95F70487325B2CE2A90B&amp;dn=stars-263-C</w:t>
      </w:r>
    </w:p>
    <w:p>
      <w:r>
        <w:t>NATR-534  借住哥哥家的弟弟即将结婚搬出去时喜欢嫂子的弟弟终于忍不住和嫂子乱伦性爱:</w:t>
        <w:br/>
        <w:t>magnet:?xt=urn:btih:C7F8D521C104FB7A54A99332CFF27C03126EC027&amp;dn=natr-534-C</w:t>
      </w:r>
    </w:p>
    <w:p>
      <w:r>
        <w:t>IPX-511  巨乳美肌小姐姐矢乃花音不断高潮的性爱四连发:</w:t>
        <w:br/>
        <w:t>magnet:?xt=urn:btih:7C1E64CDA4DE73F427D0E6664E669A0AA94E3638&amp;dn=ipx-511-C</w:t>
      </w:r>
    </w:p>
    <w:p>
      <w:r>
        <w:t>JUC-950  人妻潜入搜查官在爱人面前被爆操堕落为风俗女:</w:t>
        <w:br/>
        <w:t>magnet:?xt=urn:btih:20BF0775B768CF93BDCF6023354184AA70C54E1D&amp;dn=juc-950-C</w:t>
      </w:r>
    </w:p>
    <w:p>
      <w:r>
        <w:t>RCT-627  淫荡痴女街头突袭用淫语攻击狩猎肉棒无处可逃:</w:t>
        <w:br/>
        <w:t>magnet:?xt=urn:btih:43D987378005CA263C4D2A0CF3953C92EFDFACDD&amp;dn=rct-627-C</w:t>
      </w:r>
    </w:p>
    <w:p>
      <w:r>
        <w:t>DASD-708  在熟睡的丈夫身旁被不讲理的男人舔到融化:</w:t>
        <w:br/>
        <w:t>magnet:?xt=urn:btih:D78E958CADFA52ADB543008D95365DAF73E24313&amp;dn=dasd-708-C</w:t>
      </w:r>
    </w:p>
    <w:p>
      <w:r>
        <w:t>RBD-768  丢掉自尊心全裸服务的巨乳人妻处理老头的性欲:</w:t>
        <w:br/>
        <w:t>magnet:?xt=urn:btih:CC31F4CA4309A673E465A4E3AEF3CC600C4EA2F4&amp;dn=rbd-768-C</w:t>
      </w:r>
    </w:p>
    <w:p>
      <w:r>
        <w:t>RCT-797  心动的混浴露天温泉初体验随意内射巨乳美女们:</w:t>
        <w:br/>
        <w:t>magnet:?xt=urn:btih:8F54AAECC72754D873C6446039D59338CE8C7222&amp;dn=rct-797-C</w:t>
      </w:r>
    </w:p>
    <w:p>
      <w:r>
        <w:t>JUL-310  一直憧憬的女教师樱井由美居然成为了我的后妈:</w:t>
        <w:br/>
        <w:t>magnet:?xt=urn:btih:D9C8C051FB089FAE5235E2ED747E16FDE3E2E471&amp;dn=jul-310-C</w:t>
      </w:r>
    </w:p>
    <w:p>
      <w:r>
        <w:t>RBD-462  快要结婚的千金大小姐遭遇人生滑铁卢堕入地狱:</w:t>
        <w:br/>
        <w:t>magnet:?xt=urn:btih:7F2E175BF3A5BC286B650B559869EA0F402A0CE7&amp;dn=rbd-462-C</w:t>
      </w:r>
    </w:p>
    <w:p>
      <w:r>
        <w:t>DV-1473  被学生轮奸强暴的极品身材美女教师朝日奈明里:</w:t>
        <w:br/>
        <w:t>magnet:?xt=urn:btih:6D499ECA074D15D1923CB3634A402AEEF46BAF16&amp;dn=dv-1473-C</w:t>
      </w:r>
    </w:p>
    <w:p>
      <w:r>
        <w:t>JUC-557  为了掩盖暴露的偷情被学生凌辱调教的美女教师:</w:t>
        <w:br/>
        <w:t>magnet:?xt=urn:btih:937B61B352C32C02670A88690C765FB55D7D11C5&amp;dn=juc-557-C</w:t>
      </w:r>
    </w:p>
    <w:p>
      <w:r>
        <w:t>NDRA-071  我最爱的巨乳老婆佐知子沦为邻居的肉便器情妇:</w:t>
        <w:br/>
        <w:t>magnet:?xt=urn:btih:0D650BF1E73BDDA6390C78109CE6FDF3C29C50B1&amp;dn=ndra-071-C</w:t>
      </w:r>
    </w:p>
    <w:p>
      <w:r>
        <w:t>RCT-870  痴汉队携手出击一起玩弄身材超好的美女小姐姐:</w:t>
        <w:br/>
        <w:t>magnet:?xt=urn:btih:61766FCE7C8727AE1274AA5728C3708F723D49E8&amp;dn=rct-870-C</w:t>
      </w:r>
    </w:p>
    <w:p>
      <w:r>
        <w:t>336KNB-108  结婚四年的黑丝巨乳人妻被绝顶不止疯狂绝叫:</w:t>
        <w:br/>
        <w:t>magnet:?xt=urn:btih:474A243F3B2D5A3FE38AE7AA357DD9E438775849&amp;dn=knb-108-C</w:t>
      </w:r>
    </w:p>
    <w:p>
      <w:r>
        <w:t>n1008 被东热猛男垃轮奸内射灌入精液的女主播:</w:t>
        <w:br/>
        <w:t>magnet:?xt=urn:btih:48FF1EC7ABBA3C4C38AB9EFC1FEDB18C221C1997&amp;dn=n1008-C</w:t>
      </w:r>
    </w:p>
    <w:p>
      <w:r>
        <w:t>AVSA-137  极品健身人妻美熟女暴露淫乱本性疯狂出轨做爱:</w:t>
        <w:br/>
        <w:t>magnet:?xt=urn:btih:8EB532B66A924FA4BC03AB006F540418A37A19EB&amp;dn=avsa-137-C</w:t>
      </w:r>
    </w:p>
    <w:p>
      <w:r>
        <w:t>NSPS-736  绿帽丈夫的性癖愿望每次都请求妻子在他面前被别的男人抽插到高潮:</w:t>
        <w:br/>
        <w:t>magnet:?xt=urn:btih:4897C81A35B5C82AA12E9127DE16EFA19077F944&amp;dn=nsps-736-C</w:t>
      </w:r>
    </w:p>
    <w:p>
      <w:r>
        <w:t>SHKD-570  强奸实录清纯短发女孩被干到浑身痉挛精神崩坏:</w:t>
        <w:br/>
        <w:t>magnet:?xt=urn:btih:FBF356C3E2F40CDAA84DE366B9E755B13E0D5342</w:t>
      </w:r>
    </w:p>
    <w:p>
      <w:r>
        <w:t>TYOD-190  高跟美腿丰满肉体女优仁科百华的究极诱惑性爱:</w:t>
        <w:br/>
        <w:t>magnet:?xt=urn:btih:95669B189F362892BED8354D052D0391924C857A&amp;dn=tyod-190-C</w:t>
      </w:r>
    </w:p>
    <w:p>
      <w:r>
        <w:t>n1033  极品嫩穴短发美女模特被东热猛男们轮奸调教内射:</w:t>
        <w:br/>
        <w:t>magnet:?xt=urn:btih:9F7349766841DAA86DC1CBDFB576BFD60513E42B&amp;dn=n1033-C</w:t>
      </w:r>
    </w:p>
    <w:p>
      <w:r>
        <w:t>LXVS-017 欲求不满的高跟丝袜长腿美女高坂丽子下海拍摄AV体验高潮无码流出版:</w:t>
        <w:br/>
        <w:t>magnet:?xt=urn:btih:B6E1214D3061CD828701AD5A78D0623BFFF860C2&amp;dn=lxvs-017-C</w:t>
      </w:r>
    </w:p>
    <w:p>
      <w:r>
        <w:t>JUX-718  被丈夫的朋友耍手段侵犯出轨堕落的美熟女人妻:</w:t>
        <w:br/>
        <w:t>magnet:?xt=urn:btih:5DAE9BBA159AEB96F37241008A8610DB7B331312&amp;dn=jux-718-C</w:t>
      </w:r>
    </w:p>
    <w:p>
      <w:r>
        <w:t>MyFamilyPies - Angelica Cruz 偷看姐姐电脑里的裸照被发现后争吵中的姐弟阴差阳错的发生了内射乱伦行为:</w:t>
        <w:br/>
        <w:t>magnet:?xt=urn:btih:A765251091C817B5C10E8D9D64FF0D79EA3C1284</w:t>
      </w:r>
    </w:p>
    <w:p>
      <w:r>
        <w:t>VEC-434  老婆的美女人妻闺蜜饭冈加奈子因为我出轨来对我说教对我的肉棒进行惩罚:</w:t>
        <w:br/>
        <w:t>magnet:?xt=urn:btih:22AC930ADFFA77EE7398749DC065540D7701E619&amp;dn=vec-434-C</w:t>
      </w:r>
    </w:p>
    <w:p>
      <w:r>
        <w:t>PGD-874  处于青春发情期的美女姐姐松嶋葵和弟弟瞒着父母偷偷在离家乱伦做爱:</w:t>
        <w:br/>
        <w:t>magnet:?xt=urn:btih:941948C4AFED269B54ADBCCCE22EEAB64B7F3CC0&amp;dn=pgd-874-C</w:t>
      </w:r>
    </w:p>
    <w:p>
      <w:r>
        <w:t>FSDSS-014  邻家的巨乳美女大姐姐葵用我的身体来练习骑乘位完全主管性爱堂友转译版:</w:t>
        <w:br/>
        <w:t>magnet:?xt=urn:btih:567CE8399E574C5EC9670F5D7AB309252A0D9681&amp;dn=fsdss-014-C</w:t>
      </w:r>
    </w:p>
    <w:p>
      <w:r>
        <w:t>SPRD-413  被轮奸的女教师北条麻妃洁白的尻肉上注明了自己公共肉便器的身份:</w:t>
        <w:br/>
        <w:t>magnet:?xt=urn:btih:AEB427F6E11421602EA2DE692686A29D6156D17E&amp;dn=sprd-413-C</w:t>
      </w:r>
    </w:p>
    <w:p>
      <w:r>
        <w:t>MIDE-810  处男的我第一次交女朋友什么都不懂只好和青梅竹马小蕾练习内射做爱:</w:t>
        <w:br/>
        <w:t>magnet:?xt=urn:btih:B61D7999166E552FC736E3008B9B2E2AE8E43216&amp;dn=mide-810-C</w:t>
      </w:r>
    </w:p>
    <w:p>
      <w:r>
        <w:t>OKSN-266  为了平息儿子的欲火和提升他的信心母亲只好偷偷用身体来满足儿子的不伦性欲:</w:t>
        <w:br/>
        <w:t>magnet:?xt=urn:btih:3673AC2CBB5795FE0E7DF011901CF31E735F3902&amp;dn=oksn-266-C</w:t>
      </w:r>
    </w:p>
    <w:p>
      <w:r>
        <w:t>MEYD-612  欲求不满的巨乳人妻在危险日和丈夫做完爱后夜袭公公继续内射受孕乱伦:</w:t>
        <w:br/>
        <w:t>magnet:?xt=urn:btih:A5B430290E80C325A3AAC7B1CF31B7C7047D1FEF&amp;dn=meyd-612-C</w:t>
      </w:r>
    </w:p>
    <w:p>
      <w:r>
        <w:t>RBD-408  父母去世阴郁的哥哥看到弟弟娶了貌美如花的媳妇上原结衣因为嫉妒侵犯内射了她:</w:t>
        <w:br/>
        <w:t>magnet:?xt=urn:btih:305F60B7B26D4C3C036537CA2DA7CA9613FECF44&amp;dn=rbd-408-C</w:t>
      </w:r>
    </w:p>
    <w:p>
      <w:r>
        <w:t>MIAA-294  看到因为保护我不受霸凌而被轮奸内射的青梅竹马冬爱琴音我的肉棒居然可耻的勃起了:</w:t>
        <w:br/>
        <w:t>magnet:?xt=urn:btih:A6B28532A1CDF779C26EEA853511930CA45F541C&amp;dn=miaa-294-C</w:t>
      </w:r>
    </w:p>
    <w:p>
      <w:r>
        <w:t>MIAA-294  看到因为保护我不受霸凌而被轮奸内射的青梅竹马冬爱琴音我的肉棒居然可耻的勃起了:</w:t>
        <w:br/>
        <w:t>magnet:?xt=urn:btih:A6B28532A1CDF779C26EEA853511930CA45F541C&amp;dn=miaa-294-C</w:t>
      </w:r>
    </w:p>
    <w:p>
      <w:r>
        <w:t>OBA-327  儿子为了不被欺负把自己的妈妈骗去俩流氓学长的住处结果没想到自己多了俩野爹:</w:t>
        <w:br/>
        <w:t>magnet:?xt=urn:btih:C7594A0ABC8549B76B03F28313BB872401AD768C&amp;dn=oba-327-C</w:t>
      </w:r>
    </w:p>
    <w:p>
      <w:r>
        <w:t>KSBJ-022  和全裸巨乳家政妇二宮和香的浓厚性爱:</w:t>
        <w:br/>
        <w:t>magnet:?xt=urn:btih:5A6AB7981CEC9DF423BDC605E09109B95AD096AF&amp;dn=ksbj-022-C</w:t>
      </w:r>
    </w:p>
    <w:p>
      <w:r>
        <w:t>MIAA-301  男朋友和同学们都去春游了可爱女高中生久留木玲却被班主任独自留在教室威胁内射侵犯:</w:t>
        <w:br/>
        <w:t>magnet:?xt=urn:btih:6680AFFD7F2B31C3D2BDB3FF39E71ADD7D9C038B&amp;dn=miaa-301-C</w:t>
      </w:r>
    </w:p>
    <w:p>
      <w:r>
        <w:t>DTT-061  结婚八年的美女幼教西岛绘里AV出道:</w:t>
        <w:br/>
        <w:t>magnet:?xt=urn:btih:BB84A22BD949C7D1BDD1B0E57F58B78114973D15&amp;dn=dtt-061-C</w:t>
      </w:r>
    </w:p>
    <w:p>
      <w:r>
        <w:t>IENE-468  能实现男人所有性欲的场所和超棒的风俗女筱田步美三天两夜同居的超高级泡泡浴:</w:t>
        <w:br/>
        <w:t>magnet:?xt=urn:btih:E96631F864213D0B0A728BF83748146685632D31&amp;dn=iene-468-C</w:t>
      </w:r>
    </w:p>
    <w:p>
      <w:r>
        <w:t>MIDE-811  和憧憬的黑丝美女OL女上司神宫寺奈绪出差同住一屋被化身痴女的她一整晚榨精连续快感超越顶峰:</w:t>
        <w:br/>
        <w:t>magnet:?xt=urn:btih:D6ABB4982116FBD7B8468E0C0CA394FBCEB16E20&amp;dn=mide-811-C</w:t>
      </w:r>
    </w:p>
    <w:p>
      <w:r>
        <w:t>IPX-164  禁欲一个月的岬奈奈美性欲爆发和男优疯狂做爱:</w:t>
        <w:br/>
        <w:t>magnet:?xt=urn:btih:7ED2E361D21F0B87BC9EE09852DB4DD78093D8E0&amp;dn=ipx-164-C</w:t>
      </w:r>
    </w:p>
    <w:p>
      <w:r>
        <w:t>IPX-025  美女大小姐雫监禁调教堕落成为性爱奴隶:</w:t>
        <w:br/>
        <w:t>magnet:?xt=urn:btih:D5A1E1DC3884FE33DF4046E885664B8AA60B2BCD&amp;dn=ipx-025-C</w:t>
      </w:r>
    </w:p>
    <w:p>
      <w:r>
        <w:t>PPPD-544  女朋友的巨乳姐姐若菜奈央诱惑我出轨内射性爱:</w:t>
        <w:br/>
        <w:t>magnet:?xt=urn:btih:F44B30CCE2A7203686244518902150FDFE13F548&amp;dn=pppd-544-C</w:t>
      </w:r>
    </w:p>
    <w:p>
      <w:r>
        <w:t>TPPN-063  松岛葵被汗液湿润到透亮的黑丝美尻诱惑:</w:t>
        <w:br/>
        <w:t>magnet:?xt=urn:btih:D5DB4142C2B0E155CA6118463BC97107C17428CD&amp;dn=tppn-063-C</w:t>
      </w:r>
    </w:p>
    <w:p>
      <w:r>
        <w:t>RBD-873  新奴隷城2波多野結衣二宮和香被嫉妒蒙蔽的女人:</w:t>
        <w:br/>
        <w:t>magnet:?xt=urn:btih:DFB8F260182ED892BCEA84B2A35061323D54E7A0&amp;dn=rbd-873-C</w:t>
      </w:r>
    </w:p>
    <w:p>
      <w:r>
        <w:t>MIAA-333  被戴着大号避孕套的巨根NTR的巨乳人妻田中宁宁:</w:t>
        <w:br/>
        <w:t>magnet:?xt=urn:btih:C7777255C76200BAF9CF4B3204C4A7C3DAE7C166&amp;dn=miaa-333-C</w:t>
      </w:r>
    </w:p>
    <w:p>
      <w:r>
        <w:t>SSNI-900  七森莉莉交缠的体液浓密性爱一镜到底完美性爱:</w:t>
        <w:br/>
        <w:t>magnet:?xt=urn:btih:89ED29F7BA288E9E8C15E6511B24230558BE93F1</w:t>
      </w:r>
    </w:p>
    <w:p>
      <w:r>
        <w:t>MKON-034  无法相信的真相前来探病的可爱女友每天都和我的父亲在病房内做爱:</w:t>
        <w:br/>
        <w:t>magnet:?xt=urn:btih:BB9AAA8D3D3309DC22D3756596911A144BBE16F8&amp;dn=mkon-034-C</w:t>
      </w:r>
    </w:p>
    <w:p>
      <w:r>
        <w:t>JUFE-196  我引以为傲的女朋友丘惠理奈被无家可归的卑鄙黑人用大肉棒夺走了:</w:t>
        <w:br/>
        <w:t>magnet:?xt=urn:btih:ACD7D3D6062C2D3B219500AD3A622C6FB2F6E384&amp;dn=jufe-196-C</w:t>
      </w:r>
    </w:p>
    <w:p>
      <w:r>
        <w:t>VEC-431  朋友的美女老妈香坂乃亚居然是性欲野兽露出爪牙夺走了我的处男之身:</w:t>
        <w:br/>
        <w:t>magnet:?xt=urn:btih:52AA033C14E50FF6769281CB2CF654765A57651A&amp;dn=vec-431-C</w:t>
      </w:r>
    </w:p>
    <w:p>
      <w:r>
        <w:t>NITR-210  肉感有着巨乳大屁股的美女秘书涉谷果歩只要出现在视线里的肉棒都不会放过:</w:t>
        <w:br/>
        <w:t>magnet:?xt=urn:btih:E4ECAB5AF2A1A473AB0B59D009DE40128B15AB4D&amp;dn=nitr-210-C</w:t>
      </w:r>
    </w:p>
    <w:p>
      <w:r>
        <w:t>MEYD-614  追击口交逆NTR旅行时碰到的人妻巨乳是当初包养过我的可爱女孩松本一香:</w:t>
        <w:br/>
        <w:t>magnet:?xt=urn:btih:E2FD8879646CDCE225738E923AB96D67E55F4A24&amp;dn=meyd-614-C</w:t>
      </w:r>
    </w:p>
    <w:p>
      <w:r>
        <w:t>HUNTA-821  再婚后的禽兽爸爸瞒着妻子把女儿和她的同学们都变成了自己的玩物:</w:t>
        <w:br/>
        <w:t>magnet:?xt=urn:btih:D70AC86702D49E34BDA8687C0ECB6157203B5FF2&amp;dn=hunta-821-C</w:t>
      </w:r>
    </w:p>
    <w:p>
      <w:r>
        <w:t>DASD-709  被春药洗脑的淫荡女人们变成为了得到我赏赐的肉棒言听计从的四只小母狗:</w:t>
        <w:br/>
        <w:t>magnet:?xt=urn:btih:39DF8E1FB367AE5FC9DEF675A5A69384D4ACE63E&amp;dn=dasd-709-C</w:t>
      </w:r>
    </w:p>
    <w:p>
      <w:r>
        <w:t>IPX-520  超短裙黑丝痴女上司希岛爱理发现了我的办公室恋情用淫语诱惑我和她内射做爱:</w:t>
        <w:br/>
        <w:t>magnet:?xt=urn:btih:C52CE4C0AB8A2D3EB5BD783B934D44C3A6E711EA&amp;dn=ipx-520-C</w:t>
      </w:r>
    </w:p>
    <w:p>
      <w:r>
        <w:t>IPX-529  少女心的巨乳人妻樱空桃爱上了与沉迷工作的老公不同的中年上司忘我的出轨性爱:</w:t>
        <w:br/>
        <w:t>magnet:?xt=urn:btih:0347A59A4DC5CE4B9D3B0ED6B758EAF77CAB7629&amp;dn=ipx-529-C</w:t>
      </w:r>
    </w:p>
    <w:p>
      <w:r>
        <w:t>DASD-706  窈窕萝莉美少女冬爱琴音被爸爸的巨根黑人同事播种内射堕落忘记了小肉棒男朋友:</w:t>
        <w:br/>
        <w:t>magnet:?xt=urn:btih:A2E78B2EDFEC0848E2EA97FC01E0D339398E663B&amp;dn=dasd-706-C</w:t>
      </w:r>
    </w:p>
    <w:p>
      <w:r>
        <w:t>IPX-530  预约了一年才排到的超极品黑丝美腿风俗女明里䌷用浑身解数榨干净精囊里的所有精液:</w:t>
        <w:br/>
        <w:t>magnet:?xt=urn:btih:1CFCD288E4C67F2C136DC88EEDF7B9A3BE140EDB&amp;dn=ipx-530-C</w:t>
      </w:r>
    </w:p>
    <w:p>
      <w:r>
        <w:t>IPX-527  遭遇破产危机被卖到风俗界的美女人妻岬奈奈美在丈夫面前的屈辱性交强制侍奉恶心的客人们:</w:t>
        <w:br/>
        <w:t>magnet:?xt=urn:btih:AF98CEAAC4B5AE5BA85CE735E247DE991257D879&amp;dn=ipx-527-C</w:t>
      </w:r>
    </w:p>
    <w:p>
      <w:r>
        <w:t>EYAN-157  和老婆约定要生孩子的我却被隔壁不穿胸罩的人妻深田咏美勾引每天回家前精液就被榨干净了:</w:t>
        <w:br/>
        <w:t>magnet:?xt=urn:btih:46DBBDE360C1133F7C43B56F461DBFB526A85FA3&amp;dn=eyan-157-C</w:t>
      </w:r>
    </w:p>
    <w:p>
      <w:r>
        <w:t>JUFD-475  妻子的巨乳妹妹水野朝阳对我的肉棒进行骑乘位射精管理满嘴淫语让我无法自拔:</w:t>
        <w:br/>
        <w:t>magnet:?xt=urn:btih:0B9B7695BCB24031592F15B88AE449D4B68C9E06&amp;dn=jufd-475-C</w:t>
      </w:r>
    </w:p>
    <w:p>
      <w:r>
        <w:t>GVG-039  禁断介乎黄昏恋可爱女孩川村真矢和学生时代就认识老爷爷的禁忌性爱:</w:t>
        <w:br/>
        <w:t>magnet:?xt=urn:btih:BC4B34989E1B6DE1F2A815909E55291AA40F4431&amp;dn=gvg-039-C</w:t>
      </w:r>
    </w:p>
    <w:p>
      <w:r>
        <w:t>HZGD-105  贤惠贞淑的人妻桥本丽佳被入侵者强行绞首侵犯内射居然感受到了快感:</w:t>
        <w:br/>
        <w:t>magnet:?xt=urn:btih:E329EB13060B73E80E15143ED900DEA1531BFDE0&amp;dn=hzgd-105-C</w:t>
      </w:r>
    </w:p>
    <w:p>
      <w:r>
        <w:t>RCT-698  兄妹乱伦综艺节目让妹妹用小穴磨擦亲哥哥的肉棒只要能忍耐住就有奖金:</w:t>
        <w:br/>
        <w:t>magnet:?xt=urn:btih:8F9C1436F154F886F29045F082579AB72AAC501A&amp;dn=rct-698-C</w:t>
      </w:r>
    </w:p>
    <w:p>
      <w:r>
        <w:t>VENU-950  丈夫刚出门两秒爆乳人妻就被儿子推倒插入一边玩弄西瓜大奶一边抽插内射:</w:t>
        <w:br/>
        <w:t>magnet:?xt=urn:btih:B6FB1A1111682117D12FA2EE8FF71C969330147E&amp;dn=venu-950-C</w:t>
      </w:r>
    </w:p>
    <w:p>
      <w:r>
        <w:t>HZGD-016  外遇同居NTR受不了不古板的老公人妻彩奈理奈和别的男人持续七天中出性交:</w:t>
        <w:br/>
        <w:t>magnet:?xt=urn:btih:B56BF8E3B7195118B8CD3ABAB0B95EE1878A3E09&amp;dn=hzgd-016-C</w:t>
      </w:r>
    </w:p>
    <w:p>
      <w:r>
        <w:t>SDNM-245  初次戏剧作品老公出差人妻相马茜与前男友情热接吻内射做爱日夜不断的三天:</w:t>
        <w:br/>
        <w:t>magnet:?xt=urn:btih:4FC7A4BF1895D9580A2A8121381E391BE5173ED4&amp;dn=sdnm-245-C</w:t>
      </w:r>
    </w:p>
    <w:p>
      <w:r>
        <w:t>NKKD-172  我的美女OL妻子公司的饮酒会影片部长带头和全体男同事一起轮奸内射了她:</w:t>
        <w:br/>
        <w:t>magnet:?xt=urn:btih:84D01DDF2C615FB482FF1D1E51766E7C726DE115&amp;dn=nkkd-172-C</w:t>
      </w:r>
    </w:p>
    <w:p>
      <w:r>
        <w:t>IPX-515  赶不上电车的我在长腿美女同事枫可怜家借宿被素颜的她诱惑忘记在家等待的妻子疯狂做爱一整晚:</w:t>
        <w:br/>
        <w:t>magnet:?xt=urn:btih:1A4747DB4BF7414467EE74565B829E429A62F9DC&amp;dn=ipx-515-C</w:t>
      </w:r>
    </w:p>
    <w:p>
      <w:r>
        <w:t>NKKD-173  去北关东两天一夜出差因经费被公司削减被迫在当地住双人房和黑丝巨乳女上司春菜花同住一屋:</w:t>
        <w:br/>
        <w:t>magnet:?xt=urn:btih:70898EDB282AFD179ED444232342A591560824F1&amp;dn=nkkd-173-C</w:t>
      </w:r>
    </w:p>
    <w:p>
      <w:r>
        <w:t>JUL-278  为了挽回妻子重返过去NTR眼睁睁看着我的妻子一色桃子被别的男人干到高潮:</w:t>
        <w:br/>
        <w:t>magnet:?xt=urn:btih:44513567980E019173F22C8EFABB7AEC904D3782&amp;dn=jul-278-C</w:t>
      </w:r>
    </w:p>
    <w:p>
      <w:r>
        <w:t>IPX-020  淫荡痴女护士星川光希用身体帮助病人口内射精通过精液质量判断身体情况:</w:t>
        <w:br/>
        <w:t>magnet:?xt=urn:btih:3A83B30543683C6924BCD938BAEDC2AD9A462DC5&amp;dn=ipx-020-C</w:t>
      </w:r>
    </w:p>
    <w:p>
      <w:r>
        <w:t>Blacked - Angel Smalls 因为妒忌闺蜜能和说唱歌手做爱狂热女粉丝也不愿示弱独自挑战这根大黑屌:</w:t>
        <w:br/>
        <w:t>magnet:?xt=urn:btih:149DA1A2EBEE86287FD5594D39723C308BC988C5</w:t>
      </w:r>
    </w:p>
    <w:p>
      <w:r>
        <w:t>Blacked - Valentina Nappi 说唱歌手的狂热记者粉丝采访结束后握住那根比话筒还粗壮的黑屌:</w:t>
        <w:br/>
        <w:t>magnet:?xt=urn:btih:2470FD295D9140FFE96DF57D998E4475949F4F54</w:t>
      </w:r>
    </w:p>
    <w:p>
      <w:r>
        <w:t>Blacked - Alexa Grace 黑人说唱歌手的狂热女粉被梦寐以求的大黑屌干爽后和闺蜜炫耀:</w:t>
        <w:br/>
        <w:t>magnet:?xt=urn:btih:264D3230655ECCC6F5B7B2A26CBDA9523935B94B</w:t>
      </w:r>
    </w:p>
    <w:p>
      <w:r>
        <w:t>Blacked - Lily Rader&amp;Joseline Kelly 关系超好的闺蜜每年都会在春天甩掉各种的男朋友然后一起找根大肉棒享受:</w:t>
        <w:br/>
        <w:t>magnet:?xt=urn:btih:B1A279FAF8AF407B0725B48C17E36EBB92377A13</w:t>
      </w:r>
    </w:p>
    <w:p>
      <w:r>
        <w:t>PRED-221  即将结婚的美女山岸逢花瞒着未婚夫和管理员满身大汗的出轨性爱堕落堂友转译版:</w:t>
        <w:br/>
        <w:t>magnet:?xt=urn:btih:D63414EB2AA12547D24AA77AD3500E74AD3C37AC&amp;dn=pred-221-C</w:t>
      </w:r>
    </w:p>
    <w:p>
      <w:r>
        <w:t>DASD-710  不懂得拒绝巨乳人妻深田咏美被隔壁的新人摄影小哥强行内射堕落就连拍摄电视节目的空余也在出轨做爱:</w:t>
        <w:br/>
        <w:t>magnet:?xt=urn:btih:94001698FACA6AAECDF3138A4D3850DE7D0BCE55&amp;dn=dasd-710-C</w:t>
      </w:r>
    </w:p>
    <w:p>
      <w:r>
        <w:t>RCT-971  妈妈与妹妹的屁股重叠瞒着在魔镜号外等待的爸爸违背道德的双重体内射精3P近亲相奸:</w:t>
        <w:br/>
        <w:t>magnet:?xt=urn:btih:6F345653503223078890DBFEA2F9B89519C608CA&amp;dn=rct-971-C</w:t>
      </w:r>
    </w:p>
    <w:p>
      <w:r>
        <w:t>DOCP-237  里美尤利娅和波多野结衣首次竞演多重视角体验两人给你带来双重快乐的大保健控制乳头的人就可以制霸日本AV界:</w:t>
        <w:br/>
        <w:t>magnet:?xt=urn:btih:7D9374A53A3AA392DEAB9D7ED8157AACFF583861&amp;dn=docp-237-C</w:t>
      </w:r>
    </w:p>
    <w:p>
      <w:r>
        <w:t>SW-301  在只有我一个男性的公司被四个黑丝美女OL诱惑成为她们共用的性玩具:</w:t>
        <w:br/>
        <w:t>magnet:?xt=urn:btih:C6F5FA4FAFAD0BADB4521E9937D0F4C647000F09&amp;dn=sw-301-C</w:t>
      </w:r>
    </w:p>
    <w:p>
      <w:r>
        <w:t>SSNI-843  约会中突然间下大雨来到女友家被她的美女姐姐用巨乳和巨臀诱惑出轨:</w:t>
        <w:br/>
        <w:t>magnet:?xt=urn:btih:1AEF5C742DD31C309892A628BDDDD4E7E0524E1B&amp;dn=ssni-843-C</w:t>
      </w:r>
    </w:p>
    <w:p>
      <w:r>
        <w:t>STARS-248  条件极好被内定主持的女大学生小仓由菜被打工宅男强奸内射崩坏失去了一切:</w:t>
        <w:br/>
        <w:t>magnet:?xt=urn:btih:A728CDEB41D16B9DFC583D60CDEDF3B4CA4451C8&amp;dn=stars-248-C</w:t>
      </w:r>
    </w:p>
    <w:p>
      <w:r>
        <w:t>UMSO-095  混血巨乳辣妈松本芽依被催眠性欲上身无差别即吹挑逗要求内射的欲女:</w:t>
        <w:br/>
        <w:t>magnet:?xt=urn:btih:B42DA48C10EF75D79BA1CE053301EBAADBA87B83&amp;dn=umso-095-C</w:t>
      </w:r>
    </w:p>
    <w:p>
      <w:r>
        <w:t>SSNI-816  因为长得太可爱了遭到嫉妒的小岛南被闺蜜报复找了一群男性来轮奸:</w:t>
        <w:br/>
        <w:t>magnet:?xt=urn:btih:2A1DC82911EA2A3286413914184287E333E38D21&amp;dn=ssni-816-C</w:t>
      </w:r>
    </w:p>
    <w:p>
      <w:r>
        <w:t>SHKD-902  把东京来的美女小姐姐弥生美月泡到手后反手卖给猥琐大叔当作性玩具:</w:t>
        <w:br/>
        <w:t>magnet:?xt=urn:btih:BD361B54ECAB7E7D4BBAE725BBB7115ACCBCFC78&amp;dn=shkd-902-C</w:t>
      </w:r>
    </w:p>
    <w:p>
      <w:r>
        <w:t>SSNI-825  短发美少女三宫椿本进入AV界超越紧张和羞涩摆出无法想象的性感姿势:</w:t>
        <w:br/>
        <w:t>magnet:?xt=urn:btih:BECB316ED8E0343AC1F5CE876932379EF922ACAC&amp;dn=ssni-825-C</w:t>
      </w:r>
    </w:p>
    <w:p>
      <w:r>
        <w:t>JUL-288  我变态的性癖促使我让年轻貌美的健身教练老婆通野未帆和别的男人做爱:</w:t>
        <w:br/>
        <w:t>magnet:?xt=urn:btih:E6E68D1DA71F7E6C59D75B13C28CE53124B7E8F3&amp;dn=jul-288-C</w:t>
      </w:r>
    </w:p>
    <w:p>
      <w:r>
        <w:t>WSS-106  美女教师纱奈因为被抓住把柄而被校长和坏学生们姿意的舔舐全身以矫正为名进行调教失去自尊的高潮:</w:t>
        <w:br/>
        <w:t>magnet:?xt=urn:btih:001B6773D3A7447CB831A06F32CD9BD5708529B8&amp;dn=wss-106-C</w:t>
      </w:r>
    </w:p>
    <w:p>
      <w:r>
        <w:t>BF-613  在公司饮酒会喝醉的我明明有妻子却留宿可爱部下石原希望家忍不住诱惑多次内射做爱:</w:t>
        <w:br/>
        <w:t>magnet:?xt=urn:btih:4C4BDB000510B5CB4E76ED5AAA56741DD2EB2450&amp;dn=bf-613-C</w:t>
      </w:r>
    </w:p>
    <w:p>
      <w:r>
        <w:t>ATID-423  被全校师生轮奸内射的美女老师青山翔:</w:t>
        <w:br/>
        <w:t>magnet:?xt=urn:btih:2FEDFF5C27C53EB3B1A2FE21B95090195921E9DD&amp;dn=atid-423-C</w:t>
      </w:r>
    </w:p>
    <w:p>
      <w:r>
        <w:t>SNIS-555  穿着黑丝短裤勾勒出浑圆屁股让男人把持不住的美巨尻人妻星野娜美:</w:t>
        <w:br/>
        <w:t>magnet:?xt=urn:btih:98CB9277D7197EDABF33A0343A60AFEA410E76B6&amp;dn=snis-555-C</w:t>
      </w:r>
    </w:p>
    <w:p>
      <w:r>
        <w:t>SNIS-952  超卡哇伊女优天使萌粉丝感谢祭全力服侍只要是粉丝的要求都会尽全力去满足:</w:t>
        <w:br/>
        <w:t>magnet:?xt=urn:btih:C5F6B5B2796BA4E8662CA15DDD16AD67F8A6AE80&amp;dn=snis-952-C</w:t>
      </w:r>
    </w:p>
    <w:p>
      <w:r>
        <w:t>SSNI-677  因为长得太可爱了遭到嫉妒的桥本有菜被闺蜜报复找了一群男性来轮奸调教堂友转译版:</w:t>
        <w:br/>
        <w:t>magnet:?xt=urn:btih:2E207BAA3C5596F2D97179D6F2AAF7BF839F0AF9&amp;dn=ssni-677-C</w:t>
      </w:r>
    </w:p>
    <w:p>
      <w:r>
        <w:t>IPX-008  站立拘束被操到连续高潮的美女夏川明:</w:t>
        <w:br/>
        <w:t>magnet:?xt=urn:btih:5BDED80D7ABADC95FABA4563F51543C9E523A9EA&amp;dn=ipx-008-C</w:t>
      </w:r>
    </w:p>
    <w:p>
      <w:r>
        <w:t>VEC-378  住家NTR巨乳人妻推川悠里穿着性感内衣也勾不起丈夫性欲只好拜托他的好友对自己蹂躏中出:</w:t>
        <w:br/>
        <w:t>magnet:?xt=urn:btih:7BE7106CE1599EB710EF4A19B5FDAEDC1EF23DF0&amp;dn=vec-378-C</w:t>
      </w:r>
    </w:p>
    <w:p>
      <w:r>
        <w:t>IPZ-912  绝对痴女冬月枫无尽的欲望无剪辑强欲乱交性交不停激交2小时10分直到榨干你为止:</w:t>
        <w:br/>
        <w:t>magnet:?xt=urn:btih:FDB85BEFC9D1E32D183CA91AD172A26D9F0B5838&amp;dn=IPZ-912-C</w:t>
      </w:r>
    </w:p>
    <w:p>
      <w:r>
        <w:t>SNIS-539 让RION亲手掰开肥美的阴唇露出鲜嫩多汁的肉穴迎接肉棒的降临无码破解版:</w:t>
        <w:br/>
        <w:t>magnet:?xt=urn:btih:2A19B3631C016A3C98AC024E7C8E2E77372C0AAD&amp;dn=snis-539-C</w:t>
      </w:r>
    </w:p>
    <w:p>
      <w:r>
        <w:t>MIAA-296  危险日不能内射丘绘里奈在男友射精后也用清扫口交阻止内射的超级口交:</w:t>
        <w:br/>
        <w:t>magnet:?xt=urn:btih:B46E97642C063F15FDE34502B8275F05333CAABB&amp;dn=miaa-296-C</w:t>
      </w:r>
    </w:p>
    <w:p>
      <w:r>
        <w:t>SERO-096  在办公室走廊相撞的瞬间我的肉棒无意中插入了白领女同事的肉穴之中:</w:t>
        <w:br/>
        <w:t>magnet:?xt=urn:btih:6F3403257630691277F99B71A3D9850DAC651126&amp;dn=sero-096-C</w:t>
      </w:r>
    </w:p>
    <w:p>
      <w:r>
        <w:t>VENU-591  被看似痴呆实则小心思极多的猥琐公公侵犯堕落的巨乳人妻松本芽依:</w:t>
        <w:br/>
        <w:t>magnet:?xt=urn:btih:89660057D24BBFD17EEA62AC3330CCD7F22FF343&amp;dn=venu-591-C</w:t>
      </w:r>
    </w:p>
    <w:p>
      <w:r>
        <w:t>HEYZO-1689 淫荡人妻大高頼子的午后时光趁着老公外出约情夫在家中偷情内射做爱:</w:t>
        <w:br/>
        <w:t>magnet:?xt=urn:btih:3DD97A4DB87365F5E0045234D673933809507DFD&amp;dn=heyzo-1689-C</w:t>
      </w:r>
    </w:p>
    <w:p>
      <w:r>
        <w:t>FSDSS-069  可爱女优桥本有菜的口交试炼给对方带去舒适温馨安全感十足的完美口交:</w:t>
        <w:br/>
        <w:t>magnet:?xt=urn:btih:CF4E9EF970D8B063EC9C8BE4C4C8590D363E12B2&amp;dn=fsdss-069-C</w:t>
      </w:r>
    </w:p>
    <w:p>
      <w:r>
        <w:t>MIAA-284  可爱女儿模仿美女妈妈波多野结衣和继父内射做爱为了肉棒争风吃醋:</w:t>
        <w:br/>
        <w:t>magnet:?xt=urn:btih:8B95F720F7792962F5D406A8D194C169ABBB07B0&amp;dn=miaa-284-C</w:t>
      </w:r>
    </w:p>
    <w:p>
      <w:r>
        <w:t>MIAA-278 想从处男毕业去泡泡浴爱上了为我服务大五岁的巨乳风俗女莲实克蕾儿:</w:t>
        <w:br/>
        <w:t>magnet:?xt=urn:btih:496A3589FBBB0CF1DC5761901A2B80ABBDA527C2&amp;dn=miaa-278-C</w:t>
      </w:r>
    </w:p>
    <w:p>
      <w:r>
        <w:t>HNDS-060  可爱女优佳苗琉华引退作以波多野结衣为首的圈内好友们也来参演助阵:</w:t>
        <w:br/>
        <w:t>magnet:?xt=urn:btih:06CA0C60F689476135B33246D288D743B91503A4&amp;dn=hnds-060-C</w:t>
      </w:r>
    </w:p>
    <w:p>
      <w:r>
        <w:t>SDDE-376  贵族美人三姐妹雇佣大肉棒管家来当性玩具摆腰骑乘位来满足自己的需求:</w:t>
        <w:br/>
        <w:t>magnet:?xt=urn:btih:353B810A1A292B7F7071596ABD12E0EFDF8F99F8&amp;dn=sdde-376-C</w:t>
      </w:r>
    </w:p>
    <w:p>
      <w:r>
        <w:t>Blacked - Lana Rhoades 停不下出轨的人妻每周一到周五都沉溺在黑人的大鸡巴之中:</w:t>
        <w:br/>
        <w:t>magnet:?xt=urn:btih:EF7844514AACDE8FBED4CA98C2144DC0ED3D16D2</w:t>
      </w:r>
    </w:p>
    <w:p>
      <w:r>
        <w:t>VAGU-087  领了薪水后第一次关顾风俗店没想到接待的居然是我的美熟女老妈北条麻妃:</w:t>
        <w:br/>
        <w:t>magnet:?xt=urn:btih:F20C7DD6EDB0FB014E5D5E9EB6192E76AA09D5DD&amp;dn=vagu-087-C</w:t>
      </w:r>
    </w:p>
    <w:p>
      <w:r>
        <w:t>RBD-613  被丈夫的上司侵犯肛门开发调教因为感受快感而觉得屈辱的人妻片瀬仁美:</w:t>
        <w:br/>
        <w:t>magnet:?xt=urn:btih:A0E7307C9114CDE6080A0A1101A2979B5916B52E&amp;dn=rbd-613-C</w:t>
      </w:r>
    </w:p>
    <w:p>
      <w:r>
        <w:t>MIAA-280  在风雨交加的夜晚忍不住强上了老婆可爱的妹妹花音丽和她成为了禁忌的关系:</w:t>
        <w:br/>
        <w:t>magnet:?xt=urn:btih:6BE042578F9646706152E6008A1727FE7142FA20&amp;dn=miaa-280-C</w:t>
      </w:r>
    </w:p>
    <w:p>
      <w:r>
        <w:t>WANZ-977  住院后很久没做爱的我被妻子的可爱妹妹松本一香诱惑在病房内偷偷内射做爱:</w:t>
        <w:br/>
        <w:t>magnet:?xt=urn:btih:D19DBE8106F77C8D9EDE169185E5B423C6D0F213&amp;dn=wanz-977-C</w:t>
      </w:r>
    </w:p>
    <w:p>
      <w:r>
        <w:t>MIAA-297  看到为了保护我被混蛋继父侵犯内射的妹妹花音丽我的肉棒居然可耻的勃起了:</w:t>
        <w:br/>
        <w:t>magnet:?xt=urn:btih:020024434112F669593241D75B4CC5DA0D553A43&amp;dn=miaa-297-C</w:t>
      </w:r>
    </w:p>
    <w:p>
      <w:r>
        <w:t>WANZ-975  事先不告知花音丽的企划被突然冲出来男优插入高潮内射后不停止继续疯狂输出:</w:t>
        <w:br/>
        <w:t>magnet:?xt=urn:btih:8D4235D3AFB79FC12BC6228BFBE4DB3E724E0BF7&amp;dn=wanz-975-C</w:t>
      </w:r>
    </w:p>
    <w:p>
      <w:r>
        <w:t>WANZ-973  狂风暴雨的夜晚巨乳人妻JULIA和经常性骚扰的恶心上司两人独处被侵犯内射直到堕落:</w:t>
        <w:br/>
        <w:t>magnet:?xt=urn:btih:19DF0F3D52EF9E599D0341C8C7A9AE0ECD2F3D49&amp;dn=wanz-973-C</w:t>
      </w:r>
    </w:p>
    <w:p>
      <w:r>
        <w:t>MIAA-281  小恶魔痴女学生妹穿着超短裙露出半截内裤在各种场合勾引年龄比她大很多的男人:</w:t>
        <w:br/>
        <w:t>magnet:?xt=urn:btih:039A546A1C941CCCBC6613447B83718850F9FC6D&amp;dn=miaa-281-C</w:t>
      </w:r>
    </w:p>
    <w:p>
      <w:r>
        <w:t>JUFD-508  暴露的痴汉公然被羞耻湿透的巨乳店员松本芽依沉溺于肉棒的快感中:</w:t>
        <w:br/>
        <w:t>magnet:?xt=urn:btih:B9FD529C05C857632A2C652AAF66D7D302EF83DE&amp;dn=jufd-508-C</w:t>
      </w:r>
    </w:p>
    <w:p>
      <w:r>
        <w:t>CAWD-065  在暖和的被子里和雪白肌肤巨乳美女伊藤舞雪交缠在一起摸着柔软紧实的胸部粘糊糊地做爱堂友转译版:</w:t>
        <w:br/>
        <w:t>magnet:?xt=urn:btih:10934695E2EAE1DDFD03CA2246E6A7855714BF77&amp;dn=cawd-065-C</w:t>
      </w:r>
    </w:p>
    <w:p>
      <w:r>
        <w:t>MUDR-110  经典漫改被伯父伸出的毒牙狠狠咬住无法脱身的巨乳制服学生妹佐知子:</w:t>
        <w:br/>
        <w:t>magnet:?xt=urn:btih:4BC41C7182364F0AA1CBFE55AC2FBF8BF2145A5F&amp;dn=mudr-110-C</w:t>
      </w:r>
    </w:p>
    <w:p>
      <w:r>
        <w:t>SNIS-564  图书馆被下媚药在男朋友附近被侵犯不敢出声干到潮吹的女学生小岛南:</w:t>
        <w:br/>
        <w:t>magnet:?xt=urn:btih:38AFD7F673634490DF8D6A96F332D9DED11F6A49&amp;dn=snis-564-C</w:t>
      </w:r>
    </w:p>
    <w:p>
      <w:r>
        <w:t>MIAA-263  初恋对像逢见梨花和现在的女友优梨舞奈同时在我眼前被NTR侵犯轮奸:</w:t>
        <w:br/>
        <w:t>magnet:?xt=urn:btih:4003FC3B2E9B97B4C08F67DAD326270B5800296A&amp;dn=miaa-263-C</w:t>
      </w:r>
    </w:p>
    <w:p>
      <w:r>
        <w:t>MIDE-806  故意露出内裤用若隐若现的禁区挑逗戏弄萝莉控哥哥的傲娇妹妹白坂有以:</w:t>
        <w:br/>
        <w:t>magnet:?xt=urn:btih:68D33D634FA10F35E75F87F009DCA14E5A137CD5&amp;dn=mide-806-C</w:t>
      </w:r>
    </w:p>
    <w:p>
      <w:r>
        <w:t>VEMA-145  身为级任老师的美熟女教师泽村玲子趁着双亲不在家的舌吻家庭访问和男学生多次激情舌吻口水四溢:</w:t>
        <w:br/>
        <w:t>magnet:?xt=urn:btih:2D1EBF1D7AC22ACE4C5CCB3EE7DA642421DDF3CB&amp;dn=vema-145-C</w:t>
      </w:r>
    </w:p>
    <w:p>
      <w:r>
        <w:t>IPX-345  瞒着父母偷偷报名的纯白处女大小姐羽鸟在摄影棚怀着愧疚之情破处AV出道:</w:t>
        <w:br/>
        <w:t>magnet:?xt=urn:btih:BD43AB5E994D80579AFEEBF47B87AA77F37A2F6E&amp;dn=ipx-345-C</w:t>
      </w:r>
    </w:p>
    <w:p>
      <w:r>
        <w:t>Blacked - Lana Rhoades 苦苦等待一周就为了被干的大洋马人妻终于趁丈夫不在享受了大黑屌的充实感:</w:t>
        <w:br/>
        <w:t>magnet:?xt=urn:btih:A121FD80D96CA158BFBA253DAF291AC073A774EF</w:t>
      </w:r>
    </w:p>
    <w:p>
      <w:r>
        <w:t>SHKD-670  快要结婚的巨乳OL松本芽依被黑道盯上后随着复仇计划的展开整个世界都陷入了黑暗:</w:t>
        <w:br/>
        <w:t>magnet:?xt=urn:btih:6A5CB23E48D5903BDC921B6001CD62303C15D19A&amp;dn=shkd-670-C</w:t>
      </w:r>
    </w:p>
    <w:p>
      <w:r>
        <w:t>TYOD-188  和老公性爱生活过于匮乏导致凌乱黑发美女人妻江波亮走上了AV拍摄满足自己这条道路:</w:t>
        <w:br/>
        <w:t>magnet:?xt=urn:btih:6A164D3A5107968D76A90DEFBF64F9C85DC87622&amp;dn=tyod-188-C</w:t>
      </w:r>
    </w:p>
    <w:p>
      <w:r>
        <w:t>WANZ-971  老公一出门上班就换上情趣内衣的巨乳人妻桐谷茉莉在他下班回来的十小时内勾引男人尽情做爱:</w:t>
        <w:br/>
        <w:t>magnet:?xt=urn:btih:A30754E88B5E4070A04C6E144B2462CD2BDE0D09&amp;dn=wanz-971-C</w:t>
      </w:r>
    </w:p>
    <w:p>
      <w:r>
        <w:t>IPX-394  知花凛挑战无套插入理性崩毁内射做爱:</w:t>
        <w:br/>
        <w:t>magnet:?xt=urn:btih:EF89844F46E4580B93B442CFE4DCAF266DF3875A&amp;dn=ipx-394-C</w:t>
      </w:r>
    </w:p>
    <w:p>
      <w:r>
        <w:t>MVSD-432  每天上课路上碰到的美女巨乳小姐姐深田咏美在公共厕所被曝光原来是人尽可夫的性处理肉便器女人:</w:t>
        <w:br/>
        <w:t>magnet:?xt=urn:btih:FD2A2B4D0BDD6E1A71FE507B9ABBABCCC4C44940&amp;dn=mvsd-432-C</w:t>
      </w:r>
    </w:p>
    <w:p>
      <w:r>
        <w:t>JUX-812  不能让丈夫发现变成白虎的巨乳人妻织田真子为了婚外情对象剃毛羞耻插入性爱:</w:t>
        <w:br/>
        <w:t>magnet:?xt=urn:btih:E90F8B0F404C90B4DFA9044A4DF5864F5D08F816&amp;dn=jux-812-C</w:t>
      </w:r>
    </w:p>
    <w:p>
      <w:r>
        <w:t>DVAJ-466  一边抽插巨尻妻子筱田优淫荡的身体一边让她亲口诉说出轨的全过程:</w:t>
        <w:br/>
        <w:t>magnet:?xt=urn:btih:AEA40867F158E4068D2946879470A1E44C53EBEA&amp;dn=dvaj-466-C</w:t>
      </w:r>
    </w:p>
    <w:p>
      <w:r>
        <w:t>IPZ-705  高颜值爱撒娇的女优美月丽亚AV出道作:</w:t>
        <w:br/>
        <w:t>magnet:?xt=urn:btih:57A9E8163C9740E627AA574B01E9A644B9C8A551&amp;dn=ipz-705-C</w:t>
      </w:r>
    </w:p>
    <w:p>
      <w:r>
        <w:t>GVG-372  巨乳人妻松本芽依陪老公回家看父母被藏在二楼的性欲旺盛的小舅子侵犯堕落:</w:t>
        <w:br/>
        <w:t>magnet:?xt=urn:btih:12D239B2B2A4D0A4F620AD4E06AD31268FDE1F0D&amp;dn=gvg-372-C</w:t>
      </w:r>
    </w:p>
    <w:p>
      <w:r>
        <w:t>MKON-033  我可爱单纯的女友荣川乃亚误入滥交社团被轮奸调教到身心完全崩坏:</w:t>
        <w:br/>
        <w:t>magnet:?xt=urn:btih:8BA4D234810D6F0F6A73CC901E68D09B7A216637&amp;dn=mkon-033-C</w:t>
      </w:r>
    </w:p>
    <w:p>
      <w:r>
        <w:t>010415_004 不怀好意的丈夫上司到家中做客以裁员来胁迫妻子北岛玲接受潜规则:</w:t>
        <w:br/>
        <w:t>magnet:?xt=urn:btih:03AA9BF4599DF950EFACA75677C6FEE564BD3931&amp;dn=010415-004-C</w:t>
      </w:r>
    </w:p>
    <w:p>
      <w:r>
        <w:t>SVDVD-458  温泉混浴联谊大乱交看到光溜溜的巨乳美女进入水中每个男人都像打了兴奋剂:</w:t>
        <w:br/>
        <w:t>magnet:?xt=urn:btih:6082077167BABC20827E0098886D6C4F0265C18D&amp;dn=svdvd-458-C</w:t>
      </w:r>
    </w:p>
    <w:p>
      <w:r>
        <w:t>DV-1634  超可爱女教师伊东红的颜射教室定期抽查学生的肉棒要求好好存储精子:</w:t>
        <w:br/>
        <w:t>magnet:?xt=urn:btih:188DBDFED1B39C3A382776C22E48BB2E4C69C9B4&amp;dn=dv-1634-C</w:t>
      </w:r>
    </w:p>
    <w:p>
      <w:r>
        <w:t>JUY-339  像是鬼压床一般感觉我的妻子山本鈴在我床边被人抽插我却躺着无法转头:</w:t>
        <w:br/>
        <w:t>magnet:?xt=urn:btih:873D5E725168AD29280CF9EA6E415AC9F4AF73C0&amp;dn=juy-339-C</w:t>
      </w:r>
    </w:p>
    <w:p>
      <w:r>
        <w:t>JUL-281  无法公开的打工时间调教为了补贴家用人妻友田真希用加班性爱换取工资:</w:t>
        <w:br/>
        <w:t>magnet:?xt=urn:btih:ED5C8735161D0E695CFF839C0BBC58A2723B3BAC&amp;dn=jul-281-C</w:t>
      </w:r>
    </w:p>
    <w:p>
      <w:r>
        <w:t>VEC-430  刚学会使用交友APP的美熟女人妻水野优香无法拒绝被丈夫的部下们3p耻辱内射出轨:</w:t>
        <w:br/>
        <w:t>magnet:?xt=urn:btih:82F21B44E9058EABE470942F7747CFB3B2EF3150&amp;dn=vec-430-C</w:t>
      </w:r>
    </w:p>
    <w:p>
      <w:r>
        <w:t>JUL-282  平时一直欺负我的同学居然还趁着老爸出差用肉棒睡走了我的美女寂寞妈妈大岛优香:</w:t>
        <w:br/>
        <w:t>magnet:?xt=urn:btih:800C254681D263ADF5FFD5A7B32AA225BEB73DC7&amp;dn=jul-282-C</w:t>
      </w:r>
    </w:p>
    <w:p>
      <w:r>
        <w:t>MRXD-045  在饮酒聚会上一群小年轻灌醉三个美熟女贵妇人妻让她们酒后乱性一起进行多人运动:</w:t>
        <w:br/>
        <w:t>magnet:?xt=urn:btih:C8595A0030A601ABD62E24A97A113B9FA7C8241C&amp;dn=mrxd-045-C</w:t>
      </w:r>
    </w:p>
    <w:p>
      <w:r>
        <w:t>JUX-120  被前夫家暴性虐的妻子长谷川美红改嫁后无法和现任丈夫正常夫妻生活却背后偷偷与渣男前夫偷情还会给前夫家里的钱:</w:t>
        <w:br/>
        <w:t>magnet:?xt=urn:btih:1B6344BE039D30BAF207ED312F3D64FB1EFD7A9B&amp;dn=jux-120-C</w:t>
      </w:r>
    </w:p>
    <w:p>
      <w:r>
        <w:t>IPZ-402  校服学生妹逢坂春菜的淫荡校园性生活:</w:t>
        <w:br/>
        <w:t>magnet:?xt=urn:btih:577C65A79256839BBF915AFBC3920883B780E87B&amp;dn=ipz-402-C</w:t>
      </w:r>
    </w:p>
    <w:p>
      <w:r>
        <w:t>DFDM-017  爆乳肉感黑丝风俗女的超密着贴身服侍:</w:t>
        <w:br/>
        <w:t>magnet:?xt=urn:btih:D29082B61C46FBF5B5BEABA9B321EBE667B96FAA&amp;dn=dfdm-017-C</w:t>
      </w:r>
    </w:p>
    <w:p>
      <w:r>
        <w:t>DASD-696  把美女大洋马英语教师姐妹催眠洗脑变成变成渴求我肉棒的淫荡女人:</w:t>
        <w:br/>
        <w:t>magnet:?xt=urn:btih:FC4DE45BF5CB89940653D18127C3F596BCD87E6D&amp;dn=dasd-696-C</w:t>
      </w:r>
    </w:p>
    <w:p>
      <w:r>
        <w:t>CAWD-090  在倾盆大雨的日子里可爱女高中生樱萌子被猥琐老头教师侵犯多次内射:</w:t>
        <w:br/>
        <w:t>magnet:?xt=urn:btih:E23654DC071290BD3C426ADF32E5819D0AC08896&amp;dn=cawd-090-C</w:t>
      </w:r>
    </w:p>
    <w:p>
      <w:r>
        <w:t>CAWD-104  被雨淋湿的学生妹吉良铃和暗恋的中年老师在学校教室内疯狂做爱的一晚:</w:t>
        <w:br/>
        <w:t>magnet:?xt=urn:btih:DECFBE12F6BD91CD7BCA7DE9C254486C51D73E22&amp;dn=cawd-104-C</w:t>
      </w:r>
    </w:p>
    <w:p>
      <w:r>
        <w:t>JUL-280  感觉不到丈夫关爱的巨乳人妻白石茉莉奈在隔壁大叔身上感觉到了温暖:</w:t>
        <w:br/>
        <w:t>magnet:?xt=urn:btih:84D2ECD9E1226462DE9399EDB01F0729E7088F9C&amp;dn=jul-280-C</w:t>
      </w:r>
    </w:p>
    <w:p>
      <w:r>
        <w:t>CJOD-249  若隐若现露出奶子引诱客人犯罪的巨乳技师深田咏美不穿内裤的超短裙服务:</w:t>
        <w:br/>
        <w:t>magnet:?xt=urn:btih:470CDB9EA0671CF6EAA297A1216A337381DE665C&amp;dn=cjod-249-C</w:t>
      </w:r>
    </w:p>
    <w:p>
      <w:r>
        <w:t>HND-863  想要受孕的魅魔深田咏美把时间停止从女朋友手中夺取NTR强制勃起连续内射:</w:t>
        <w:br/>
        <w:t>magnet:?xt=urn:btih:F4D69D4A7F5DF7E6456A24EB0224D9D11D2E95BE&amp;dn=hnd-863-C</w:t>
      </w:r>
    </w:p>
    <w:p>
      <w:r>
        <w:t>URKK-029  为了妈妈的住院费默默忍受每天都被猥琐老头侵犯玩弄的可爱女高中生:</w:t>
        <w:br/>
        <w:t>magnet:?xt=urn:btih:B8D7C3610BD5C4141E304DCD8155FA847BE852A5&amp;dn=urkk-029-C</w:t>
      </w:r>
    </w:p>
    <w:p>
      <w:r>
        <w:t>CJOD-250  看起来很文静的文学系痴女学生妹松本一香在耳边低声说着淫语骑乘位多次内射:</w:t>
        <w:br/>
        <w:t>magnet:?xt=urn:btih:7D10E9BA9534ECF995207AC4A0A58AEBD3BD6C6F&amp;dn=cjod-250-C</w:t>
      </w:r>
    </w:p>
    <w:p>
      <w:r>
        <w:t>DASD-697  我可爱的女友永濑唯自从见识到隔壁黑人的大肉棒就再也无法忘记直至彻底变成屈服于它的母狗:</w:t>
        <w:br/>
        <w:t>magnet:?xt=urn:btih:DCFB8E5AA0EAB64C03A05EA09EA2276FC8CC692B&amp;dn=dasd-697-C</w:t>
      </w:r>
    </w:p>
    <w:p>
      <w:r>
        <w:t>IPX-376 给客户提供绝对色情体验惊艳美臀AV拍摄:</w:t>
        <w:br/>
        <w:t>magnet:?xt=urn:btih:303C7402C9EAA676159FA253B82916DD0FEA132C&amp;dn=ipx-376-C</w:t>
      </w:r>
    </w:p>
    <w:p>
      <w:r>
        <w:t>SSNI-830  白丝美腿痴女护士星宫一花的诱惑看护:</w:t>
        <w:br/>
        <w:t>magnet:?xt=urn:btih:6DAC685FF66E8FB68CBD26C6D3F62921347A0D70&amp;dn=ssni-830-C</w:t>
      </w:r>
    </w:p>
    <w:p>
      <w:r>
        <w:t>HND-861  我最爱的女朋友美谷朱里兼职的时候被下媚药堕落成母狗无视我的存在不停向别的男人乞求肉棒连续中出性爱:</w:t>
        <w:br/>
        <w:t>magnet:?xt=urn:btih:A0DE77F402AEDA49AD5BEC5295C691737234F077&amp;dn=hnd-861-C</w:t>
      </w:r>
    </w:p>
    <w:p>
      <w:r>
        <w:t>MMUS-043  露出内裤的短裙小恶魔校园挑逗学生妹:</w:t>
        <w:br/>
        <w:t>magnet:?xt=urn:btih:0F47DF57D05C0A1BDD6E6D25B51FE774DB85A7F3&amp;dn=mmus-043-C</w:t>
      </w:r>
    </w:p>
    <w:p>
      <w:r>
        <w:t>JUL-263  美女大嫂向井蓝因为和哥哥关系冷淡经常喝闷酒被我捡漏用肉棒内射醉酒的她:</w:t>
        <w:br/>
        <w:t>magnet:?xt=urn:btih:ACEE176FB5B4928F162D1A3F1A57A12CC8BE946B&amp;dn=jul-263-C</w:t>
      </w:r>
    </w:p>
    <w:p>
      <w:r>
        <w:t>SSNI-829  极致做爱症候群性瘾患者架乃由罗穿着不同颜色的丝袜被干得呻吟不断:</w:t>
        <w:br/>
        <w:t>magnet:?xt=urn:btih:437C53A882B09405808F76FF236F1FA1BFB67026&amp;dn=ssni-829-C</w:t>
      </w:r>
    </w:p>
    <w:p>
      <w:r>
        <w:t>Blacked - Gia Paige 已经有未婚夫的美女销售因为无法拒绝的金额用身体讨好黑人富翁:</w:t>
        <w:br/>
        <w:t>magnet:?xt=urn:btih:135AC5B32848C6D915DFBB80B3744B9052BC32C0</w:t>
      </w:r>
    </w:p>
    <w:p>
      <w:r>
        <w:t>BF-245  超淫荡黑丝女教师江波亮不满足于色诱学生还想尝试在AV里获得更大快感:</w:t>
        <w:br/>
        <w:t>magnet:?xt=urn:btih:D3E747120E4C8FF59992B1ED9C477C8F03256A79&amp;dn=bf-245-C</w:t>
      </w:r>
    </w:p>
    <w:p>
      <w:r>
        <w:t>SSNI-832  同房NTR黑丝女OL鹫尾芽衣被最讨厌的中年变态上司高潮一整晚出差的夜晚:</w:t>
        <w:br/>
        <w:t>magnet:?xt=urn:btih:3D2201875BD9925C829B6E2BAA207D082439AC37&amp;dn=ssni-832-C</w:t>
      </w:r>
    </w:p>
    <w:p>
      <w:r>
        <w:t>PPPD-861  看到帮助我的黑丝巨乳前辈女教师桐谷茉莉被学生们侵犯内射我却勃起了:</w:t>
        <w:br/>
        <w:t>magnet:?xt=urn:btih:EDCD48D7144F9B48412B13246630BB4C6685FF77&amp;dn=pppd-861-C</w:t>
      </w:r>
    </w:p>
    <w:p>
      <w:r>
        <w:t>MVSD-433  我最爱的晶爱丽学姐竟然是个变态痴女喜欢一边玩弄我的奶头一边内射做爱:</w:t>
        <w:br/>
        <w:t>magnet:?xt=urn:btih:72828AE735718EB5CBAF23869009A698AB20A43E&amp;dn=mvsd-433-C</w:t>
      </w:r>
    </w:p>
    <w:p>
      <w:r>
        <w:t>GVG-501  性感美熟女一条绮美香被一群坏小孩们发现有婚外情被胁迫成为坏小孩们的性奴隶:</w:t>
        <w:br/>
        <w:t>magnet:?xt=urn:btih:7B0F0E19F362D1D03B36042B4D5BB9F5C8C393A3&amp;dn=gvg-501-C</w:t>
      </w:r>
    </w:p>
    <w:p>
      <w:r>
        <w:t>PPPD-862  毕业后决定去洗浴中心上班的巨乳妹妹把我当练习对象每日穷追不舍强行榨精的生活:</w:t>
        <w:br/>
        <w:t>magnet:?xt=urn:btih:6A43664CBAAF33E6A7A52DE5EEB37E5784B61008&amp;dn=pppd-862-C</w:t>
      </w:r>
    </w:p>
    <w:p>
      <w:r>
        <w:t>082419_890 气质人妻帮助隔壁妻子不在身边的男邻居垃圾分类好人做到底顺便帮男邻居解决了生理需求:</w:t>
        <w:br/>
        <w:t>magnet:?xt=urn:btih:5737DD26CB7F04BFD7E7DCB85C9C5558D1918A46&amp;dn=082419-890-C</w:t>
      </w:r>
    </w:p>
    <w:p>
      <w:r>
        <w:t>PPPD-859  巨乳内衣销售中野七绪的诱惑推销术穿着情趣内衣让客人尽情内射掏空精液的同时也掏空他的钱包:</w:t>
        <w:br/>
        <w:t>magnet:?xt=urn:btih:2EC95A75BEFF3E4D32C36137492CDB42BE004A99&amp;dn=pppd-859-C</w:t>
      </w:r>
    </w:p>
    <w:p>
      <w:r>
        <w:t>SSNI-828  最喜欢做爱的梦乃爱华突然觉醒了色情的一面曼妙完美的身材一直做不停的做做到了痉挛的地步仍然不停的做:</w:t>
        <w:br/>
        <w:t>magnet:?xt=urn:btih:67CCD2C156DADE6A2008CAA6FDDB40FC1D9F57A6&amp;dn=ssni-828-C</w:t>
      </w:r>
    </w:p>
    <w:p>
      <w:r>
        <w:t>BLK-462  重口味粗野女人舔射精的肉棒一整天内射:</w:t>
        <w:br/>
        <w:t>magnet:?xt=urn:btih:00C1540B8A199663753712411FEC24FD8F299D95&amp;dn=blk-462-C</w:t>
      </w:r>
    </w:p>
    <w:p>
      <w:r>
        <w:t>IPX-084  岬奈奈美潮吹解禁一次喷了人生最多的量:</w:t>
        <w:br/>
        <w:t>magnet:?xt=urn:btih:4AC65C7AEF93B9C59D29C6E53BE548DBB02CDB21&amp;dn=ipx-084-C</w:t>
      </w:r>
    </w:p>
    <w:p>
      <w:r>
        <w:t>BLK-273  超级痴女辣妹AIKA淫语内射腰震动之骑乘位:</w:t>
        <w:br/>
        <w:t>magnet:?xt=urn:btih:678A1AF98E9384E9A8F894FA9FF2051CD78DCFCF&amp;dn=blk-273-C</w:t>
      </w:r>
    </w:p>
    <w:p>
      <w:r>
        <w:t>SOE-704  泳装爆乳英语女教师冲田杏梨的诱惑授业:</w:t>
        <w:br/>
        <w:t>magnet:?xt=urn:btih:439E12E5CCFBCD6D2B16251414FE4BB855CD00E4&amp;dn=soe-704-C</w:t>
      </w:r>
    </w:p>
    <w:p>
      <w:r>
        <w:t>SSNI-827  我被大哥的痴女前女友葵司死死迷住了成为了她报复哥哥的性欲工具:</w:t>
        <w:br/>
        <w:t>magnet:?xt=urn:btih:9EACFEBABE10EA5C43A09463EB00EC237D07398D&amp;dn=ssni-827-C</w:t>
      </w:r>
    </w:p>
    <w:p>
      <w:r>
        <w:t>MEYD-107  温泉旅游的欲求不满巨乳人妻趁着丈夫睡着后勾引隔壁房间的男人做爱:</w:t>
        <w:br/>
        <w:t>magnet:?xt=urn:btih:E509ABBE514EE1F91A5426CB07077ECEC655D0E7&amp;dn=meyd-107-C</w:t>
      </w:r>
    </w:p>
    <w:p>
      <w:r>
        <w:t>JUX-727 陪老公回乡下的巨乳人妻织田真子被丈夫身强力壮的农民弟弟干到高潮:</w:t>
        <w:br/>
        <w:t>magnet:?xt=urn:btih:5401788A93205A1ACDDC7CAB9C4A0B8090D80AE2&amp;dn=jux-727-C</w:t>
      </w:r>
    </w:p>
    <w:p>
      <w:r>
        <w:t>TAAK-008  丝袜美女到日本网咖工作用身体服务每一个会员用性爱拉近同事之间的关系:</w:t>
        <w:br/>
        <w:t>magnet:?xt=urn:btih:E286ABAFA0642A89A16D23CF621105E8491EA96D&amp;dn=taak-008-C</w:t>
      </w:r>
    </w:p>
    <w:p>
      <w:r>
        <w:t>SPRD-1103  社长夫人竹内瞳因为想隐瞒淫荡的过往秘密被自家公司的职员胁迫成为他们的性奴隶:</w:t>
        <w:br/>
        <w:t>magnet:?xt=urn:btih:F1FCB9291C433337D0D3BD1FBE88A98E07EB26CC&amp;dn=sprd01103-C</w:t>
      </w:r>
    </w:p>
    <w:p>
      <w:r>
        <w:t>VAGU-231  为了心爱的粉丝成为人偶任人玩弄的美丽偶像人偶小姐栗山絵麻的故事:</w:t>
        <w:br/>
        <w:t>magnet:?xt=urn:btih:68BB45BC29707CDCD9848FED2DE7F8B6F335EEA3&amp;dn=vagu-231-C</w:t>
      </w:r>
    </w:p>
    <w:p>
      <w:r>
        <w:t>GVH-087  隔壁故意不穿胸罩真空露出乳头扔垃圾的美女人妻通野未帆诱惑我和她做爱:</w:t>
        <w:br/>
        <w:t>magnet:?xt=urn:btih:C9801F618527D71BE4316710C0F4BA93D3CA1714&amp;dn=gvh-087-C</w:t>
      </w:r>
    </w:p>
    <w:p>
      <w:r>
        <w:t>SGA-010  细身巨乳九头身31岁美女人妻松岛葵AV出道:</w:t>
        <w:br/>
        <w:t>magnet:?xt=urn:btih:FA81DA91A07A8DE4D931904E87C5BB2444AAE3EE&amp;dn=sga-010-C</w:t>
      </w:r>
    </w:p>
    <w:p>
      <w:r>
        <w:t>JUC-566  被公公强暴威胁屈服的人妻秋野千寻:</w:t>
        <w:br/>
        <w:t>magnet:?xt=urn:btih:493BC60E572E39F4B271CF47566006AEDDAF054E&amp;dn=juc-566-C</w:t>
      </w:r>
    </w:p>
    <w:p>
      <w:r>
        <w:t>021815_030 老王到朋友家做客趁着朋友喝醉了就和他的漂亮妻子成宮祐希出轨偷情:</w:t>
        <w:br/>
        <w:t>magnet:?xt=urn:btih:C16C7E8AAC0ECF04FCE4646209B1C7071B239743&amp;dn=021815-030-C</w:t>
      </w:r>
    </w:p>
    <w:p>
      <w:r>
        <w:t>SW-268  满是女子社员的办公室只有我一个男性黑裤袜隐约可见的内裤让我肉棒勃起被女同事发现后我被榨干了精液:</w:t>
        <w:br/>
        <w:t>magnet:?xt=urn:btih:E9331AD31650B88489B68DEF6B92A95BE54E8781&amp;dn=sw-268-C</w:t>
      </w:r>
    </w:p>
    <w:p>
      <w:r>
        <w:t>IPZ-244  美腿RQ赛车女郎前田香织的诱惑用身体上位:</w:t>
        <w:br/>
        <w:t>magnet:?xt=urn:btih:3D78C0F4D474207E6A5767C5F6FB09D7A1B50833&amp;dn=ipz-244-C</w:t>
      </w:r>
    </w:p>
    <w:p>
      <w:r>
        <w:t>IPTD-434  混血色情女神RIO酱的各种性癖玩法全展示:</w:t>
        <w:br/>
        <w:t>magnet:?xt=urn:btih:2FBAF49CA18A195B89BE0D097E38F867A5D72215&amp;dn=iptd-434-C</w:t>
      </w:r>
    </w:p>
    <w:p>
      <w:r>
        <w:t>DASD-687  我一直暗恋的女孩加藤桃香巨乳被混蛋学长夺走了成为他淫荡的炮友:</w:t>
        <w:br/>
        <w:t>magnet:?xt=urn:btih:7B8E3A69830B7DDA2C8615FC04833DEE920DC58A&amp;dn=dasd-687-C</w:t>
      </w:r>
    </w:p>
    <w:p>
      <w:r>
        <w:t>PPPD-275  最高级诱惑巨乳泡泡浴女郎蒲藤惠的贴身服务感受与恋爱无异的性爱:</w:t>
        <w:br/>
        <w:t>magnet:?xt=urn:btih:5F73FF1DA0AF7A57A3CA31265A81ABB19223F091&amp;dn=pppd-275-C</w:t>
      </w:r>
    </w:p>
    <w:p>
      <w:r>
        <w:t>AVSA-030  新项目的成功离不开工作中黑丝痴女上司对全公司男同事的性爱鼓励:</w:t>
        <w:br/>
        <w:t>magnet:?xt=urn:btih:B4B9430355919B8F6A0D98C052EB29F53B0A29FF&amp;dn=avsa-030-C</w:t>
      </w:r>
    </w:p>
    <w:p>
      <w:r>
        <w:t>MEYD-608  嫁到日本的黑丝洋马英语老师在休学旅行地点被猥琐老头教导主任侵犯内射堕落:</w:t>
        <w:br/>
        <w:t>magnet:?xt=urn:btih:4F04F6306DC9113E28FFD9821962D01BE2673306&amp;dn=meyd-608-C</w:t>
      </w:r>
    </w:p>
    <w:p>
      <w:r>
        <w:t>IPX-496  在籍H罩杯美巨乳女大学生诗音乃兰绝点快感性交90cm胸围的奶子疯狂摇晃:</w:t>
        <w:br/>
        <w:t>magnet:?xt=urn:btih:3F9E40947EF0324B266ED453953512999EBEDAA8&amp;dn=ipx-496-C</w:t>
      </w:r>
    </w:p>
    <w:p>
      <w:r>
        <w:t>FSDSS-059  老婆的妹妹天使萌借助在我家外表清纯可爱的她居然说出想要喝我的精液:</w:t>
        <w:br/>
        <w:t>magnet:?xt=urn:btih:6245BB8D0E573DAF5CF96C74A2DBC8142F3080D5&amp;dn=fsdss-059-C</w:t>
      </w:r>
    </w:p>
    <w:p>
      <w:r>
        <w:t>VRTM-513  在航空公司执勤的黑丝袜大屁股姐姐在喝下媚药后穿着空姐制服被弟弟强烈活塞:</w:t>
        <w:br/>
        <w:t>magnet:?xt=urn:btih:51607F71611E80DCFB7F5BC70EB26F951EFD6515&amp;dn=vrtm-513-C</w:t>
      </w:r>
    </w:p>
    <w:p>
      <w:r>
        <w:t>MEYD-605  得知老公出差时间又加长了的巨乳人妻蒲藤惠决定把书呆子外甥变成自己这段时间的内射性玩具:</w:t>
        <w:br/>
        <w:t>magnet:?xt=urn:btih:FA49363E7CC79E58EA7E5FC2A4F0DFDB5FF8821A&amp;dn=meyd-605-C</w:t>
      </w:r>
    </w:p>
    <w:p>
      <w:r>
        <w:t>MIDE-797  从小就被灌输主人就是真理观念的绝对服从可爱女仆小野六花随时穿着黑丝女仆装做好被插入的准备:</w:t>
        <w:br/>
        <w:t>magnet:?xt=urn:btih:0C9C87F80E4EE4A6BD4808C5953B2103D7E9E0DB&amp;dn=mide-797-C</w:t>
      </w:r>
    </w:p>
    <w:p>
      <w:r>
        <w:t>MIDE-803  舔屁眼吸蛋蛋含龟头的淫荡学园痴女教师小蕾每天都为学生们的肉棒送去无微不至的服务:</w:t>
        <w:br/>
        <w:t>magnet:?xt=urn:btih:1FA0D9B199F3FBE8663F4D757BECC8FD526DFFDA&amp;dn=mide-803-C</w:t>
      </w:r>
    </w:p>
    <w:p>
      <w:r>
        <w:t>JUY-363  工作努力却业绩不佳的人妻职员竹内瞳在公司中遇到了善解人意的新任上司两人情难自禁发生了一段职场不伦之恋:</w:t>
        <w:br/>
        <w:t>magnet:?xt=urn:btih:E02FD75AAF41F66B411BAE4270DA3FF2E1D5D0E0&amp;dn=juy-363-C</w:t>
      </w:r>
    </w:p>
    <w:p>
      <w:r>
        <w:t>PRED-226  在旅行出差中和喜欢的两位女上司住同一间房被两位痴女夹在中间被迫一直做爱到早上的我堂友转译版:</w:t>
        <w:br/>
        <w:t>magnet:?xt=urn:btih:33B99FCE47516FBC205B7EBB29D1FA4D980607A6&amp;dn=pred-226-C</w:t>
      </w:r>
    </w:p>
    <w:p>
      <w:r>
        <w:t>n0724 来应征模特的美女AIKA被东热猛男们轮奸内射:</w:t>
        <w:br/>
        <w:t>magnet:?xt=urn:btih:0329F1992AD3E3C596D96D14A3E0AB070CDB1C74&amp;dn=n0724-C</w:t>
      </w:r>
    </w:p>
    <w:p>
      <w:r>
        <w:t>IPZ-639  新人美腿RQ车模川上奈奈美的肉体诱惑上位:</w:t>
        <w:br/>
        <w:t>magnet:?xt=urn:btih:F1C5F2897344FCF02A5BE3DBA61DADA970AF5F76&amp;dn=ipz-639-C</w:t>
      </w:r>
    </w:p>
    <w:p>
      <w:r>
        <w:t>BrazzersExxtra - Anny Aurora 巨尻肛交女仆只要主人需要随时都可以撅起屁股迎接大鸡巴:</w:t>
        <w:br/>
        <w:t>magnet:?xt=urn:btih:87038BB02E696698A7B8B58A822FAED9FFA53BF9</w:t>
      </w:r>
    </w:p>
    <w:p>
      <w:r>
        <w:t>AVOP-072  经典漫改母女之牢地狱的开端:</w:t>
        <w:br/>
        <w:t>magnet:?xt=urn:btih:8B9215FFCE331A6D9834FBE6A610B32C2188FC33&amp;dn=avop-072-C</w:t>
      </w:r>
    </w:p>
    <w:p>
      <w:r>
        <w:t>TYOD-319  最喜欢臭肉棒和干屁眼的变态女人神纳花久违三年的性爱高潮到翻白眼:</w:t>
        <w:br/>
        <w:t>magnet:?xt=urn:btih:88CE8FAA162A9BD02D5C845F92648A703B302254&amp;dn=tyod-319-C</w:t>
      </w:r>
    </w:p>
    <w:p>
      <w:r>
        <w:t>STARS-262  因为父母去旅行和超级傲娇的青梅竹马在同个屋檐下奇妙的同居生活:</w:t>
        <w:br/>
        <w:t>magnet:?xt=urn:btih:C2B27005A49F718E8D238BB749871208A375B723&amp;dn=stars-262-C</w:t>
      </w:r>
    </w:p>
    <w:p>
      <w:r>
        <w:t>IPX-506  没穿胸罩的女上司岬奈奈美无自觉的诱惑让心动不已的我暴起强上内射活塞:</w:t>
        <w:br/>
        <w:t>magnet:?xt=urn:btih:D182CD33138A4AFD7F2982526FBFCAC84EC51D74&amp;dn=ipx-506-C</w:t>
      </w:r>
    </w:p>
    <w:p>
      <w:r>
        <w:t>VENU-627  人妻吉川爱美无法对怜惜自己的丈夫诉说的秘密自己一直被儿子侵犯玩弄:</w:t>
        <w:br/>
        <w:t>magnet:?xt=urn:btih:429716442E32CE5D5D8C07AA0A57F973F1466810&amp;dn=venu-627-C</w:t>
      </w:r>
    </w:p>
    <w:p>
      <w:r>
        <w:t>HTMS-037  因为老公不行和别的男人出轨的人妻江波亮四十八手性爱技巧全部尝试:</w:t>
        <w:br/>
        <w:t>magnet:?xt=urn:btih:DAF873B8F1A85ED2B34063CD314A5A0C3DF03142&amp;dn=htms-037-C</w:t>
      </w:r>
    </w:p>
    <w:p>
      <w:r>
        <w:t>VOSS-029  和外甥一起看AV的美熟女婶婶北条麻妃欲火焚身忍不住和他乱伦禁忌做爱:</w:t>
        <w:br/>
        <w:t>magnet:?xt=urn:btih:D36A98E838379B9E670CA7E9705DD34CFC9564F3&amp;dn=voss-029-C</w:t>
      </w:r>
    </w:p>
    <w:p>
      <w:r>
        <w:t>JUFE-179  新婚的我和美女上司向井蓝出差同住一屋没忍住诱惑成为了她的内射性奴隶:</w:t>
        <w:br/>
        <w:t>magnet:?xt=urn:btih:3633471077ACEC3D47B156D1C08F4CF90D252F1B&amp;dn=jufe-179-C</w:t>
      </w:r>
    </w:p>
    <w:p>
      <w:r>
        <w:t>DASD-700  时间回溯NTR每天都陷入了死循环无法改变最爱的妻子出轨与各种男人的事实:</w:t>
        <w:br/>
        <w:t>magnet:?xt=urn:btih:588A569C516C948650F84BCADA17BB8277A779DE&amp;dn=dasd-700-C</w:t>
      </w:r>
    </w:p>
    <w:p>
      <w:r>
        <w:t>Blacked - Lana Rhoades&amp;Leah Gotti 为和男朋友吵架心情不好的美女闺蜜介绍了根大黑屌缓解郁闷:</w:t>
        <w:br/>
        <w:t>magnet:?xt=urn:btih:11F09A3CA8C4C075BDD3D7DCF0EBBB6A8361F25F</w:t>
      </w:r>
    </w:p>
    <w:p>
      <w:r>
        <w:t>DASD-689  在父母面前演成经常吵架的兄妹只是为了掩盖我和可爱妹妹花音丽的乱伦关系:</w:t>
        <w:br/>
        <w:t>magnet:?xt=urn:btih:3B04A9E2505049759AEF2FE9E7A85E7AB27BC95E&amp;dn=dasd-689-C</w:t>
      </w:r>
    </w:p>
    <w:p>
      <w:r>
        <w:t>EYAN-155  送醉酒上司回家我的羊入虎口被她的巨乳老婆奥田咲诱惑在睡着的老公旁做爱到天亮:</w:t>
        <w:br/>
        <w:t>magnet:?xt=urn:btih:CEBCFB5DF6B33C76EB7A5A35D5E92D1AD71DE7CE&amp;dn=eyan-155-C</w:t>
      </w:r>
    </w:p>
    <w:p>
      <w:r>
        <w:t>EBOD-753  快要结婚还是处男的我被学生诱惑和巨乳学习委员深田结梨下课后无套内射特训:</w:t>
        <w:br/>
        <w:t>magnet:?xt=urn:btih:5D7B6F8FE9A0FD534E2D3C47A989C8F3F465CF51&amp;dn=ebod-753-C</w:t>
      </w:r>
    </w:p>
    <w:p>
      <w:r>
        <w:t>IPX-518  监狱女看守明里紬居然疯狂榨取囚犯精液的榨汁机在抖S男人耳边用低声淫语煽动诱惑:</w:t>
        <w:br/>
        <w:t>magnet:?xt=urn:btih:3A177A9328AD61B8AB27ECDAF24ED93971E95B93&amp;dn=ipx-518-C</w:t>
      </w:r>
    </w:p>
    <w:p>
      <w:r>
        <w:t>IPX-519  用最屈辱的方式侵犯隔壁新婚的巨乳傲气太太初音实数日持续在她体内留下我的精液:</w:t>
        <w:br/>
        <w:t>magnet:?xt=urn:btih:49418A074C8C8DD99B0211EE156B154AAA84ED4E&amp;dn=ipx-519-C</w:t>
      </w:r>
    </w:p>
    <w:p>
      <w:r>
        <w:t>NTR-058  与丈夫部下每夜通奸堕落的快乐人妻坂本堇:</w:t>
        <w:br/>
        <w:t>magnet:?xt=urn:btih:878C883B1CE32156F5FE1E59CBB4B331F8ED886B&amp;dn=ntr-058-C</w:t>
      </w:r>
    </w:p>
    <w:p>
      <w:r>
        <w:t>DASD-698  老公肉棒大小欲求不满的人妻永井玛丽亚在看过黑人上司的大屌后就深陷其中无法自拔:</w:t>
        <w:br/>
        <w:t>magnet:?xt=urn:btih:1CADC8D1EF674AEA1F1286FEBAE23D28E9201DDE&amp;dn=dasd-698-C</w:t>
      </w:r>
    </w:p>
    <w:p>
      <w:r>
        <w:t>DASD-692  这是一段错过彼此的凄美回忆可爱的学生会长久留木玲催眠无效反而被剧烈抽插:</w:t>
        <w:br/>
        <w:t>magnet:?xt=urn:btih:095E0274149059287590684A85021D07862B3415&amp;dn=dasd-692-C</w:t>
      </w:r>
    </w:p>
    <w:p>
      <w:r>
        <w:t>n0946 柔软度超强的体操美女被东热猛男们轮流播种:</w:t>
        <w:br/>
        <w:t>magnet:?xt=urn:btih:738B62DE0BBF9DF43E16941A9B0BBE126CBB20EE&amp;dn=n0946-C</w:t>
      </w:r>
    </w:p>
    <w:p>
      <w:r>
        <w:t>MIAE-240  我变成透明人潜入妻子筱田优的外遇现场在超近的距离看着她高潮的表情勃起:</w:t>
        <w:br/>
        <w:t>magnet:?xt=urn:btih:74FBEE556A3FCDF1F258361F0F54D6D8F2FB8CE3&amp;dn=miae-240-C</w:t>
      </w:r>
    </w:p>
    <w:p>
      <w:r>
        <w:t>JUY-052  为了保护心爱的老公巨乳人妻水野朝阳穿着情趣内衣被禽兽部长抽插高潮绝顶:</w:t>
        <w:br/>
        <w:t>magnet:?xt=urn:btih:9D95677896A63ED91075722C15DF82C3E0941A6D&amp;dn=juy-052-C</w:t>
      </w:r>
    </w:p>
    <w:p>
      <w:r>
        <w:t>JUX-855  古板老公无法欣赏到美人妻神纳花被别的男人玩弄开发而真情流露出的动人呻吟:</w:t>
        <w:br/>
        <w:t>magnet:?xt=urn:btih:ED77510EE06FE1D61B6174F8ACB85CE6F720A603&amp;dn=jux-855-C</w:t>
      </w:r>
    </w:p>
    <w:p>
      <w:r>
        <w:t>NDRA-075  成为隔壁猥琐男人情妇的巨乳妻子松本菜奈实变成任他呼之即来随意抽插的荡妇:</w:t>
        <w:br/>
        <w:t>magnet:?xt=urn:btih:AE1AB78A9D504D5A13DF27955FDB9ACB351FFE5B&amp;dn=ndra-075-C</w:t>
      </w:r>
    </w:p>
    <w:p>
      <w:r>
        <w:t>VENU-315  总是被家暴的美女人妻江波亮对一直保护她的儿子产生了男女之情在温泉旅馆禁忌母子相奸:</w:t>
        <w:br/>
        <w:t>magnet:?xt=urn:btih:F78F14A9BBB66B169FE072CEF9115317B0A78F84&amp;dn=venu-315-C</w:t>
      </w:r>
    </w:p>
    <w:p>
      <w:r>
        <w:t>SSNI-820  禁欲一个月的乃木萤褪下平日羞涩的面罩成为渴望肉棒的淫娃被大肉棒插入子宫腔内高潮:</w:t>
        <w:br/>
        <w:t>magnet:?xt=urn:btih:3A4BE6C87039C912D78173518E0309E3F6AFDF29&amp;dn=ssni-820-C</w:t>
      </w:r>
    </w:p>
    <w:p>
      <w:r>
        <w:t>HBAD-306  为了报复从小到大一直很强势的姐姐借住姐姐家的妹妹佐佐木明希勾引姐夫甚至比姐姐更早怀孕:</w:t>
        <w:br/>
        <w:t>magnet:?xt=urn:btih:28645C514CC0A3A68A7480D5644F908D2C7F0BB9&amp;dn=hbad-306-C</w:t>
      </w:r>
    </w:p>
    <w:p>
      <w:r>
        <w:t>n0629 极品美女模特东热历练惨遭轮奸内射:</w:t>
        <w:br/>
        <w:t>magnet:?xt=urn:btih:7D8728987D21FBDB795F3EB5C40ED2E928CB21B6&amp;dn=n0629-C</w:t>
      </w:r>
    </w:p>
    <w:p>
      <w:r>
        <w:t>XRW-668  彩叶美织黑丝连裤袜美腿的极致诱惑:</w:t>
        <w:br/>
        <w:t>magnet:?xt=urn:btih:8D5948F78EE7E073E9016340EF01BB2C52024E06&amp;dn=xrw-668-C</w:t>
      </w:r>
    </w:p>
    <w:p>
      <w:r>
        <w:t>GIRO-89  美少女战士水手传说Ⅴ前篇独家听译版:</w:t>
        <w:br/>
        <w:t>magnet:?xt=urn:btih:19687ED9B462742A8234AA28BB48D52AB110BEED&amp;dn=giro-89-C</w:t>
      </w:r>
    </w:p>
    <w:p>
      <w:r>
        <w:t>JUFD-892  乳狂女优织田真子用95cm的G罩杯奶子进行侍奉:</w:t>
        <w:br/>
        <w:t>magnet:?xt=urn:btih:3519BF3BFBC90C30FDE2746D8D929EDD590C632D&amp;dn=jufd-892-C</w:t>
      </w:r>
    </w:p>
    <w:p>
      <w:r>
        <w:t>BIJN-182  肉感巨乳黑丝美臀人妻拍摄AV被干得高潮不止:</w:t>
        <w:br/>
        <w:t>magnet:?xt=urn:btih:315C869F09EB6986ACE5496FBCB791E75C40C621&amp;dn=bijn-182-C</w:t>
      </w:r>
    </w:p>
    <w:p>
      <w:r>
        <w:t>SERO-037 绘色千佳的露天混浴感谢祭企划无码流出版:</w:t>
        <w:br/>
        <w:t>magnet:?xt=urn:btih:C9E7659560D4ECDE8C9B0F2DF48402B4B2870885&amp;dn=sero-037-C</w:t>
      </w:r>
    </w:p>
    <w:p>
      <w:r>
        <w:t>XMOM-01  气质人妻谷原希美用她淫荡的嘴巴来给你口交:</w:t>
        <w:br/>
        <w:t>magnet:?xt=urn:btih:ECBFDF4BFD66D5C115885A2D4431A67E356B2AE7&amp;dn=xmom-01-C</w:t>
      </w:r>
    </w:p>
    <w:p>
      <w:r>
        <w:t>SDMT-316  我的新婚妻子雨宮琴音是AV女优兼淫荡班主任:</w:t>
        <w:br/>
        <w:t>magnet:?xt=urn:btih:C653155EC1FFE56B4C0C1D95D3AEBD95EE4300C5&amp;dn=sdmt-316-C</w:t>
      </w:r>
    </w:p>
    <w:p>
      <w:r>
        <w:t>ADN-257  巨乳人妻星野娜美被丈夫的哥哥侵犯舔遍全身:</w:t>
        <w:br/>
        <w:t>magnet:?xt=urn:btih:4DEC2251B30FFE56280A3CEDCD99277C7DB57CD1&amp;dn=adn-257-C</w:t>
      </w:r>
    </w:p>
    <w:p>
      <w:r>
        <w:t>SMBD-94 超绝美少女上原结衣三小时12发中出精选画面:</w:t>
        <w:br/>
        <w:t>magnet:?xt=urn:btih:D60E3D83E955D06D5BBF0855AC64926D359984EB&amp;dn=smbd-94-C</w:t>
      </w:r>
    </w:p>
    <w:p>
      <w:r>
        <w:t>n0630 被东热猛男们捆绑轮奸三穴齐开内射的美女店员:</w:t>
        <w:br/>
        <w:t>magnet:?xt=urn:btih:0FA658AF3BBF15B3F615461D2DBF51A752EBABDE&amp;dn=n0630-C</w:t>
      </w:r>
    </w:p>
    <w:p>
      <w:r>
        <w:t>ADN-258  在丈夫面前被侵犯内射到高潮的人妻藤森里穗:</w:t>
        <w:br/>
        <w:t>magnet:?xt=urn:btih:4C8305A74F57D5A04D764987DED807A46DC951BE&amp;dn=adn-258-C</w:t>
      </w:r>
    </w:p>
    <w:p>
      <w:r>
        <w:t>JUX-068  被公公的肉棒侵犯污染身体的美人妻春原未来:</w:t>
        <w:br/>
        <w:t>magnet:?xt=urn:btih:907D7E36E518D7E3061E6A7491FCC4E3E875461B&amp;dn=jux-068-C</w:t>
      </w:r>
    </w:p>
    <w:p>
      <w:r>
        <w:t>ABP-776  美女经纪人有原步美是我们社团的性处理宠物:</w:t>
        <w:br/>
        <w:t>magnet:?xt=urn:btih:22C06BF71CFAB3615FD2AB5E4BBA0BD25C41852D&amp;dn=abp-776-C</w:t>
      </w:r>
    </w:p>
    <w:p>
      <w:r>
        <w:t>ZUKO-088  受气包的我用献祭自己召唤四个小恶魔痴女享受性福的造子内射生活:</w:t>
        <w:br/>
        <w:t>magnet:?xt=urn:btih:55B407C5B9335259FFC422645226F5D94D629CDC&amp;dn=zuko-088-C</w:t>
      </w:r>
    </w:p>
    <w:p>
      <w:r>
        <w:t>SERO-170  入国审查时被巨根黑人们强制要求脱光遭到轮奸的女大学生爱沢有纱:</w:t>
        <w:br/>
        <w:t>magnet:?xt=urn:btih:CAC5BD7E41DAF77A7433FD901F57BB1862A465B4&amp;dn=sero-170-C</w:t>
      </w:r>
    </w:p>
    <w:p>
      <w:r>
        <w:t>SSNI-824  激烈活塞性交巨根男优对着儿玉玲奈绝顶抖动的小穴不客气地穷追猛打:</w:t>
        <w:br/>
        <w:t>magnet:?xt=urn:btih:5275148E1AA466CDED29A6E86B5C6C0506C6E14B&amp;dn=ssni-824-C</w:t>
      </w:r>
    </w:p>
    <w:p>
      <w:r>
        <w:t>SPRD-940  猥琐男人们以同学会的名义把已为人妻的巨乳女同学彩奈里奈约出来灌醉轮奸:</w:t>
        <w:br/>
        <w:t>magnet:?xt=urn:btih:C4D398B1B648F84F325F02C675D37586E99DA2AB&amp;dn=sprd-940-C</w:t>
      </w:r>
    </w:p>
    <w:p>
      <w:r>
        <w:t>NDRA-076  不能告诉女友的秘密其实我和她温柔的单亲妈妈有了肉体上的禁忌关系:</w:t>
        <w:br/>
        <w:t>magnet:?xt=urn:btih:8C2D1CF0B08D3C560E040BD71C93C536BE761543&amp;dn=ndra-076-C</w:t>
      </w:r>
    </w:p>
    <w:p>
      <w:r>
        <w:t>JUX-717  美女媳妇爱原佐惠逃不过下流公公的魔爪每天都被当成可口的菜肴来品尝:</w:t>
        <w:br/>
        <w:t>magnet:?xt=urn:btih:A7AF0F0578A74941F6D38202EFB58ADF89812DF9&amp;dn=jux-717-C</w:t>
      </w:r>
    </w:p>
    <w:p>
      <w:r>
        <w:t>AVOP-283  处男的我被美熟女阿姨北条麻妃挑逗乱伦性爱:</w:t>
        <w:br/>
        <w:t>magnet:?xt=urn:btih:6E6BAC88A80757918A06EBB04B5A652A8A387111&amp;dn=avop-283-C</w:t>
      </w:r>
    </w:p>
    <w:p>
      <w:r>
        <w:t>NKKD-170  夫妇期盼的田园生活可是妻子却在那边被农业从业员的巨大肉棒不断撞击而神魂颠倒:</w:t>
        <w:br/>
        <w:t>magnet:?xt=urn:btih:9C9DC0C535FD6337DF99606F421DA6225D0DC512&amp;dn=nkkd-170-C</w:t>
      </w:r>
    </w:p>
    <w:p>
      <w:r>
        <w:t>DOKS-523  究极黑丝痴女莲实克蕾儿的乳头爱抚调教射精:</w:t>
        <w:br/>
        <w:t>magnet:?xt=urn:btih:DC94D230C5BB12C8C3FAD393F4CE7A7925A1B7E4&amp;dn=doks-523-C</w:t>
      </w:r>
    </w:p>
    <w:p>
      <w:r>
        <w:t>STAR-325  被轮奸连续中出堕落的美人潜入搜查官羽田爱:</w:t>
        <w:br/>
        <w:t>magnet:?xt=urn:btih:7205127C244146668614BDECF8B17EA49B18CB98&amp;dn=star-325-C</w:t>
      </w:r>
    </w:p>
    <w:p>
      <w:r>
        <w:t>GAID-005  天使脸庞魔鬼身材黑丝美女激情性爱:</w:t>
        <w:br/>
        <w:t>magnet:?xt=urn:btih:39091577D7E95293BF84A70D52927CF6E0D23964&amp;dn=gaid-005-C</w:t>
      </w:r>
    </w:p>
    <w:p>
      <w:r>
        <w:t>KSBJ-087  失格的巨乳人妻君岛美绪堕落与丈夫的部下:</w:t>
        <w:br/>
        <w:t>magnet:?xt=urn:btih:0D5E3D9CA7837F1A4B753FF6FD304449C7E6E1C7&amp;dn=ksbj-087-C</w:t>
      </w:r>
    </w:p>
    <w:p>
      <w:r>
        <w:t>FSDSS-057  椎名空正式转籍Faleno第一部纪念企划作品:</w:t>
        <w:br/>
        <w:t>magnet:?xt=urn:btih:B45108B5E086098106D2B1C6C08D2E41153B1EB6&amp;dn=fsdss-057-C</w:t>
      </w:r>
    </w:p>
    <w:p>
      <w:r>
        <w:t>SOE-458  巨乳女优蒲藤惠的痴女露出性爱大挑战记录:</w:t>
        <w:br/>
        <w:t>magnet:?xt=urn:btih:F046F3BF299D1F74C690FBEF39879E9EAD9667A1&amp;dn=soe-458-C</w:t>
      </w:r>
    </w:p>
    <w:p>
      <w:r>
        <w:t>MDYD-533  把美熟女嫂子北条麻妃调教成我专属的性奴隶:</w:t>
        <w:br/>
        <w:t>magnet:?xt=urn:btih:E9C0963FA23D8DF1445653010AB852E5D95FB73A&amp;dn=mdyd-533-C</w:t>
      </w:r>
    </w:p>
    <w:p>
      <w:r>
        <w:t>IPX-240  传说中的J罩杯100公分新人益坂美亜的摸胸服务:</w:t>
        <w:br/>
        <w:t>magnet:?xt=urn:btih:DD272CF25A83B06232A58EBD7092C9E141831082&amp;dn=ipx-240-C</w:t>
      </w:r>
    </w:p>
    <w:p>
      <w:r>
        <w:t>MCSR-250  发现隔壁漂亮太太秘密的我将NTR行为贯彻到底:</w:t>
        <w:br/>
        <w:t>magnet:?xt=urn:btih:6857F45E1552460C98CE8363DB1C01DADDFCA23F&amp;dn=mcsr-250-C</w:t>
      </w:r>
    </w:p>
    <w:p>
      <w:r>
        <w:t>MXGS-515  精子狂色欲巨乳美女松本芽依大战三十根肉棒:</w:t>
        <w:br/>
        <w:t>magnet:?xt=urn:btih:6DB73654830E90E393EB11EEC06E6803879251C0&amp;dn=mxgs-515-C</w:t>
      </w:r>
    </w:p>
    <w:p>
      <w:r>
        <w:t>PRED-247  妹妹的未婚夫是Jlulia的初恋家人不在的时候多次内射做爱三天的记录:</w:t>
        <w:br/>
        <w:t>magnet:?xt=urn:btih:00310FBCC46956DAF427677F3B6961ECD0827815&amp;dn=pred-247-C</w:t>
      </w:r>
    </w:p>
    <w:p>
      <w:r>
        <w:t>NACR-340  儿子性能力不行满足不了年轻貌美的儿媳妇雪乃凛央只能由我来代替:</w:t>
        <w:br/>
        <w:t>magnet:?xt=urn:btih:DBF5B50613637136D6C83C3605147EFC0BF7FBDD&amp;dn=nacr-340-C</w:t>
      </w:r>
    </w:p>
    <w:p>
      <w:r>
        <w:t>ADN-254  我每天任劳任怨的出差加班却不料妻子夏目彩春却和弟弟在家里内射做爱:</w:t>
        <w:br/>
        <w:t>magnet:?xt=urn:btih:DBFAAD1D149C99FBB967726B42090F39D71829D2&amp;dn=adn-254-C</w:t>
      </w:r>
    </w:p>
    <w:p>
      <w:r>
        <w:t>PRED-246  只是大学生的我和企业高管白领女友山岸逢花的甜蜜同居玩弄乳头性生活:</w:t>
        <w:br/>
        <w:t>magnet:?xt=urn:btih:8A85981E3EAFA272D12547242E0EDF6BF6AFCA5F&amp;dn=pred-246-C</w:t>
      </w:r>
    </w:p>
    <w:p>
      <w:r>
        <w:t>Vixen - Jia Lissa&amp;Lacy Lennon 完美的假期当然少不了和闺蜜一起邂逅一根完美的鸡巴:</w:t>
        <w:br/>
        <w:t>magnet:?xt=urn:btih:7572B75380A02DAF2B46ABDFBD71F263D898818D&amp;dn=Vixen-Jia%20Lissa%26Lacy%20Lennon-C</w:t>
      </w:r>
    </w:p>
    <w:p>
      <w:r>
        <w:t>JUL-275  完美的贤内助人妻水户香奈被丧偶的公公侵犯在兽性大发的抽插下逐渐堕落:</w:t>
        <w:br/>
        <w:t>magnet:?xt=urn:btih:81B4949D37AC2C89D912DE486575DB99E57D8552&amp;dn=jul-275-C</w:t>
      </w:r>
    </w:p>
    <w:p>
      <w:r>
        <w:t>SSPD-160  因为老公上了别人的女朋友刚结婚的人妻二宫光代替赎罪被无套插入内射:</w:t>
        <w:br/>
        <w:t>magnet:?xt=urn:btih:92A2B24ADC306C93D718CF4A97D2EA772900C1D3&amp;dn=sspd-160-C</w:t>
      </w:r>
    </w:p>
    <w:p>
      <w:r>
        <w:t>SHKD-904  老公在家养伤美女人妻琴井汐里出去赚钱被身强力壮的保洁工人们抽插内射:</w:t>
        <w:br/>
        <w:t>magnet:?xt=urn:btih:D4F7DA5A1B52D32F4F5B07F70EA46BB062EF6415&amp;dn=shkd-904-C</w:t>
      </w:r>
    </w:p>
    <w:p>
      <w:r>
        <w:t>ATID-432  和五年前分手的男友再会花音丽瞒着未婚夫摘掉婚戒和前男友幽会内射做爱:</w:t>
        <w:br/>
        <w:t>magnet:?xt=urn:btih:D34090B4FC57EE29A46C8ED968C68E860376F0AE&amp;dn=atid-432-C</w:t>
      </w:r>
    </w:p>
    <w:p>
      <w:r>
        <w:t>JUL-271  因为没用的我被裁员了美女老婆代替我工作成为变态社长的秘书每天都被内射:</w:t>
        <w:br/>
        <w:t>magnet:?xt=urn:btih:79D6085218CA3D38ABCFC113A598F56AB63DA422&amp;dn=jul-271-C</w:t>
      </w:r>
    </w:p>
    <w:p>
      <w:r>
        <w:t>JUL-273  暴风雨的夜晚美人妻神宫寺奈绪和老公刚离婚的部长同处一室被强上干到堕落:</w:t>
        <w:br/>
        <w:t>magnet:?xt=urn:btih:98EB8A182DB521DB26831D7861E5F7BA76F302CE&amp;dn=jul-273-C</w:t>
      </w:r>
    </w:p>
    <w:p>
      <w:r>
        <w:t>SSNI-815  巨乳人妻部长奥田咲和没用又讨厌的部下出差在温泉旅馆被他用大肉棒干到高潮:</w:t>
        <w:br/>
        <w:t>magnet:?xt=urn:btih:9E83A0C2C030AF76B6088515C1146E27F4E089AC&amp;dn=ssni-815-C</w:t>
      </w:r>
    </w:p>
    <w:p>
      <w:r>
        <w:t>SSNI-818  潮吹小天后坂道美琉的口交技巧骑乘位深插大量射精后追击口交用嘴巴再让你满满发射一炮:</w:t>
        <w:br/>
        <w:t>magnet:?xt=urn:btih:8E3FE50F4C2FE1A249226DC0416E4C874C7AFA09&amp;dn=ssni-818-C</w:t>
      </w:r>
    </w:p>
    <w:p>
      <w:r>
        <w:t>JUL-279  因为我的炫富行为老妈白木优子被班里看不爽我的男生轮奸过上了永远不会结束的内射轮奸日子:</w:t>
        <w:br/>
        <w:t>magnet:?xt=urn:btih:5263F281F24D4C10A1CC6358F3984B7BC2B24CFA&amp;dn=jul-279-C</w:t>
      </w:r>
    </w:p>
    <w:p>
      <w:r>
        <w:t>JUL-274  隔壁欲求不满的人妻三浦步美穿着情趣内衣被我看到了强行用高速抽插的肉棒让她成为我的女人:</w:t>
        <w:br/>
        <w:t>magnet:?xt=urn:btih:A9B99DA294B9E70830EEAA833E05FBFD93B038DD&amp;dn=jul-274-C</w:t>
      </w:r>
    </w:p>
    <w:p>
      <w:r>
        <w:t>JUL-277  回到老家的三天碰到已经成为人妻的青梅竹马东凛和她忘记时间的性爱全记录:</w:t>
        <w:br/>
        <w:t>magnet:?xt=urn:btih:D624F9732FCB592A7B24B823FA85D721B6A20771&amp;dn=jul-277-C</w:t>
      </w:r>
    </w:p>
    <w:p>
      <w:r>
        <w:t>NACR-339  极品身材黑丝痴女晶爱丽的淫语性爱挑逗:</w:t>
        <w:br/>
        <w:t>magnet:?xt=urn:btih:356581E0D1205748C3C5CD4995BB43C98FA92DA0&amp;dn=nacr-339-C</w:t>
      </w:r>
    </w:p>
    <w:p>
      <w:r>
        <w:t>JUX-601  人妻早川濑里奈温馨的小幸福被丈夫的哥哥强行闯入侵犯给彻底打碎了:</w:t>
        <w:br/>
        <w:t>magnet:?xt=urn:btih:062862B0C5446AD770C3CB201D872341C991C64F&amp;dn=jux-601-C</w:t>
      </w:r>
    </w:p>
    <w:p>
      <w:r>
        <w:t>EKAI-010   人妻奴隶性爱调教俱乐部在众多肉棒的淫威下变成母狗的佐佐木明希:</w:t>
        <w:br/>
        <w:t>magnet:?xt=urn:btih:333DC710E52C0A0ACA88E5A592FBC4C6ED83D1BB&amp;dn=ekai-010-C</w:t>
      </w:r>
    </w:p>
    <w:p>
      <w:r>
        <w:t>TAAK-023  性感黑丝巨乳美女君岛美绪的性骚扰游泳课程在抽插下不断摇曳的奶子:</w:t>
        <w:br/>
        <w:t>magnet:?xt=urn:btih:25255E80158C141B12FA309D3B744FDC699D708B&amp;dn=taak-023-C</w:t>
      </w:r>
    </w:p>
    <w:p>
      <w:r>
        <w:t>VENU-940  被丰满巨乳岳母瀬崎彩音完美的熟女身材吸引勃起的我和她成为了内射性爱的关系:</w:t>
        <w:br/>
        <w:t>magnet:?xt=urn:btih:496A65F174916830D2C8BBC86B80F6688E3E231F&amp;dn=venu-940-C</w:t>
      </w:r>
    </w:p>
    <w:p>
      <w:r>
        <w:t>JUX-304  无止境的逃避旅行只要能与公公在一起的话死也没关系的人妻爱田奈奈堂友转译版:</w:t>
        <w:br/>
        <w:t>magnet:?xt=urn:btih:B5BADBDCD96A2FCDC28152849DC1C6009D8BB51F&amp;dn=jux-304-C</w:t>
      </w:r>
    </w:p>
    <w:p>
      <w:r>
        <w:t>336DTT-059  极品名流人妻今田美玲出道拍摄AV并不是为了钱只想满足自己寂寞的身体:</w:t>
        <w:br/>
        <w:t>magnet:?xt=urn:btih:D4588F88BF4CDC75A05BA45AED7D0170A9C7ED2F&amp;dn=336dtt-059-C</w:t>
      </w:r>
    </w:p>
    <w:p>
      <w:r>
        <w:t>DV-1262  女优美雪艾莉丝出其不意的性爱见面四秒就被插入之后大脑就被快感麻痹了:</w:t>
        <w:br/>
        <w:t>magnet:?xt=urn:btih:3554F2D06B63E29DE0B8391B962B7725E9481FBC&amp;dn=dv-1262-C</w:t>
      </w:r>
    </w:p>
    <w:p>
      <w:r>
        <w:t>JUX-449  漂亮人妻神波多一花不能告诉老公的偷情出轨秘密一想到别人的大肉棒内裤就湿了:</w:t>
        <w:br/>
        <w:t>magnet:?xt=urn:btih:D6C0DF58C318B5D5A3C083F02CC9A62F65F2FE18&amp;dn=jux-449-C</w:t>
      </w:r>
    </w:p>
    <w:p>
      <w:r>
        <w:t>DVDES-780  心爱的妻子神波多一花的生日宴上她收到的礼物是被几十个男人内射满满三十六发:</w:t>
        <w:br/>
        <w:t>magnet:?xt=urn:btih:46CFA63581A17FF35CDA7BD110E7DDE552836A93&amp;dn=dvdes-780-C</w:t>
      </w:r>
    </w:p>
    <w:p>
      <w:r>
        <w:t>JUX-196  前偶像歌手五十嵐紀子成为人妻在被丈夫的朋友趁虚而入出差的时间内每天都疯狂高潮:</w:t>
        <w:br/>
        <w:t>magnet:?xt=urn:btih:CB335B0FE65AA925BBBDE2E6768A6612419FE9CA&amp;dn=jux-196-C</w:t>
      </w:r>
    </w:p>
    <w:p>
      <w:r>
        <w:t>GVG-596  出租妈妈佐佐木明希不仅可以给您的孩子做饭还可以性启蒙您的孩子帮助他平稳度过青春期:</w:t>
        <w:br/>
        <w:t>magnet:?xt=urn:btih:31BA0CBE37FD4EA43B05C2F6EEA4FEA50AAF346F&amp;dn=gvg-596-C</w:t>
      </w:r>
    </w:p>
    <w:p>
      <w:r>
        <w:t>JUX-251  看到美女嫂子饭冈加奈子为了弥补我的过错被猥琐中年男玩弄我的肉棒就控制不住的勃起突破禁忌的底线:</w:t>
        <w:br/>
        <w:t>magnet:?xt=urn:btih:972D1F8A8AF409F482371A32187874A669B28D17&amp;dn=jux-251-C</w:t>
      </w:r>
    </w:p>
    <w:p>
      <w:r>
        <w:t>MAS-002  背着丈夫偷偷和儿子乱伦的淫荡母亲佐佐木明希:</w:t>
        <w:br/>
        <w:t>magnet:?xt=urn:btih:A1E08C1B60B97A15D458FE6832BFD54AAA7745A0&amp;dn=mas-002-C</w:t>
      </w:r>
    </w:p>
    <w:p>
      <w:r>
        <w:t>ATID-435  姐妹调教天天都被新爸爸凌辱的两个可爱女孩:</w:t>
        <w:br/>
        <w:t>magnet:?xt=urn:btih:5B4F46FC91536AEBD861B72E09167C99B26C6FA2&amp;dn=atid-435-C</w:t>
      </w:r>
    </w:p>
    <w:p>
      <w:r>
        <w:t>MUNJ-022  性感黑丝美女老师神纳花的密唇魔舌淫荡授业:</w:t>
        <w:br/>
        <w:t>magnet:?xt=urn:btih:1B47168B24DB6802013FC5E9EF3AF9BEB6D382C9&amp;dn=munj-022-C</w:t>
      </w:r>
    </w:p>
    <w:p>
      <w:r>
        <w:t>PRED-249  三笑美忧精油保健性感开发直击内射敏感子宫:</w:t>
        <w:br/>
        <w:t>magnet:?xt=urn:btih:9F65369A9302A2CC304BF5645259A47DA88C9866&amp;dn=pred-249-C</w:t>
      </w:r>
    </w:p>
    <w:p>
      <w:r>
        <w:t>GIRO-92  美少女战士水手服战士传说V后篇独家听译版:</w:t>
        <w:br/>
        <w:t>magnet:?xt=urn:btih:7E91874034C441E4F8DE273B019B2FFDADFFF258&amp;dn=giro-092-C</w:t>
      </w:r>
    </w:p>
    <w:p>
      <w:r>
        <w:t>VEC-236  被妈妈的美女人妻朋友佐佐木明希诱惑和她做爱:</w:t>
        <w:br/>
        <w:t>magnet:?xt=urn:btih:2B8AF11A671C781B9358CE6D2F46617CD9E30A0C&amp;dn=vec-236-C</w:t>
      </w:r>
    </w:p>
    <w:p>
      <w:r>
        <w:t>VEMA-072  父母的人妻女同事饭冈加奈子充当我的家庭教师用内射教我身体知识:</w:t>
        <w:br/>
        <w:t>magnet:?xt=urn:btih:E1E898BB9323552BCBC14F0F97ADB25200D557E6&amp;dn=vema-072-C</w:t>
      </w:r>
    </w:p>
    <w:p>
      <w:r>
        <w:t>VENU-401  比起丈夫更爱儿子的人妻饭冈加奈子和儿子的不伦禁忌密着浓厚性爱:</w:t>
        <w:br/>
        <w:t>magnet:?xt=urn:btih:C1A6026482432A58E2D81E08831807D093CE330A&amp;dn=venu-401-C</w:t>
      </w:r>
    </w:p>
    <w:p>
      <w:r>
        <w:t>SOE-649  已经结婚的我背着老婆和好朋友的模特老婆麻美由真外遇旅行拍下影片:</w:t>
        <w:br/>
        <w:t>magnet:?xt=urn:btih:C4B90A0869F8BCEBF8AFAA959A076B5A909F467B&amp;dn=soe-649-C</w:t>
      </w:r>
    </w:p>
    <w:p>
      <w:r>
        <w:t>BANK-005  身材出众的大胸淫荡女玩弄着自己的奶子勾引男人射几次怎么可能够:</w:t>
        <w:br/>
        <w:t>magnet:?xt=urn:btih:0469982D4A251B1F0C6F2113B48311563AED247E&amp;dn=bank-005-C</w:t>
      </w:r>
    </w:p>
    <w:p>
      <w:r>
        <w:t>STARS-253  对憧憬女主播本庄铃使用洗脑精华水让她变成彻彻底底的淫娃任我随心所欲玩弄:</w:t>
        <w:br/>
        <w:t>magnet:?xt=urn:btih:8B6756D08F78841AAE9549C72BDCA4143EF6889B&amp;dn=stars-253-C</w:t>
      </w:r>
    </w:p>
    <w:p>
      <w:r>
        <w:t>VAGU-092  近亲乱伦内射泡泡浴第一次去找小姐没想到来的居然是美女老妈饭冈加奈子:</w:t>
        <w:br/>
        <w:t>magnet:?xt=urn:btih:65E11963396CD469B168E63E4CA8FBCA0284E171&amp;dn=vagu-092-C</w:t>
      </w:r>
    </w:p>
    <w:p>
      <w:r>
        <w:t>FSDSS-054  在吉高宁宁的移籍庆祝会上用摄影机全程记录下喝醉的她和男优们的淫荡互动:</w:t>
        <w:br/>
        <w:t>magnet:?xt=urn:btih:DE58F54A2E2D19A0C18B24490A7C5C7546DEED69&amp;dn=fsdss-054-C</w:t>
      </w:r>
    </w:p>
    <w:p>
      <w:r>
        <w:t>CHN-188  新绝对美少女平手真菜出演20岁女孩送上门由你来考验她的技术是否够格成为AV女优:</w:t>
        <w:br/>
        <w:t>magnet:?xt=urn:btih:BBA296CE1FF157B3864FFFED4E70ED13FB33E59B&amp;dn=chn-188-C</w:t>
      </w:r>
    </w:p>
    <w:p>
      <w:r>
        <w:t>VRTM-489  和超可爱的妹妹在家人面前假装吵架其实是在掩饰彼此之间的不伦禁忌内射性关系:</w:t>
        <w:br/>
        <w:t>magnet:?xt=urn:btih:A767DCFFDCABC8737A63A72AD79D07100ED44F2A&amp;dn=vrtm-489-C</w:t>
      </w:r>
    </w:p>
    <w:p>
      <w:r>
        <w:t>MDTM-228  新放课后美少女回春服务说着淫语的学生妹通过高质量的内射服务缓解你的疲劳:</w:t>
        <w:br/>
        <w:t>magnet:?xt=urn:btih:6F2A742527C9F00C2E35395338FE51FC2A66B27C&amp;dn=mdtm-228-C</w:t>
      </w:r>
    </w:p>
    <w:p>
      <w:r>
        <w:t>VENU-503  虽然觉得对不起老爸但还是控制不住自己用大肉棒强上美女后妈饭冈加奈子让她高潮堕落:</w:t>
        <w:br/>
        <w:t>magnet:?xt=urn:btih:C32DF34C6ED36BB779061AB0457669E96A133EA8&amp;dn=venu-503-C</w:t>
      </w:r>
    </w:p>
    <w:p>
      <w:r>
        <w:t>VRTM-240  突然来的销售女士喝了媚药一边摩擦着黑色连裤袜一边淫荡地挑逗胯股间用螃蟹剪刀脚要求中出:</w:t>
        <w:br/>
        <w:t>magnet:?xt=urn:btih:B66D504CED87B14597FF30796816E7E1D63938F9&amp;dn=vrtm-240-C</w:t>
      </w:r>
    </w:p>
    <w:p>
      <w:r>
        <w:t>IESP-666  我的女朋友被搞蕾丝妹妹的大槻响夺走了:</w:t>
        <w:br/>
        <w:t>magnet:?xt=urn:btih:7A890AE3D494C19C862FB9E3EC2274480A2ABB16&amp;dn=iesp-666-C</w:t>
      </w:r>
    </w:p>
    <w:p>
      <w:r>
        <w:t>RBD-743  因为审判裁决被侵犯的女律师湿哒哒的淫荡法庭:</w:t>
        <w:br/>
        <w:t>magnet:?xt=urn:btih:5DB1EC12D0F710942B20667561E9E5262C9170B9&amp;dn=rbd-743-C</w:t>
      </w:r>
    </w:p>
    <w:p>
      <w:r>
        <w:t>RBD-506  为了丈夫的棒球梦想巨乳人妻织田真子自愿受辱:</w:t>
        <w:br/>
        <w:t>magnet:?xt=urn:btih:F087D8450409BD068B2B13E581C5AF700D7AA6A3&amp;dn=rbd-506-C</w:t>
      </w:r>
    </w:p>
    <w:p>
      <w:r>
        <w:t>n0639 被疯狂的东热猛男粉丝们袭击轮奸内射的美女主播:</w:t>
        <w:br/>
        <w:t>magnet:?xt=urn:btih:A403358EEDD08995C9A1E6F0A45092360DAA1939&amp;dn=n0639-C</w:t>
      </w:r>
    </w:p>
    <w:p>
      <w:r>
        <w:t>DASD-330  特别命令性爱竞赛黑丝巨乳OL们在公司内的较劲:</w:t>
        <w:br/>
        <w:t>magnet:?xt=urn:btih:4DAF659570772B399290E37A45F192B7C9558D30&amp;dn=dasd-330-C</w:t>
      </w:r>
    </w:p>
    <w:p>
      <w:r>
        <w:t>MIDE-796  和性欲强的大姐姐由爱可爱洗泡泡浴天生媚骨的她让我的肉棒无限制内射:</w:t>
        <w:br/>
        <w:t>magnet:?xt=urn:btih:2326D5CCD51FBEB4E26821E3565CF9CB63F7B643&amp;dn=mide-796-C</w:t>
      </w:r>
    </w:p>
    <w:p>
      <w:r>
        <w:t>JUFE-189  旅行地意外和黑人同房NTR我的妻子濑崎彩音在我附近被黑屌爆操内射:</w:t>
        <w:br/>
        <w:t>magnet:?xt=urn:btih:2394080DD55D0CA4D121128555665717236D4536&amp;dn=jufe-189-C</w:t>
      </w:r>
    </w:p>
    <w:p>
      <w:r>
        <w:t>FERA-120  被丈夫的上司侵犯支配的人妻岡村麻友子在绝望中体验了屈辱的高潮绝顶:</w:t>
        <w:br/>
        <w:t>magnet:?xt=urn:btih:103DEE8D54314C6A7CD2C3F42699C88E6B7E779C&amp;dn=fera-120-C</w:t>
      </w:r>
    </w:p>
    <w:p>
      <w:r>
        <w:t>MIAA-290  在泡泡浴叫了个小姐居然是儿子的班主任竹内夏希发展成了每天中出做爱的不伦关系:</w:t>
        <w:br/>
        <w:t>magnet:?xt=urn:btih:93F67A5500C202151D4F9911886BDC1090F5D811&amp;dn=miaa-290-C</w:t>
      </w:r>
    </w:p>
    <w:p>
      <w:r>
        <w:t>VRTM-223  才上高中的可爱妹妹迹美珠里被我发现和男生做爱后居然不以为耻反而挑逗我和她内射做爱:</w:t>
        <w:br/>
        <w:t>magnet:?xt=urn:btih:D733D388909777B41935D8386DCB0BA7A4891855&amp;dn=vrtm-223-C</w:t>
      </w:r>
    </w:p>
    <w:p>
      <w:r>
        <w:t>MIDE-791  被巨乳小恶魔痴女高桥圣子按住精门射精管理的我享受这天堂地狱交织的快感:</w:t>
        <w:br/>
        <w:t>magnet:?xt=urn:btih:5076B5D7168E944BF39E581B39C75AFCECAE9B33&amp;dn=mide-791-C</w:t>
      </w:r>
    </w:p>
    <w:p>
      <w:r>
        <w:t>MIDE-793  敏感小穴的高潮忍耐性感开发精油按摩:</w:t>
        <w:br/>
        <w:t>magnet:?xt=urn:btih:C89917E70A3DB18FE04CD176A19E20E05CFE41C3&amp;dn=mide-793-C</w:t>
      </w:r>
    </w:p>
    <w:p>
      <w:r>
        <w:t>WANZ-966  没赶上电车住在巨乳前辈桐谷茉莉家被她不穿胸罩若隐若现的大奶子诱惑一直内射做爱直到天亮:</w:t>
        <w:br/>
        <w:t>magnet:?xt=urn:btih:1F5C907DB85664E7EB705E7F1DD01B665B330334&amp;dn=wanz-966-C</w:t>
      </w:r>
    </w:p>
    <w:p>
      <w:r>
        <w:t>BBI-203  大胆露出内裤诱惑我的美痴女姐姐樱木凛:</w:t>
        <w:br/>
        <w:t>magnet:?xt=urn:btih:5E69CA804C1594DDF40141B3C2360459C92065FF&amp;dn=bbi-203-C</w:t>
      </w:r>
    </w:p>
    <w:p>
      <w:r>
        <w:t>WANZ-962  对故意挑逗我的青梅竹马花音丽忍无可忍直接暴起用她的小穴破处内射爆发后延长活塞追击再射满一整发:</w:t>
        <w:br/>
        <w:t>magnet:?xt=urn:btih:0FAC81DC9F34BA9379157FAD73798F7412C4FF33&amp;dn=wanz-962-C</w:t>
      </w:r>
    </w:p>
    <w:p>
      <w:r>
        <w:t>Tushy - Lana Rhoades&amp;Penny Pax 即将毕业的美女大学生为了钱和室友一起跪下露出自己的屁眼:</w:t>
        <w:br/>
        <w:t>magnet:?xt=urn:btih:9AC4DF7CBB02C4AFB748E60D02D359A576F43429</w:t>
      </w:r>
    </w:p>
    <w:p>
      <w:r>
        <w:t>SOE-791  超淫荡巨乳主持人西条琉璃的深入暗访色情直播:</w:t>
        <w:br/>
        <w:t>magnet:?xt=urn:btih:8D4C8BA041D1A80B07D6EB5EEC2A945ED14C5DBF&amp;dn=soe-791-C</w:t>
      </w:r>
    </w:p>
    <w:p>
      <w:r>
        <w:t>JUC-948  堕落的人妻女教师小早川怜子羞耻轮奸课外授业:</w:t>
        <w:br/>
        <w:t>magnet:?xt=urn:btih:E2BA61D4C9E0DF93EE5392BC7801D15593AB494C&amp;dn=juc-948-C</w:t>
      </w:r>
    </w:p>
    <w:p>
      <w:r>
        <w:t>VAGU-092  近亲乱伦内射泡泡浴第一次去找小姐没想到来的居然是美女老妈饭冈加奈子:</w:t>
        <w:br/>
        <w:t>magnet:?xt=urn:btih:4B7279CF37311F578141A41A736ED5517AD02F5B&amp;dn=vagu-092-C</w:t>
      </w:r>
    </w:p>
    <w:p>
      <w:r>
        <w:t>ADN-249  在老公的面前被侵犯内射被欺骗的年轻人妻:</w:t>
        <w:br/>
        <w:t>magnet:?xt=urn:btih:57494272EC2BA133259E1D4DA8DDB7ACC62BC5CB&amp;dn=adn-249-C</w:t>
      </w:r>
    </w:p>
    <w:p>
      <w:r>
        <w:t>VAGU-221  为了老公伪装成充气娃娃的人妻筱田优被客户爆操内射高潮了也得强忍着:</w:t>
        <w:br/>
        <w:t>magnet:?xt=urn:btih:11CFFE1CA0FE15B08D9BEA325838FE4503A9DF3D&amp;dn=vagu-221-C</w:t>
      </w:r>
    </w:p>
    <w:p>
      <w:r>
        <w:t>JUX-970  快要结婚的女教师大岛优香在教导最后一个班级时遭到轮奸玩弄彻底改变了自己美好的人生:</w:t>
        <w:br/>
        <w:t>magnet:?xt=urn:btih:C64F1FCC71ED7D00546AB577A2923495F0473B32&amp;dn=jux-970-C</w:t>
      </w:r>
    </w:p>
    <w:p>
      <w:r>
        <w:t>JUX-818  哥哥收留了找不到工作无家可归的我可我却忍不住欲望强上了美女嫂子:</w:t>
        <w:br/>
        <w:t>magnet:?xt=urn:btih:A6BC53BB20E0DB82B07AB8C114DE78AF4F8AC211&amp;dn=jux-818-C</w:t>
      </w:r>
    </w:p>
    <w:p>
      <w:r>
        <w:t>VEC-093  带同学回家却没到他用大肉棒让老妈饭冈加奈子堕落在我面前内射做爱:</w:t>
        <w:br/>
        <w:t>magnet:?xt=urn:btih:862FC7A6C16062C3C94A9090A8E88184A97B91CD&amp;dn=vec-093-C</w:t>
      </w:r>
    </w:p>
    <w:p>
      <w:r>
        <w:t>JUX-758   三年没和老公做爱寂寞不已的人妻白木优子故意不穿胸罩露出奶子勾引男人:</w:t>
        <w:br/>
        <w:t>magnet:?xt=urn:btih:81B50EC8A2A0633CA214931086AEC2D2314A658F&amp;dn=jux-758-C</w:t>
      </w:r>
    </w:p>
    <w:p>
      <w:r>
        <w:t>HZGD-154  为了保护老公和他人签订爱人契约的人妻小乌游百惠在丈夫面前被强奸内射:</w:t>
        <w:br/>
        <w:t>magnet:?xt=urn:btih:C3F2EB2C41A2A19E952DD11D7083F75DD0335C53&amp;dn=hzgd-154-C</w:t>
      </w:r>
    </w:p>
    <w:p>
      <w:r>
        <w:t>HND-849  看起来还像是大学生拥有四个孩子的妈妈因为想要怀上第五胎危险日无套内射解禁:</w:t>
        <w:br/>
        <w:t>magnet:?xt=urn:btih:EF14599336A06F1ED601F3A5D27AE0CF94D00282&amp;dn=hnd-849-C</w:t>
      </w:r>
    </w:p>
    <w:p>
      <w:r>
        <w:t>ONEZ-062  超可爱女大学生迹美珠里暑假兼职拍片性欲觉醒喝下媚药后内射十连发:</w:t>
        <w:br/>
        <w:t>magnet:?xt=urn:btih:810738292070A60E44A94897156AA537F9FC532F&amp;dn=onez-062-C</w:t>
      </w:r>
    </w:p>
    <w:p>
      <w:r>
        <w:t>FAA-106  邻居家里一群小年轻在家吵吵闹闹隔壁少妇上门理论结果被这群小年轻调教到高潮堕落:</w:t>
        <w:br/>
        <w:t>magnet:?xt=urn:btih:4637A591A701C43E75440EDEAA14C39CEEBF571E&amp;dn=faa-106-C</w:t>
      </w:r>
    </w:p>
    <w:p>
      <w:r>
        <w:t>MIAE-253  友情素股女优间的较量看看谁的技巧更高超:</w:t>
        <w:br/>
        <w:t>magnet:?xt=urn:btih:84EA580E9BBAE58BF9358C7A6AF16FFD11E24BF1&amp;dn=miae-253-C</w:t>
      </w:r>
    </w:p>
    <w:p>
      <w:r>
        <w:t>MUDR-109  束缚调教内射纯真无垢制服美少女永濑唯:</w:t>
        <w:br/>
        <w:t>magnet:?xt=urn:btih:EAEA92CC1083B6199F7EEF8EF53DB1301836E7E9&amp;dn=mudr-109-C</w:t>
      </w:r>
    </w:p>
    <w:p>
      <w:r>
        <w:t>SCD-143  欲求不满的寂寞人妻筱田步美诱惑公公内射做爱:</w:t>
        <w:br/>
        <w:t>magnet:?xt=urn:btih:743746A42FB77EA2B5CFDDEC03B86C64CF80347B&amp;dn=scd-143-C</w:t>
      </w:r>
    </w:p>
    <w:p>
      <w:r>
        <w:t>SHKD-642  丈夫带着鲜花回到家中想给妻子惊喜结果看到妻子三浦恵理子正在和自己的下属偷情:</w:t>
        <w:br/>
        <w:t>magnet:?xt=urn:btih:44181DA91788CA7653B4B37FFECB4A7C4605DB96&amp;dn=shkd-642-C</w:t>
      </w:r>
    </w:p>
    <w:p>
      <w:r>
        <w:t>JUFD-875  超淫荡巨乳AV女优织田真子突击访问素人感谢祭:</w:t>
        <w:br/>
        <w:t>magnet:?xt=urn:btih:B38A7954E5FE9F1EAD9BF3FCA61698E16208F332&amp;dn=jufd-875-C</w:t>
      </w:r>
    </w:p>
    <w:p>
      <w:r>
        <w:t>MEYD-602  每天都被老公上司侵犯高潮的娇弱人妻松本一香:</w:t>
        <w:br/>
        <w:t>magnet:?xt=urn:btih:F6CF15DCC1AEBCD5E963381DBD0BCD525E3F2AC1&amp;dn=meyd-602-C</w:t>
      </w:r>
    </w:p>
    <w:p>
      <w:r>
        <w:t>VEC-210  在儿子两个同学强势的进攻下防线松懈和他们发生不伦关系的人妻佐佐木明希:</w:t>
        <w:br/>
        <w:t>magnet:?xt=urn:btih:45641A72C13AD2914DD24835E76D0AC81AEB363F&amp;dn=vec-210-C</w:t>
      </w:r>
    </w:p>
    <w:p>
      <w:r>
        <w:t>DV-1224 电视偶像美雪爱丽丝的多P性爱训练无码流出版:</w:t>
        <w:br/>
        <w:t>magnet:?xt=urn:btih:6CF485CFF10CEC90C4C919F66269F5D620BA8E16&amp;dn=dv-1224-C</w:t>
      </w:r>
    </w:p>
    <w:p>
      <w:r>
        <w:t>MUSK-013  女秘书用丝袜美腿对全公司男同事进行职场培训:</w:t>
        <w:br/>
        <w:t>magnet:?xt=urn:btih:F7E9CF56FA08396D6CEA29B3E69D2FB9345B6821&amp;dn=musk-013-C</w:t>
      </w:r>
    </w:p>
    <w:p>
      <w:r>
        <w:t>STARS-255  射精后的敏感肉棒连射口交白川柚:</w:t>
        <w:br/>
        <w:t>magnet:?xt=urn:btih:6F398F3915F6CD01AB571B60A38AACF81915913B&amp;dn=stars-255-C</w:t>
      </w:r>
    </w:p>
    <w:p>
      <w:r>
        <w:t>GEGE-007  新人美尻OL被诱骗双穴齐开中出做爱:</w:t>
        <w:br/>
        <w:t>magnet:?xt=urn:btih:451F01B86380004F4CB533E8976910B6A83357E5&amp;dn=gege-007-C</w:t>
      </w:r>
    </w:p>
    <w:p>
      <w:r>
        <w:t>IPZ-425  混血潮吹女神RIO角色扮演挑战自身性爱的极限:</w:t>
        <w:br/>
        <w:t>magnet:?xt=urn:btih:730B6DBA411581597D64BDFE0F44C648AA8F4D46&amp;dn=ipz-425-C</w:t>
      </w:r>
    </w:p>
    <w:p>
      <w:r>
        <w:t>PPPD-394  独自调查被媚药所打败的巨乳潜入搜查官佐山爱:</w:t>
        <w:br/>
        <w:t>magnet:?xt=urn:btih:4E9E95C8A47C3524EB055992CC641B8B0DD867CA&amp;dn=pppd-394-C</w:t>
      </w:r>
    </w:p>
    <w:p>
      <w:r>
        <w:t>DASD-694  人妖家庭教师勃起香味的诱惑让我改变了性取向:</w:t>
        <w:br/>
        <w:t>magnet:?xt=urn:btih:1B149D51FFD18FF8C605B8BA9203B09899945965&amp;dn=dasd-694-C</w:t>
      </w:r>
    </w:p>
    <w:p>
      <w:r>
        <w:t>HBAD-138  穿着泳衣欲求不满的高挑美女人妻和勃起的肉棒:</w:t>
        <w:br/>
        <w:t>magnet:?xt=urn:btih:E370F08A75778A738360DB87A08CFF770C53C0F7&amp;dn=hbad-138-C</w:t>
      </w:r>
    </w:p>
    <w:p>
      <w:r>
        <w:t>JUFE-185  互相看着高潮脸做爱丰腴巨乳母女双飞怀孕调教:</w:t>
        <w:br/>
        <w:t>magnet:?xt=urn:btih:7A169BB2E2E8C750C7CEB973DD7BDAA70DB5FAE0&amp;dn=jufe-185-C</w:t>
      </w:r>
    </w:p>
    <w:p>
      <w:r>
        <w:t>IPX-320  枫可怜突破快感极限潮吹8300cc绝顶84回大痉挛93次:</w:t>
        <w:br/>
        <w:t>magnet:?xt=urn:btih:16B13CDC2CD0434793277343475423D83EA1DD99&amp;dn=ipx-320-C</w:t>
      </w:r>
    </w:p>
    <w:p>
      <w:r>
        <w:t>HMNF-068  休息两年从短发到长发的女优日向澪复出纪录片:</w:t>
        <w:br/>
        <w:t>magnet:?xt=urn:btih:72DE2BAF6E8523D6D4E8730E39F857A5D8868FEC&amp;dn=hmnf-068-C</w:t>
      </w:r>
    </w:p>
    <w:p>
      <w:r>
        <w:t>BF-456  大屁股高级性爱享受这个浑圆美臀带来的视觉冲击:</w:t>
        <w:br/>
        <w:t>magnet:?xt=urn:btih:FE26E97CB458E499B0D971B811AE98D7C63AA075&amp;dn=bf-456-C</w:t>
      </w:r>
    </w:p>
    <w:p>
      <w:r>
        <w:t>PRED-244  前地方台24岁美女主播香椎花乃的下海AV出道首作:</w:t>
        <w:br/>
        <w:t>magnet:?xt=urn:btih:9A106143C13169BEC20AF2206B7D6E2CDD232D86&amp;dn=pred-244-C</w:t>
      </w:r>
    </w:p>
    <w:p>
      <w:r>
        <w:t>MILD-726  表面是出道偶像其实真实身份是搜查官的可爱女孩麻仓优被射满精液:</w:t>
        <w:br/>
        <w:t>magnet:?xt=urn:btih:14CB99D069FA7DE8ADAC3D5AF5D34D0DDB240E44</w:t>
      </w:r>
    </w:p>
    <w:p>
      <w:r>
        <w:t>MOND-110  在老公身上得不到满足白天和很多男人花式出轨的美丽人妻加納綾子:</w:t>
        <w:br/>
        <w:t>magnet:?xt=urn:btih:02EB3A8FA0F7C9983632BA36196F90494A614422&amp;dn=mond-110-C</w:t>
      </w:r>
    </w:p>
    <w:p>
      <w:r>
        <w:t>XV-1134  小仓奈奈穿着黑丝渔网袜不间断的拍摄向影迷们展示江户做爱四十八手:</w:t>
        <w:br/>
        <w:t>magnet:?xt=urn:btih:2F1401250A18DB0FB139E98619D8307E1DB18816</w:t>
      </w:r>
    </w:p>
    <w:p>
      <w:r>
        <w:t>TAAK-017  新人演员本田岬试镜一部变成电影却被要求换上丝袜以各种理由性骚扰:</w:t>
        <w:br/>
        <w:t>magnet:?xt=urn:btih:921F25CFADBC0EA63097656267AA8C6CDF42F1DF</w:t>
      </w:r>
    </w:p>
    <w:p>
      <w:r>
        <w:t>BrattySis - Melody Marks 美女妹妹用我的鸡巴锻炼身体:</w:t>
        <w:br/>
        <w:t>magnet:?xt=urn:btih:346267E15EE03AE1FE2A89333BACE54071A3A77C&amp;dn=BrattySis-Melody%20Marks-C</w:t>
      </w:r>
    </w:p>
    <w:p>
      <w:r>
        <w:t>Blacked - Anny Aurora 德国女孩度假遇到大黑屌被干爽后内射:</w:t>
        <w:br/>
        <w:t>magnet:?xt=urn:btih:5B1B3D368C418E86BA0A8F738F00D5618AEF569C</w:t>
      </w:r>
    </w:p>
    <w:p>
      <w:r>
        <w:t>Blacked - Haley Reed 从小娇生惯养的千金大小姐走出舒适区挑战黑人大屌肛交内射:</w:t>
        <w:br/>
        <w:t>magnet:?xt=urn:btih:6A74B1EE5A490DDBBEA889EB6CA24A9F7547A603&amp;dn=Blacked-Haley%20Reed-C</w:t>
      </w:r>
    </w:p>
    <w:p>
      <w:r>
        <w:t>NSPS-908  被农民工们疯狂玷污的妻子绀野光小穴被当作飞机杯一般任意抽插内射:</w:t>
        <w:br/>
        <w:t>magnet:?xt=urn:btih:54B93D0E4AAF8E62F8871B0B9B6A0E4B65751301&amp;dn=nsps-908-C</w:t>
      </w:r>
    </w:p>
    <w:p>
      <w:r>
        <w:t>IPX-319  我超可爱的小恶魔妹妹森泽理纱总是不穿内裤来上学在学校公然挑衅我的肉棒:</w:t>
        <w:br/>
        <w:t>magnet:?xt=urn:btih:A6A8EED0C588CDF0CB8435F8F178D5EABDE7685D</w:t>
      </w:r>
    </w:p>
    <w:p>
      <w:r>
        <w:t>100516_398 一本道拍摄女性向AV和高颜值帅哥的性爱:</w:t>
        <w:br/>
        <w:t>magnet:?xt=urn:btih:5670AD7C2046F084B9384B89853881CDD1A42099&amp;dn=100516-398-C</w:t>
      </w:r>
    </w:p>
    <w:p>
      <w:r>
        <w:t>FSDSS-044  超可爱幼教小姐姐月乃樱AV出道作:</w:t>
        <w:br/>
        <w:t>magnet:?xt=urn:btih:3024456BFB533C367FE30B93E8919DB365CED320</w:t>
      </w:r>
    </w:p>
    <w:p>
      <w:r>
        <w:t>JUL-264  出差三天的时间我那单纯的妻子丘爱里奈就被好色老爸给弄到手疯狂无套内射做爱:</w:t>
        <w:br/>
        <w:t>magnet:?xt=urn:btih:0A8DCA821E1662B87AE31D8578815291241F2520</w:t>
      </w:r>
    </w:p>
    <w:p>
      <w:r>
        <w:t>CAWD-089  新人OL销售皆川优菜在出差途中被绝伦上司强行内射多次忘记了男友沦陷在快感之中:</w:t>
        <w:br/>
        <w:t>magnet:?xt=urn:btih:4305E16D695999BF35A20B010822CC0EBF80161C&amp;dn=cawd-089-C</w:t>
      </w:r>
    </w:p>
    <w:p>
      <w:r>
        <w:t>Bang.Surprise - Melody Mark 被继父性感的身材吸引乖女儿主动献身成为爸爸温顺听话的小母狗:</w:t>
        <w:br/>
        <w:t>magnet:?xt=urn:btih:E746E5A7072ED2D6B44F3590031739160BFF1E9D&amp;dn=Bang.Surprise-Melody%20Mark-C</w:t>
      </w:r>
    </w:p>
    <w:p>
      <w:r>
        <w:t>HND-853  巨乳人妻Julia一直被别的男人内射受孕戴绿帽的丈夫喜当爹了也不知情:</w:t>
        <w:br/>
        <w:t>magnet:?xt=urn:btih:3A90F8F52A70464F2B42C79B61FB0205E50A6B94</w:t>
      </w:r>
    </w:p>
    <w:p>
      <w:r>
        <w:t>SOE-944  只和老公做过爱的人妻麻美由真服下春药后初尝性爱美妙变成淫荡妓女:</w:t>
        <w:br/>
        <w:t>magnet:?xt=urn:btih:7916F87F0BB44545F9B30A559C9D0A37CA0F9EFA</w:t>
      </w:r>
    </w:p>
    <w:p>
      <w:r>
        <w:t>HND-852  出差喝醉酒醒后发现跟最讨厌的上司同房被多次内射高潮的人妻小泉日向:</w:t>
        <w:br/>
        <w:t>magnet:?xt=urn:btih:228BB4802D1A421AF2A4BCC6211DEB40AD2ECD4C</w:t>
      </w:r>
    </w:p>
    <w:p>
      <w:r>
        <w:t>DASD-693  双亲出去旅行的两天里我与青梅竹马石原希望欲望解放的做爱中出纪录:</w:t>
        <w:br/>
        <w:t>magnet:?xt=urn:btih:C62C3AE6A1F92475AC3A2A2A93B60DBDDFCC9A16</w:t>
      </w:r>
    </w:p>
    <w:p>
      <w:r>
        <w:t>MVSD-431  不小心把雪糕弄到混混身上害美女妈妈舞原圣代替我受罚被轮奸内射吞精:</w:t>
        <w:br/>
        <w:t>magnet:?xt=urn:btih:B7530B05B545E4CE0DF585182524F5CE1B9FD92F</w:t>
      </w:r>
    </w:p>
    <w:p>
      <w:r>
        <w:t>DASD-690  黑人NTR深爱的女朋友市川花音被寝取无套内射狭隘的小穴被黑屌完全撑大:</w:t>
        <w:br/>
        <w:t>magnet:?xt=urn:btih:68F435718EB0AB896E502A4C42C11488F24E9C95</w:t>
      </w:r>
    </w:p>
    <w:p>
      <w:r>
        <w:t>PPPD-434  巨乳女优波多野结衣的乳腺开发临床课通过刺激乳头达到意想不到的高潮:</w:t>
        <w:br/>
        <w:t>magnet:?xt=urn:btih:3DAE6AB6B0A24D0CE9AACD63341CF5C363ABC7D7</w:t>
      </w:r>
    </w:p>
    <w:p>
      <w:r>
        <w:t>DASD-683  性障碍的我总是幻想着巨乳妻子君岛美绪被其他人肉棒插进去内射的样子:</w:t>
        <w:br/>
        <w:t>magnet:?xt=urn:btih:128465C520A8A8D0BC18179B0609657B228B3EC8</w:t>
      </w:r>
    </w:p>
    <w:p>
      <w:r>
        <w:t>CAWD-095  可爱妹子石原希望因为男朋友的不重视在喝醉酒后和兼职地方的店长在旅馆疯狂内射做爱:</w:t>
        <w:br/>
        <w:t>magnet:?xt=urn:btih:81E77A74664C6EE7ADDF696D49856B21DA2640AA</w:t>
      </w:r>
    </w:p>
    <w:p>
      <w:r>
        <w:t>VAGU-229  为了处理投诉而自己成为人偶的可爱女员工永濑唯被各种玩弄却只能强忍着不能露陷:</w:t>
        <w:br/>
        <w:t>magnet:?xt=urn:btih:036346C6D57F46F107AF17F35B527CE44DD8E245</w:t>
      </w:r>
    </w:p>
    <w:p>
      <w:r>
        <w:t>RBD-611  多管闲事被轮奸调教虐待的女教师:</w:t>
        <w:br/>
        <w:t>magnet:?xt=urn:btih:E8B8DE6624B857030BC2BE55F6706B8395FF4B01</w:t>
      </w:r>
    </w:p>
    <w:p>
      <w:r>
        <w:t>CJOD-247  逆4P痴女玩弄波多野结衣使男士潮吹大槻响玩弄乳头绝顶莲实克蕾儿屁眼玩弄直至精尽人亡:</w:t>
        <w:br/>
        <w:t>magnet:?xt=urn:btih:77E5725068A2DC060FCF11DBBB8540D6A065612A</w:t>
      </w:r>
    </w:p>
    <w:p>
      <w:r>
        <w:t>MOND-132  借住弟弟家中的巨屌哥哥趁弟弟不在家侵犯了美貌弟媳佐佐木明希没想到弟媳沉迷于哥哥的巨屌不断偷偷出轨乱伦性爱:</w:t>
        <w:br/>
        <w:t>magnet:?xt=urn:btih:F66BA8CA5E8D063C598F4B433DCEF201B130B77A</w:t>
      </w:r>
    </w:p>
    <w:p>
      <w:r>
        <w:t>SOE-579  陷入圈套的巨乳女搜查官麻美由真身体被玩坏:</w:t>
        <w:br/>
        <w:t>magnet:?xt=urn:btih:4C603267C6974B908F4DE0ADB32F6EAC310ED0F7</w:t>
      </w:r>
    </w:p>
    <w:p>
      <w:r>
        <w:t>DV-1333  使用女体控制器一键将原本知性成熟的OL麻美由真变成我的调教小母狗:</w:t>
        <w:br/>
        <w:t>magnet:?xt=urn:btih:9030977A0C57E7E1BB372D8E0374FC171673A384</w:t>
      </w:r>
    </w:p>
    <w:p>
      <w:r>
        <w:t>HOMA-014  被暗恋的女孩初美沙希当作备胎却从她姐姐佐佐木明希那里得到了安慰:</w:t>
        <w:br/>
        <w:t>magnet:?xt=urn:btih:BE50DE442F0C5CD40AA359173AD9A269C8C3A861</w:t>
      </w:r>
    </w:p>
    <w:p>
      <w:r>
        <w:t>IESP-612  陷入圈套服下媚药轮奸内射调教被注入大量精液的秘密搜查官本田莉子:</w:t>
        <w:br/>
        <w:t>magnet:?xt=urn:btih:83B1674ED1EC26DFCC496F9CB145E3D7B5DF993B</w:t>
      </w:r>
    </w:p>
    <w:p>
      <w:r>
        <w:t>JUY-154  寝取NTR游戏相信妻子希美真由会坚守的我却没想到她完全坠入了快乐的源泉:</w:t>
        <w:br/>
        <w:t>magnet:?xt=urn:btih:A6132215603E6C55B36E083241A57606B369C3FF</w:t>
      </w:r>
    </w:p>
    <w:p>
      <w:r>
        <w:t>JUX-407  想要抱孙子的公公由于儿子不争气只好亲自出手把人妻神雪变成自己的性玩具:</w:t>
        <w:br/>
        <w:t>magnet:?xt=urn:btih:5DFBD8E860E6FD7CDAECFC0D73BECB771BABBF40</w:t>
      </w:r>
    </w:p>
    <w:p>
      <w:r>
        <w:t>IPX-505  好色的后辈社员和人妻美女黑丝OL西宫梦出差同住一屋连续多次射在她的小穴里面:</w:t>
        <w:br/>
        <w:t>magnet:?xt=urn:btih:436ED6775FD18A6C8E0EEADF3810B8AF71CEF1C4</w:t>
      </w:r>
    </w:p>
    <w:p>
      <w:r>
        <w:t>ADN-249  在老公的面前被侵犯内射被欺骗的年轻人妻:</w:t>
        <w:br/>
        <w:t>magnet:?xt=urn:btih:4F163259223182EA167D07DBDF049F099FB56C80</w:t>
      </w:r>
    </w:p>
    <w:p>
      <w:r>
        <w:t>IPZ-948  蒂亚和椎名空角色扮演攻守转换的女同性爱:</w:t>
        <w:br/>
        <w:t>magnet:?xt=urn:btih:A482547ADAEA2378912679451F181CB82A34A171</w:t>
      </w:r>
    </w:p>
    <w:p>
      <w:r>
        <w:t>JUX-206   人美心善胸有母乳的绝世好继母宮本紗央里:</w:t>
        <w:br/>
        <w:t>magnet:?xt=urn:btih:FB0A90A0A897A282879BAD217FD96211D38B2153</w:t>
      </w:r>
    </w:p>
    <w:p>
      <w:r>
        <w:t>HND-845  性欲超强的方言美少女石原希望初次无套内射:</w:t>
        <w:br/>
        <w:t>magnet:?xt=urn:btih:FC4310777EE2FFCFA7CA774404CB4B50E6FC4C69</w:t>
      </w:r>
    </w:p>
    <w:p>
      <w:r>
        <w:t>PRED-242  幼儿园NTR保育士人妻与有孩子男人不伦中出影片:</w:t>
        <w:br/>
        <w:t>magnet:?xt=urn:btih:F85ECB4B51C7F7E961E788FF42A68443EB040F6E</w:t>
      </w:r>
    </w:p>
    <w:p>
      <w:r>
        <w:t>SGA-143  和最棒的情人在最棒的旅馆进行最棒的内射性爱:</w:t>
        <w:br/>
        <w:t>magnet:?xt=urn:btih:E9203A3EA773DF8362B1037224A9A91C9AAC1F42</w:t>
      </w:r>
    </w:p>
    <w:p>
      <w:r>
        <w:t>ABP-988  天然成分由来可爱女优结城琉美奈120%纯天然汁液:</w:t>
        <w:br/>
        <w:t>magnet:?xt=urn:btih:ED40AF48C5BAF742C3D9327A97E2AEEBDEB7C684</w:t>
      </w:r>
    </w:p>
    <w:p>
      <w:r>
        <w:t>SOAV-028  寂寞难耐的人妻佐佐木明希再次合情夫出轨相会:</w:t>
        <w:br/>
        <w:t>magnet:?xt=urn:btih:59E2706C48B5EDC6636985EE089CA6E569B79F78</w:t>
      </w:r>
    </w:p>
    <w:p>
      <w:r>
        <w:t>SSNI-808  女朋友不在的两天禁欲一个月我的和她的巨乳亲友鹫尾芽衣疯狂做爱:</w:t>
        <w:br/>
        <w:t>magnet:?xt=urn:btih:B37445C787462C087BC8EB464091BEBE1D315321</w:t>
      </w:r>
    </w:p>
    <w:p>
      <w:r>
        <w:t>LethalHardcore - Melody Marks 为了在圣诞节得到一辆新车十八岁金发小美女用身体诱惑继父:</w:t>
        <w:br/>
        <w:t>magnet:?xt=urn:btih:E19E0C07E0FE48543AF5668C177EC085719FA7FB</w:t>
      </w:r>
    </w:p>
    <w:p>
      <w:r>
        <w:t>SSNI-809  秘密搜查官日向真凛被誓要复仇的大叔玩弄堕落在快乐深渊的性拷问:</w:t>
        <w:br/>
        <w:t>magnet:?xt=urn:btih:5F254BA1ED6BAA886D7ECA75DCC4922D41C7AAB1</w:t>
      </w:r>
    </w:p>
    <w:p>
      <w:r>
        <w:t>SDMT-096  和已经结婚的人妻波多野结衣在魔镜号内当着来往的行人面羞耻做爱:</w:t>
        <w:br/>
        <w:t>magnet:?xt=urn:btih:BBB400A5EB75FF454E7306A6AF75CED753F02782</w:t>
      </w:r>
    </w:p>
    <w:p>
      <w:r>
        <w:t>NGOD-057  我的美女老婆若菜奈央被隔壁的恶心大叔睡走堕落于大肉棒之下的故事:</w:t>
        <w:br/>
        <w:t>magnet:?xt=urn:btih:4BC0E78014CBEB2085412493CAEFD5CCC87B651F</w:t>
      </w:r>
    </w:p>
    <w:p>
      <w:r>
        <w:t>PPPD-851  我的巨乳老婆桐谷茉莉在我不在家的时候被老爸强行侵犯堕落内射受孕:</w:t>
        <w:br/>
        <w:t>magnet:?xt=urn:btih:EFB7AA51809F007C394815F5A250816B2E6FD5EE</w:t>
      </w:r>
    </w:p>
    <w:p>
      <w:r>
        <w:t>HEYZO-0932 性处理专用内射女仆君岛安娜:</w:t>
        <w:br/>
        <w:t>magnet:?xt=urn:btih:FC7202E259A1A70D23F763C5D46C4BB2CA5EF3EB</w:t>
      </w:r>
    </w:p>
    <w:p>
      <w:r>
        <w:t>Vixen - Ellie Leen 法越混血美女跟摄影师唯美海滩做爱:</w:t>
        <w:br/>
        <w:t>magnet:?xt=urn:btih:02042BA62EB43AF2CB118166DBC2B600FBC1B926</w:t>
      </w:r>
    </w:p>
    <w:p>
      <w:r>
        <w:t>SSNI-805  共住一室NTR绝伦上司和喝醉的新人黑丝人妻OL架乃由罗在出差地的宾馆做爱一整晚:</w:t>
        <w:br/>
        <w:t>magnet:?xt=urn:btih:01214CA79436F2D3133EB557B4385837F7C31389</w:t>
      </w:r>
    </w:p>
    <w:p>
      <w:r>
        <w:t>FSDSS-046  要引退的女神奶葵在镜头前最后化身为口交痴女全方位展现直接的舌技:</w:t>
        <w:br/>
        <w:t>magnet:?xt=urn:btih:451CC861F1C2956590CF9EEDBA79764B6FF2B4C4</w:t>
      </w:r>
    </w:p>
    <w:p>
      <w:r>
        <w:t>HDKA-143  赤裸裸的主妇生活节目采访美女巨乳人妻君岛美绪在镜头前展现出她的淫荡:</w:t>
        <w:br/>
        <w:t>magnet:?xt=urn:btih:609FC97C187305DA143D5059D98AB2CBC2665352</w:t>
      </w:r>
    </w:p>
    <w:p>
      <w:r>
        <w:t>SSNI-806   绝顶觉醒超越界限的快感长腿美女星宫一花性欲怒涛般完全释放异常大觉醒性交:</w:t>
        <w:br/>
        <w:t>magnet:?xt=urn:btih:21FB6EFDC9432A8A82EE33273D2E87D475AD282B</w:t>
      </w:r>
    </w:p>
    <w:p>
      <w:r>
        <w:t>Vixen - Ashley Lane 渴望被老板捆绑调教玩弄的金发美女秘书:</w:t>
        <w:br/>
        <w:t>magnet:?xt=urn:btih:B9A6343C66CC3CD205DC7FED6A65EF76D1E2DC5F&amp;dn=Vixen%20-%20Ashley%20Lane-C</w:t>
      </w:r>
    </w:p>
    <w:p>
      <w:r>
        <w:t>BLK-460  黑丝新人女OL根尾朱其实是个隐藏的痴女在情人旅馆用绝赞的腰肢和大叔部长多次内射做爱:</w:t>
        <w:br/>
        <w:t>magnet:?xt=urn:btih:E823212665E2DACFE5094E8E266C5A5558D4CF38</w:t>
      </w:r>
    </w:p>
    <w:p>
      <w:r>
        <w:t>SSNI-802  暴风雨无法回家被学生强上并拍下影片不断高潮教师失格的黑丝人妻女教师三上悠亚:</w:t>
        <w:br/>
        <w:t>magnet:?xt=urn:btih:3C5FF56E5D4106D55FFB406B6463DCCBAF6AF47D</w:t>
      </w:r>
    </w:p>
    <w:p>
      <w:r>
        <w:t>BLK-459  处男的我在保健室内碰到小恶魔青梅竹马被勾引后成为了每天内射的关系:</w:t>
        <w:br/>
        <w:t>magnet:?xt=urn:btih:A8FF0E0E40A431041AE14D09C44B61F3200D22E8</w:t>
      </w:r>
    </w:p>
    <w:p>
      <w:r>
        <w:t>n1128 没有剧本一上来就被东热猛男们撕烂丝袜直接凌辱调教轮流接力插入白虎粉木耳内射:</w:t>
        <w:br/>
        <w:t>magnet:?xt=urn:btih:7D6C19491BB5AC46E807D70E1E531C2EBB75036A</w:t>
      </w:r>
    </w:p>
    <w:p>
      <w:r>
        <w:t>MIFD-121  全国风俗女总票选第五的女大学生AV出道展现已经被磨砺过的超高技巧:</w:t>
        <w:br/>
        <w:t>magnet:?xt=urn:btih:0287934504F5C0A5D2A75FC0C96B65F9EF39F918</w:t>
      </w:r>
    </w:p>
    <w:p>
      <w:r>
        <w:t>DASD-677  巨尻姐姐筱田优和她同样拥有大屁股的闺蜜莲实克蕾儿的狩猎内射计划:</w:t>
        <w:br/>
        <w:t>magnet:?xt=urn:btih:F9BF7A5EE2AB1AC51EAE04C5744F3733E9AE8A55</w:t>
      </w:r>
    </w:p>
    <w:p>
      <w:r>
        <w:t>MEYD-042  热带的夜晚和老公哥哥出轨的人妻本城小百合两具被汗水湿透也不愿分开的肉体:</w:t>
        <w:br/>
        <w:t>magnet:?xt=urn:btih:1C0C826238FD7C1B951CB40708507FABF394AA9B</w:t>
      </w:r>
    </w:p>
    <w:p>
      <w:r>
        <w:t>BID-044  黑丝巨乳痴女三人组野外露出勾引路人做爱被巨根干得哇哇叫喷出大量淫水:</w:t>
        <w:br/>
        <w:t>magnet:?xt=urn:btih:C930E61E1C5346373518A07F5F29E28804B18A82</w:t>
      </w:r>
    </w:p>
    <w:p>
      <w:r>
        <w:t>RCTD-339  让模特儿公司的派遣模特儿喝下春药肆意蹂躏她的小穴丝毫没有怜香惜玉:</w:t>
        <w:br/>
        <w:t>magnet:?xt=urn:btih:B562129DB58291223675C482617566F8A9375849</w:t>
      </w:r>
    </w:p>
    <w:p>
      <w:r>
        <w:t>TYOD-310  淫荡人妻痴女护士饭冈加奈子帮助病人处理性欲用小穴满满收下积蓄已久的精液:</w:t>
        <w:br/>
        <w:t>magnet:?xt=urn:btih:11AB80CB18F9801EB08440BC47287A1EC7D53389</w:t>
      </w:r>
    </w:p>
    <w:p>
      <w:r>
        <w:t>VEC-296  同学的美女老妈神波多一花出轨被我抓住作为把柄威胁她和我做爱成为我的性奴:</w:t>
        <w:br/>
        <w:t>magnet:?xt=urn:btih:62063137D50E9925B34C449B96130B41BF7E107D</w:t>
      </w:r>
    </w:p>
    <w:p>
      <w:r>
        <w:t>MKMP-025  为了打击卖淫偷偷潜入的搜查官水嶋杏樹受到催眠反而自己被调教成了母狗妓女:</w:t>
        <w:br/>
        <w:t>magnet:?xt=urn:btih:50759226737424C9BC229DFA891712D448D04850</w:t>
      </w:r>
    </w:p>
    <w:p>
      <w:r>
        <w:t>DVAJ-460  住在隔壁的巨乳小姐姐小梅惠那每天在窗户前露出大奶子诱惑有女朋友的我内射:</w:t>
        <w:br/>
        <w:t>magnet:?xt=urn:btih:69926009F68DC17421D76F8418986F525EC35B26</w:t>
      </w:r>
    </w:p>
    <w:p>
      <w:r>
        <w:t>MUDR-115  不管去哪都会被人侵犯的NTR体质制服美少女根尾朱里男朋友的帽子早已绿油油:</w:t>
        <w:br/>
        <w:t>magnet:?xt=urn:btih:91ED7C56DDEE14BB8FA27407E6B30049378F2337</w:t>
      </w:r>
    </w:p>
    <w:p>
      <w:r>
        <w:t>JUL-241  不能告诉任何人的秘密温泉旅行按耐不住的我让美女岳母木下凛凛子怀孕了:</w:t>
        <w:br/>
        <w:t>magnet:?xt=urn:btih:AFAF06F5FD85A421CA20E8CC7CAD3242CEF23C90</w:t>
      </w:r>
    </w:p>
    <w:p>
      <w:r>
        <w:t>DVAJ-461  利用老公的特权强上出轨的黑丝OL妻子向井蓝在她出轨的小鲜肉面前捆绑满满内射:</w:t>
        <w:br/>
        <w:t>magnet:?xt=urn:btih:358FD13D42CCEE782FCFB6A76D3F0664BC8EAB8A</w:t>
      </w:r>
    </w:p>
    <w:p>
      <w:r>
        <w:t>TAAK-027  刚搬家的黑丝女孩神宫寺奈绪在父亲的叮嘱下去问候邻居没想到被猥琐男人顶上调教堕落:</w:t>
        <w:br/>
        <w:t>magnet:?xt=urn:btih:4E20FEC9855C6967CE8C20003FBD72FAC96A04B6</w:t>
      </w:r>
    </w:p>
    <w:p>
      <w:r>
        <w:t>DOCP-227  变态丈夫想看到自己的妻子落入陌生人手中捂着嘴被阴道快速抽插的肉棒干得爽得不能正常呼吸:</w:t>
        <w:br/>
        <w:t>magnet:?xt=urn:btih:515201A86AE74142F231C475F27E6DE23482E393</w:t>
      </w:r>
    </w:p>
    <w:p>
      <w:r>
        <w:t>DVAJ-459  人妻川上奈奈美被下药迷晕和陌生大叔关在一间不做爱就不能出去的房间内在老公面前要被大叔射够20次才能出去:</w:t>
        <w:br/>
        <w:t>magnet:?xt=urn:btih:786658D7AB91572EE2E9B7ABDC38D312E311019B</w:t>
      </w:r>
    </w:p>
    <w:p>
      <w:r>
        <w:t>JBD-257  觉醒游戏3巨乳人妻切开黑暗的M调教:</w:t>
        <w:br/>
        <w:t>magnet:?xt=urn:btih:8DEA177644ED468FFFC4C4970C4866CCBFEA004E</w:t>
      </w:r>
    </w:p>
    <w:p>
      <w:r>
        <w:t>HND-526  人妻佐佐木明希和两个对自己有好感的男同事一起参加温泉旅行期间和两人分别内射做爱来决定和谁交往:</w:t>
        <w:br/>
        <w:t>magnet:?xt=urn:btih:800EA37B7892DC787185CC9644E2BDD789E5C820</w:t>
      </w:r>
    </w:p>
    <w:p>
      <w:r>
        <w:t>VOSS-158  倾听烦恼的淫荡妈妈朋友北川舞悄悄进入房间对传说中的性豪肉棒擅自直接插入脱离处男:</w:t>
        <w:br/>
        <w:t>magnet:?xt=urn:btih:96FC1D3131B5DB1BF0765369DB8C404BF4E875B4</w:t>
      </w:r>
    </w:p>
    <w:p>
      <w:r>
        <w:t>MIDE-786  输给学生的诱惑中年老师放学后跟可爱女学生七泽美亚去旅馆拼命做爱:</w:t>
        <w:br/>
        <w:t>magnet:?xt=urn:btih:1F5A3BA4504BAABE4ABEB5BF93B0B38E3A924FC5</w:t>
      </w:r>
    </w:p>
    <w:p>
      <w:r>
        <w:t>JUX-301  学校临时代课女教师桐岛绫子与经常被霸凌的男生之间的秘密诱惑性爱:</w:t>
        <w:br/>
        <w:t>magnet:?xt=urn:btih:29FE79E0FAF8A2DF8E89CF3E368419AD885B220D</w:t>
      </w:r>
    </w:p>
    <w:p>
      <w:r>
        <w:t>HND-159  强行强制中出痴女姐姐在大街上狩猎肉棒只要看上眼就没有能逃出手心的:</w:t>
        <w:br/>
        <w:t>magnet:?xt=urn:btih:B691E8770CF2379DA37A39453ACDBEFAA9F41600</w:t>
      </w:r>
    </w:p>
    <w:p>
      <w:r>
        <w:t>MEYD-599  老公长期出差寂寞巨乳美人妻蒲藤惠被儿子朋友侵犯到高潮好几次无套内射:</w:t>
        <w:br/>
        <w:t>magnet:?xt=urn:btih:6315DAC33C6DD55CE60DB70FD55E052C5B4BF491</w:t>
      </w:r>
    </w:p>
    <w:p>
      <w:r>
        <w:t>HBAD-447  不穿胸罩的巨乳美女家教老师吉川爱美下点春药就变成渴望肉棒的欲女:</w:t>
        <w:br/>
        <w:t>magnet:?xt=urn:btih:EE118C5EB064694F35D91CEA766B761D2D029B52</w:t>
      </w:r>
    </w:p>
    <w:p>
      <w:r>
        <w:t>MEYD-597  喝醉回家的隔壁人妻川上奈奈美误入坏了空调的我家错将我当老公充满汗液的出轨内射性爱:</w:t>
        <w:br/>
        <w:t>magnet:?xt=urn:btih:51BF2A2D9A387CDA964158B87A3B53B52A1B38EA</w:t>
      </w:r>
    </w:p>
    <w:p>
      <w:r>
        <w:t>IPX-499  专属女优梓光莉特殊企划仅限今天在店里坐台化身泡泡浴女郎让你无限制射精:</w:t>
        <w:br/>
        <w:t>magnet:?xt=urn:btih:7884175BF1996734E18EA837C8A2BF4F0C018A26</w:t>
      </w:r>
    </w:p>
    <w:p>
      <w:r>
        <w:t>MEYD-596  被困在冷冻仓库的美丽人妻中野七绪和我互相依偎拥抱彼此温暖内射出轨性爱:</w:t>
        <w:br/>
        <w:t>magnet:?xt=urn:btih:429ACF33CD2BCAC893EBA1F4BE934F013A6F60B2</w:t>
      </w:r>
    </w:p>
    <w:p>
      <w:r>
        <w:t>PGD-853  为了拯救班里的废材学生们美女教师波多野结衣用身体作为奖励只要表现好就能内射做爱:</w:t>
        <w:br/>
        <w:t>magnet:?xt=urn:btih:110751E851943372412A6CF055B763F46ED4812D</w:t>
      </w:r>
    </w:p>
    <w:p>
      <w:r>
        <w:t>MIDE-789  我的初恋小蕾居然因为双方父母再婚原因成为我的继姐在家里被老爸干到高潮中出:</w:t>
        <w:br/>
        <w:t>magnet:?xt=urn:btih:AA7D0950C66D368D3ED388B79940AAA02EC7838D</w:t>
      </w:r>
    </w:p>
    <w:p>
      <w:r>
        <w:t>CWPBD-82  水菜丽多P性交密着浓厚无套插入绝顶中出:</w:t>
        <w:br/>
        <w:t>magnet:?xt=urn:btih:67B1F9EF012F6D621FEFC9A448B45A3F0813DA01</w:t>
      </w:r>
    </w:p>
    <w:p>
      <w:r>
        <w:t>DV-1635  每天穿着下流连裤袜的女社员美里有纱:</w:t>
        <w:br/>
        <w:t>magnet:?xt=urn:btih:383722F48C23130F8F1286B0249517EC30DD4831</w:t>
      </w:r>
    </w:p>
    <w:p>
      <w:r>
        <w:t>DV-1302  落入圈套被轮奸的痴汉调查官麻美由真:</w:t>
        <w:br/>
        <w:t>magnet:?xt=urn:btih:FBB9EF85832AD1E5B85E2FC5B04E885539674E00</w:t>
      </w:r>
    </w:p>
    <w:p>
      <w:r>
        <w:t>n1177  美脚OL秘书大野理沙谢罪调教轮奸内射:</w:t>
        <w:br/>
        <w:t>magnet:?xt=urn:btih:82464B7FE6403FBDC6DC2A114D416E36B088734E</w:t>
      </w:r>
    </w:p>
    <w:p>
      <w:r>
        <w:t>IPX-507  温泉房逆私通中年部长被公司里面朴素的女OL明里紬强上内射性爱直至精液被榨干:</w:t>
        <w:br/>
        <w:t>magnet:?xt=urn:btih:02B6C220A493262B759B7CB1A8AACA84B303C1EA</w:t>
      </w:r>
    </w:p>
    <w:p>
      <w:r>
        <w:t>STARS-258  色情的小仓由菜汗液爱液结合激情浓密性爱:</w:t>
        <w:br/>
        <w:t>magnet:?xt=urn:btih:C53A198FC1EFA4F9ED6E734E089B65E556D972A4</w:t>
      </w:r>
    </w:p>
    <w:p>
      <w:r>
        <w:t>SSNI-813  超可爱十九岁女孩乙白沙也加疯狂高潮初体验:</w:t>
        <w:br/>
        <w:t>magnet:?xt=urn:btih:8663CCEEF5057E92C2E109799DBB3298E69BA6CD</w:t>
      </w:r>
    </w:p>
    <w:p>
      <w:r>
        <w:t>SSNI-797  同房NTR使巨乳人妻社员乃木萤沉沦出差的夜晚从早到晚和绝伦上司性爱:</w:t>
        <w:br/>
        <w:t>magnet:?xt=urn:btih:446A947A441CFD8CDD062AFBE0E31DAC1CFE16E7</w:t>
      </w:r>
    </w:p>
    <w:p>
      <w:r>
        <w:t>SSNI-800  黑丝美腿新任女教师花宫亚梦被抓住把柄在教室内当着爱人的面被轮奸:</w:t>
        <w:br/>
        <w:t>magnet:?xt=urn:btih:9DAA3EED88C53399DD45252853228B6C9A9C6B07</w:t>
      </w:r>
    </w:p>
    <w:p>
      <w:r>
        <w:t>PRED-239  山岸逢花三周年纪念作外出举办内射感谢祭回馈那些一直支持自己的粉丝们:</w:t>
        <w:br/>
        <w:t>magnet:?xt=urn:btih:E73520C08449EDFFF7B77C98423962DA9DE262ED</w:t>
      </w:r>
    </w:p>
    <w:p>
      <w:r>
        <w:t>HODV-21482  痴女上司永井玛丽亚连续带我去宾馆把我当成性奴隶逆NTR骑在身上命令我内射做爱:</w:t>
        <w:br/>
        <w:t>magnet:?xt=urn:btih:8C309852733E9A1DB2DD1F4D333AEFC82B6E7F18</w:t>
      </w:r>
    </w:p>
    <w:p>
      <w:r>
        <w:t>VEC-269  老妈的美女朋友朝桐光和有钱中年大叔结婚得不到满足来我家勾引我做爱:</w:t>
        <w:br/>
        <w:t>magnet:?xt=urn:btih:6999EF589D0ADB9E569742AE0B4458ED7137B20E</w:t>
      </w:r>
    </w:p>
    <w:p>
      <w:r>
        <w:t>JUL-250  小帐NTR在某个SNS被投稿内容发现了最爱的妻子枢木葵出轨被内射玩弄的视频:</w:t>
        <w:br/>
        <w:t>magnet:?xt=urn:btih:947CD2FCD06BC4FECCD2188C034E95B8A32685C3</w:t>
      </w:r>
    </w:p>
    <w:p>
      <w:r>
        <w:t>CEAD-029  因为家暴离家出走的人妻宮本紗央里成为了新邻居两个男人的性爱对象:</w:t>
        <w:br/>
        <w:t>magnet:?xt=urn:btih:E95ED451BAC1A3FE9ED764600AAC301813715962</w:t>
      </w:r>
    </w:p>
    <w:p>
      <w:r>
        <w:t>BEB-007  欲求不满的爆乳人妻Julia只能到处勾引靠别人的肉棒才能满足自己寂寞的身体:</w:t>
        <w:br/>
        <w:t>magnet:?xt=urn:btih:E13DC59CB6EA604DABC6CDB1B977342B10A1F48A</w:t>
      </w:r>
    </w:p>
    <w:p>
      <w:r>
        <w:t>GVG-612  近亲相奸姐犯日记和从小打闹到大的姐姐星奈爱成为了在爸妈不注意的时候就偷偷做爱的禁忌关系:</w:t>
        <w:br/>
        <w:t>magnet:?xt=urn:btih:41D2136B4ED92B9E8AE37B3E68A080E0B0BDAAAF</w:t>
      </w:r>
    </w:p>
    <w:p>
      <w:r>
        <w:t>SILK-113  女性向AV之波多野结衣出演不老实的恋人们:</w:t>
        <w:br/>
        <w:t>magnet:?xt=urn:btih:E7EAE3EA127EB6DB912A32BDD5BFBE4C8252B8FE</w:t>
      </w:r>
    </w:p>
    <w:p>
      <w:r>
        <w:t>HODV-21194  内射妄想渴望做爱欲火焚身的女OL水野朝阳:</w:t>
        <w:br/>
        <w:t>magnet:?xt=urn:btih:70EFE928B093E520E2B3D547D8502454612D7A06</w:t>
      </w:r>
    </w:p>
    <w:p>
      <w:r>
        <w:t>APNS-172  巨乳表姐妹强制换妻绝望受精做爱独家听译版:</w:t>
        <w:br/>
        <w:t>magnet:?xt=urn:btih:8625D757B2053E6F32CBD2F264F81A221F96E4E8</w:t>
      </w:r>
    </w:p>
    <w:p>
      <w:r>
        <w:t>ATID-429  被同居的公公侵犯内射堕落的人妻流田美奈实:</w:t>
        <w:br/>
        <w:t>magnet:?xt=urn:btih:68F6833C94C6201FAE61D7568154B2D92801FC1A</w:t>
      </w:r>
    </w:p>
    <w:p>
      <w:r>
        <w:t>IPZ-457  人妻OL被玩坏的RIO在一周内连续被两个陌生人强暴:</w:t>
        <w:br/>
        <w:t>magnet:?xt=urn:btih:9CB8D89A2D9C0846459AA62B7A70DE9D51883DEF</w:t>
      </w:r>
    </w:p>
    <w:p>
      <w:r>
        <w:t>MIFD-126  社交软体粉丝13万人超敏感美少女痉挛高潮AV出道:</w:t>
        <w:br/>
        <w:t>magnet:?xt=urn:btih:0729CF08E562E3CF8F943B97721EA59A778F2DE4&amp;dn=mifd-126-C</w:t>
      </w:r>
    </w:p>
    <w:p>
      <w:r>
        <w:t>SSNI-812  交换体液浓密性爱影山樱一镜到底无剪接特别篇:</w:t>
        <w:br/>
        <w:t>magnet:?xt=urn:btih:6DDB643A94575E67440EB1DA1304C05BF83B7461</w:t>
      </w:r>
    </w:p>
    <w:p>
      <w:r>
        <w:t>PRED-243  在老公不在的七天内巨乳人妻深田咏美不停被超讨厌的公公侵犯内射:</w:t>
        <w:br/>
        <w:t>magnet:?xt=urn:btih:C4ABCDB89913E7837EB961965A14914D5DDAC573</w:t>
      </w:r>
    </w:p>
    <w:p>
      <w:r>
        <w:t>HND-834  在思春期和反抗期之间的黑发苗条美少女羽鸟罗梦色气偶像AV内射出道:</w:t>
        <w:br/>
        <w:t>magnet:?xt=urn:btih:4C793024B83A482EDE86E35B89D15E8EF16866EF</w:t>
      </w:r>
    </w:p>
    <w:p>
      <w:r>
        <w:t>ATID-428  肉体关系逼近肉欲侵犯追求亡夫容貌沉溺与儿子情事的母亲吉根柚莉爱:</w:t>
        <w:br/>
        <w:t>magnet:?xt=urn:btih:1D52CE8E75BDC1BAD550B02BB5A4AC0771C12AC8</w:t>
      </w:r>
    </w:p>
    <w:p>
      <w:r>
        <w:t>JUL-242  被妈妈的朋友三浦歩美诱惑的我和这位美丽的人妻阿姨陷入了无法自拔的关系中:</w:t>
        <w:br/>
        <w:t>magnet:?xt=urn:btih:6A4D241AE0A5C4370BE60D5A764542843684C59B</w:t>
      </w:r>
    </w:p>
    <w:p>
      <w:r>
        <w:t>CAWD-085  喜欢小动物总是充满笑脸的十八岁美少女清宫铃AV出道从少女走进大人的世界:</w:t>
        <w:br/>
        <w:t>magnet:?xt=urn:btih:D36B6C9716E0971D97B7EAFD0AA01FB1017C694F</w:t>
      </w:r>
    </w:p>
    <w:p>
      <w:r>
        <w:t>ATID-424  即将结婚的星野娜美被被那最差劲最恶心的男人非常羞耻的抽插到高潮了无数次:</w:t>
        <w:br/>
        <w:t>magnet:?xt=urn:btih:B26E89FC20EE520E9360FCD4DFC8255B574DF940</w:t>
      </w:r>
    </w:p>
    <w:p>
      <w:r>
        <w:t>JUL-244  在我面前被同班坏学生们轮奸内射的老妈水户香奈陷入了无法脱身的地狱:</w:t>
        <w:br/>
        <w:t>magnet:?xt=urn:btih:A9149E214F77AEDC06388AABE7788380D35FEAC0</w:t>
      </w:r>
    </w:p>
    <w:p>
      <w:r>
        <w:t>ATID-426  订婚后遇到乡下前男友的人妻夏目彩春被内射后才发现原来一直放不下他:</w:t>
        <w:br/>
        <w:t>magnet:?xt=urn:btih:4510E5AC8A34D38BD32FE3440B934B7A71D3E608</w:t>
      </w:r>
    </w:p>
    <w:p>
      <w:r>
        <w:t>SSPD-159  绝对不能告诉老公地秘密之人妻琴井汐里每天被公公抱着陷入调教地快感之中:</w:t>
        <w:br/>
        <w:t>magnet:?xt=urn:btih:EEC7AC3CCA65EFD80A82107791431BAACFC58FDB</w:t>
      </w:r>
    </w:p>
    <w:p>
      <w:r>
        <w:t>FSDSS-040  友田彩也香在旅馆拍摄不伦电视剧AV为了满足她私底下开玩笑说的想要孩子的愿望不经同意就轮流帮她内射进去:</w:t>
        <w:br/>
        <w:t>magnet:?xt=urn:btih:067C88C423933EAE8EA721C4436493E84F4F28E9</w:t>
      </w:r>
    </w:p>
    <w:p>
      <w:r>
        <w:t>VDD-163  被胁迫的24岁黑丝巨乳女教师的母狗调教性爱计划:</w:t>
        <w:br/>
        <w:t>magnet:?xt=urn:btih:4AE304E624AF941129D5F51351562EC91EA6D627&amp;dn=vdd-163-C</w:t>
      </w:r>
    </w:p>
    <w:p>
      <w:r>
        <w:t>XVSR-543  浴室公主桃源乡绝对内射美女有村望:</w:t>
        <w:br/>
        <w:t>magnet:?xt=urn:btih:30E993C8CA968ADCEAB2A946470CA1647D7BE12E</w:t>
      </w:r>
    </w:p>
    <w:p>
      <w:r>
        <w:t>ATID-425  挤一起睡NTR兄弟的女友优月心菜睡迷糊了挤到了我被窝中被没忍住的我干了个爽:</w:t>
        <w:br/>
        <w:t>magnet:?xt=urn:btih:298D8ACAE9950806E15C5E5344E59E3E0ADB4F95</w:t>
      </w:r>
    </w:p>
    <w:p>
      <w:r>
        <w:t>TYOD-300  宅男的我和存了好久钱买的巨乳性爱娃娃上原亚衣的淫荡同居性生活:</w:t>
        <w:br/>
        <w:t>magnet:?xt=urn:btih:F28097E376BA044F19EAB7AADD2FA08155E8EA23</w:t>
      </w:r>
    </w:p>
    <w:p>
      <w:r>
        <w:t>RTP-049  被老妈再婚对象逐一插入干爽了的女儿们用肉棒改变了反对再婚的态度:</w:t>
        <w:br/>
        <w:t>magnet:?xt=urn:btih:1B9E140011722A973859F0A2245FCFDD5FB79D88</w:t>
      </w:r>
    </w:p>
    <w:p>
      <w:r>
        <w:t>NTRD-045   温柔的老婆为了我变态的愿望露出裸体被别人拍下用小穴迎接我以外的肉棒:</w:t>
        <w:br/>
        <w:t>magnet:?xt=urn:btih:C529C14D76A254D5E2DFBCE50AF81A3250EE7C93</w:t>
      </w:r>
    </w:p>
    <w:p>
      <w:r>
        <w:t>HEYZO-0492 娇弱萝莉娘木村美羽激情性爱精液连续注入:</w:t>
        <w:br/>
        <w:t>magnet:?xt=urn:btih:787769870EF1F1F4DD871EAFB5D8E5D34CB9440B</w:t>
      </w:r>
    </w:p>
    <w:p>
      <w:r>
        <w:t>FC2PPV-437689 约拍超可爱的素人妹子内射超大量浓厚精液:</w:t>
        <w:br/>
        <w:t>magnet:?xt=urn:btih:EF5B9CF51958303AA257B1E86246148CCE29777D</w:t>
      </w:r>
    </w:p>
    <w:p>
      <w:r>
        <w:t>PGD-699  在催眠术的作用下化身为不穿内裤的校园肉棒杀手的超短裙长腿女教师大场唯:</w:t>
        <w:br/>
        <w:t>magnet:?xt=urn:btih:EF7C28ACD8388CCAB13D0E3EE52784EE96D0BA57</w:t>
      </w:r>
    </w:p>
    <w:p>
      <w:r>
        <w:t>MDTM-471  性格不同的校服美女三姐妹在校园内的性爱故事:</w:t>
        <w:br/>
        <w:t>magnet:?xt=urn:btih:4BDA7E2B31ED51B601A4A7741AA15751E0127FD2</w:t>
      </w:r>
    </w:p>
    <w:p>
      <w:r>
        <w:t>SSNI-791  桢泉奈特别第四作体液交换亲密做爱:</w:t>
        <w:br/>
        <w:t>magnet:?xt=urn:btih:8083CD24FE37D5B6E74DB4BD8F68E3988D39A3DE</w:t>
      </w:r>
    </w:p>
    <w:p>
      <w:r>
        <w:t>MIDE-207  测试可爱虎牙女优初川南拍摄这么多片之后身体的敏感程度疯狂潮吹高潮性交:</w:t>
        <w:br/>
        <w:t>magnet:?xt=urn:btih:C9BE78A082F17F415B494CAC5379A3B9CE2886A2</w:t>
      </w:r>
    </w:p>
    <w:p>
      <w:r>
        <w:t>XV-1218  强奸学院被剥削的女教师在肉棒的抽插调教下成为了眼中只有性欲的母狗肉便器:</w:t>
        <w:br/>
        <w:t>magnet:?xt=urn:btih:8C7A7D9D934869C356CD1DFBBCF5F4916042781D</w:t>
      </w:r>
    </w:p>
    <w:p>
      <w:r>
        <w:t>TYOD-289  原本是贤淑的妻子波多野结衣却在肉棒抽插下堕落成为接受公公内射精液的淫荡儿媳:</w:t>
        <w:br/>
        <w:t>magnet:?xt=urn:btih:C86C0D502BFDACC97280B8593E82597E7F09100F</w:t>
      </w:r>
    </w:p>
    <w:p>
      <w:r>
        <w:t>ABP-186  铃村爱里人生首次高潮到如此地步被接力疯狂抽插痉挛9621回绝对121次:</w:t>
        <w:br/>
        <w:t>magnet:?xt=urn:btih:5C5923342FCD8FF1066DA278A6360C999A50AE24</w:t>
      </w:r>
    </w:p>
    <w:p>
      <w:r>
        <w:t>OKSN-118  美乳美尻母性光辉泛滥的美女老妈波多野结衣把儿子的肉棒照顾的无微不至:</w:t>
        <w:br/>
        <w:t>magnet:?xt=urn:btih:CDFD813B8827135195EE0A46213541EC0B2C5CBD</w:t>
      </w:r>
    </w:p>
    <w:p>
      <w:r>
        <w:t>DV-1069  裸体族的姐姐麻美由真每天光着个身子在家里游荡让准备考试的弟弟无法忍受:</w:t>
        <w:br/>
        <w:t>magnet:?xt=urn:btih:69B1BD5F88DC071BEF2D36E4EE386272BFEC9D34</w:t>
      </w:r>
    </w:p>
    <w:p>
      <w:r>
        <w:t>IPZ-616  媚药和催眠术的结合人气女优希崎杰西卡体验前所未有的高潮快感性爱:</w:t>
        <w:br/>
        <w:t>magnet:?xt=urn:btih:4FD37ED13C75701D2EE4E1705DFC6DFCCC313FC8</w:t>
      </w:r>
    </w:p>
    <w:p>
      <w:r>
        <w:t>HEYZO-0524 和憧憬的长腿美女家教老师雨宫琴音内射做爱:</w:t>
        <w:br/>
        <w:t>magnet:?xt=urn:btih:A291EE9AB7F4BE173F3997C121A1D4376ECDDCDF</w:t>
      </w:r>
    </w:p>
    <w:p>
      <w:r>
        <w:t>RBD-915  在结婚纪念日被送上奴隶舞台的女OL高杉麻里被调教成不断接待不同肉棒的妓女:</w:t>
        <w:br/>
        <w:t>magnet:?xt=urn:btih:A004CCEC064DB6EA1EFA3A80B844EF50A0C7C42F</w:t>
      </w:r>
    </w:p>
    <w:p>
      <w:r>
        <w:t>SOTB-002   强奸内射报复平时不把我当人看的女上司目黑惠调教成只知道服侍肉棒的淫荡母狗:</w:t>
        <w:br/>
        <w:t>magnet:?xt=urn:btih:5E5454B0FEAD943BF657AA7C58F39CA6D2FB863F</w:t>
      </w:r>
    </w:p>
    <w:p>
      <w:r>
        <w:t>Vixen - Lena Anderson 白富美女神和帅哥房客随心所欲的性爱:</w:t>
        <w:br/>
        <w:t>magnet:?xt=urn:btih:D270E054969F2DD27C228F810EFC6C44B8F72674</w:t>
      </w:r>
    </w:p>
    <w:p>
      <w:r>
        <w:t>KSBJ-052  美乳美尻全裸人妻卯水咲流的肉棒扫除工作:</w:t>
        <w:br/>
        <w:t>magnet:?xt=urn:btih:A23E645D00DDD9A291948C101E4D3B04E776402A</w:t>
      </w:r>
    </w:p>
    <w:p>
      <w:r>
        <w:t>NACR-336  因为要完成学校布置的裸体绘画课题分别拜托男友哥哥和老爸但除了被他们内射近亲做爱什么都没帮上:</w:t>
        <w:br/>
        <w:t>magnet:?xt=urn:btih:2A8BB3628404A5C2BB72146DC9C3A09313DB8E5E</w:t>
      </w:r>
    </w:p>
    <w:p>
      <w:r>
        <w:t>NACR-333  被色情作家的老头肉棒干到高潮内射的女OL被调教成了像小说里一样淫荡的女人:</w:t>
        <w:br/>
        <w:t>magnet:?xt=urn:btih:BC953F1CB5DFEB61C72639BBBEE75AE6682F9200</w:t>
      </w:r>
    </w:p>
    <w:p>
      <w:r>
        <w:t>SOE-929  受到催眠在丈夫面前被侵犯高潮的年轻妻子麻美由真让人不敢相信她是平日那个温柔贤惠的人妻:</w:t>
        <w:br/>
        <w:t>magnet:?xt=urn:btih:DB2E79674F007F731FC734BCC6BC82D0F9B78DEC</w:t>
      </w:r>
    </w:p>
    <w:p>
      <w:r>
        <w:t>MOT-023  大学毕业后不仅得到了学校的证书还因为出色的内射做爱考试得到了妈妈波多野结衣颁发的做爱毕业证书:</w:t>
        <w:br/>
        <w:t>magnet:?xt=urn:btih:3D026A10F78703C7B8B72295E95FFFBA6F0417A3</w:t>
      </w:r>
    </w:p>
    <w:p>
      <w:r>
        <w:t>CESD-396  对本田岬进行催眠验证她是否会任人摆布:</w:t>
        <w:br/>
        <w:t>magnet:?xt=urn:btih:EC0CA11E69C9409E4B6088691EB6F6FA1292125C</w:t>
      </w:r>
    </w:p>
    <w:p>
      <w:r>
        <w:t>CEAD-071  溺爱儿子的离婚单亲妈妈秋山静香为了保住儿子的工作不惜和上司偷情事情败露后为了补偿儿子乱伦性爱高潮:</w:t>
        <w:br/>
        <w:t>magnet:?xt=urn:btih:91CE8E089141658A781CC0E8045872F35914E672</w:t>
      </w:r>
    </w:p>
    <w:p>
      <w:r>
        <w:t>MIDE-778  超可爱新人白坂有以风俗初体验在名师的指导下慢慢改善笨拙的技巧:</w:t>
        <w:br/>
        <w:t>magnet:?xt=urn:btih:46C2D1DA9F3EC1861F2C214CF2B77BA274193A93</w:t>
      </w:r>
    </w:p>
    <w:p>
      <w:r>
        <w:t>RBD-391  无法被原谅的人妻当真由纪借着锻炼为理由其实一直被老公的上司侵犯内射:</w:t>
        <w:br/>
        <w:t>magnet:?xt=urn:btih:E1BC2B347CFCD5CB690BBA04128D0B956C2113C9</w:t>
      </w:r>
    </w:p>
    <w:p>
      <w:r>
        <w:t>MIFD-117  高中时期被两位数男生告白过个性超好的方言美少女石原希望AV出道作:</w:t>
        <w:br/>
        <w:t>magnet:?xt=urn:btih:79885BCEAD0FD5DDE1AF21A2EAC45A4077B17CB3</w:t>
      </w:r>
    </w:p>
    <w:p>
      <w:r>
        <w:t>KMHRS-020  为想体验AV的短发小美女提供男优和拍摄地点供她在观众面前大展身手:</w:t>
        <w:br/>
        <w:t>magnet:?xt=urn:btih:A7C4FB447A0E3773DAC6E21F89D7C5FE1CDAA0E4</w:t>
      </w:r>
    </w:p>
    <w:p>
      <w:r>
        <w:t>MIDE-779  穿着绝对领域长筒袜的可爱女仆蓝芽美月无条件服从中年主人的任何要求:</w:t>
        <w:br/>
        <w:t>magnet:?xt=urn:btih:CB73DFAE40D823D6E7F9F995A90DC5032DF4BBCB</w:t>
      </w:r>
    </w:p>
    <w:p>
      <w:r>
        <w:t>MIDE-780  常年孤独的我被儿子的美女老婆初川南诱惑只要他出门就马上勾引我插入内射:</w:t>
        <w:br/>
        <w:t>magnet:?xt=urn:btih:C53FA5D18D476643361E29206E17360421306A2D</w:t>
      </w:r>
    </w:p>
    <w:p>
      <w:r>
        <w:t>050520-001 带女朋友菊川三叶见老爸却不曾想到在我睡着之后被老爸无套插入内射寝取:</w:t>
        <w:br/>
        <w:t>magnet:?xt=urn:btih:6D99EA2B0FA52CE339C867B2B69062F59C5AA6C2</w:t>
      </w:r>
    </w:p>
    <w:p>
      <w:r>
        <w:t>DASD-682  已经谈婚论嫁的女朋友叶月蕾拉被黑人的肉棒内射过后再也看不上我的小蚯蚓:</w:t>
        <w:br/>
        <w:t>magnet:?xt=urn:btih:4D834F03CEC794E1E083F594249509C93CB91774</w:t>
      </w:r>
    </w:p>
    <w:p>
      <w:r>
        <w:t>KIR-010  老公被裁员付不出房租巨乳太太葵百合香找房东商量为了替家里省钱被无套内射:</w:t>
        <w:br/>
        <w:t>magnet:?xt=urn:btih:05345CB90F00E317D069B75310551BFCBCEE7511</w:t>
      </w:r>
    </w:p>
    <w:p>
      <w:r>
        <w:t>RBD-883  想离职做全职太太的人妻中村日咲被调教成了口交必吞精做爱必内射的母狗妓女:</w:t>
        <w:br/>
        <w:t>magnet:?xt=urn:btih:95F267B03BA1A57D4D22D48F72E5BD3E374D6CB5</w:t>
      </w:r>
    </w:p>
    <w:p>
      <w:r>
        <w:t>SSNI-781  被老公回老家的美丽人妻葵司寝取NTR被公公的超强舌技舔到堕落高潮独家听译版:</w:t>
        <w:br/>
        <w:t>magnet:?xt=urn:btih:5E42FDEF713AFA236A19400C77D3394EFE057148</w:t>
      </w:r>
    </w:p>
    <w:p>
      <w:r>
        <w:t>MIDE-777  妈妈再婚后看到为了保护我被继父强奸的巨乳姐姐高桥圣子我居然可耻的勃起了:</w:t>
        <w:br/>
        <w:t>magnet:?xt=urn:btih:8440F69C2664C619392DB3DC8E369A2F9AB1ECFC</w:t>
      </w:r>
    </w:p>
    <w:p>
      <w:r>
        <w:t>PPPD-848  丈夫不在的时候超肉食素人巨乳人妻让我一天中肉棒一直勃起在情侣酒店无套插入内射:</w:t>
        <w:br/>
        <w:t>magnet:?xt=urn:btih:08E4D0B619010BF6FB5879678F755DCB949CF256</w:t>
      </w:r>
    </w:p>
    <w:p>
      <w:r>
        <w:t>WANZ-964  曾经的小妮子小蕾如今亭亭玉立的站在我面前大胆露出内裤说着淫语请求我让她怀孕:</w:t>
        <w:br/>
        <w:t>magnet:?xt=urn:btih:FD06A64A20ED4F49A122543C07A21F9E9F2D1FD0</w:t>
      </w:r>
    </w:p>
    <w:p>
      <w:r>
        <w:t>GVG-210  拘束调教强上内射社长的巨乳美女老婆松井优子把她中出成我的肉便器:</w:t>
        <w:br/>
        <w:t>magnet:?xt=urn:btih:BFECCEA0212D651A47DD4C8E7F4C8087D360F2D9</w:t>
      </w:r>
    </w:p>
    <w:p>
      <w:r>
        <w:t>IPZ-068  诱人犯罪的美女赛车女郎堀咲莉亚迫于上司的威胁被迫出卖了自己的身体:</w:t>
        <w:br/>
        <w:t>magnet:?xt=urn:btih:7A817360C6236C50834CAB1CF13518B0591C3337</w:t>
      </w:r>
    </w:p>
    <w:p>
      <w:r>
        <w:t>GVG-160  巨乳美女家庭教师赤井美月让死肥宅的我明白除了游戏还有这么美妙的事情:</w:t>
        <w:br/>
        <w:t>magnet:?xt=urn:btih:4E90FBCAD3D92D6C2D3B491A4C32C1BCCCB8C0DC</w:t>
      </w:r>
    </w:p>
    <w:p>
      <w:r>
        <w:t>SDDE-559  在你耳边低语将你大脑融化的淫语按摩ASMR颅内高潮佐佐木明希莲实克蕾儿:</w:t>
        <w:br/>
        <w:t>magnet:?xt=urn:btih:C967EDBCBEE14A08A33AFF47264D0BB8E6C93472</w:t>
      </w:r>
    </w:p>
    <w:p>
      <w:r>
        <w:t>NTR-004  在上司巨根下疯狂高潮的爱妻筱田步美可就算她这么淫荡我还是深爱着她:</w:t>
        <w:br/>
        <w:t>magnet:?xt=urn:btih:3CA12EC4E8911455947DDA30724484C56092AE62</w:t>
      </w:r>
    </w:p>
    <w:p>
      <w:r>
        <w:t>PPPD-420  丰满巨乳女仆折原穗花和吉村家五个猥琐男人的绝对服侍没有休息的性服务:</w:t>
        <w:br/>
        <w:t>magnet:?xt=urn:btih:B142A36C1A459EE17D7D15A2978059D7FC0547D6</w:t>
      </w:r>
    </w:p>
    <w:p>
      <w:r>
        <w:t>GVG-049  有村千佳的淫语大百科穿着超短牛仔裤露出勾引痴汉玩弄调教他们的肉棒:</w:t>
        <w:br/>
        <w:t>magnet:?xt=urn:btih:B22F31936683DA692577F184D4833D506070BA03</w:t>
      </w:r>
    </w:p>
    <w:p>
      <w:r>
        <w:t>IPTD-489  淫荡家庭教师希崎杰西卡的诱惑授业每天去学生家就是为了玩弄他们的肉棒:</w:t>
        <w:br/>
        <w:t>magnet:?xt=urn:btih:342E34A8D6E5D5B774958E0D4218454F89856006</w:t>
      </w:r>
    </w:p>
    <w:p>
      <w:r>
        <w:t>ECB-135  绝对痴女凛音桃花调教网上募集的素人M男肉棒今天不射到虚脱就别想回家了:</w:t>
        <w:br/>
        <w:t>magnet:?xt=urn:btih:91842EDA1E92A425E8477F0EB0CAF3913046621B</w:t>
      </w:r>
    </w:p>
    <w:p>
      <w:r>
        <w:t>IPX-113  出道一周年后可爱女优明里紬举办粉丝大感谢祭用淫穴表达这一年的感谢心情:</w:t>
        <w:br/>
        <w:t>magnet:?xt=urn:btih:F57B37115E37D01CD7227CF36060890E0C72FF30</w:t>
      </w:r>
    </w:p>
    <w:p>
      <w:r>
        <w:t>FSDSS-042  原S1专属女优桥本有菜移籍Faleno的第一作用大量的精液颜射给她洗礼开启新篇章:</w:t>
        <w:br/>
        <w:t>magnet:?xt=urn:btih:6B5B72BC56CAD257B12534A96BB3A728DBB3385B</w:t>
      </w:r>
    </w:p>
    <w:p>
      <w:r>
        <w:t>MDTM-368  超可爱萝莉技师迹美珠里为哥哥全心全意的服务在肮脏的地方也会用舌头仔细清理:</w:t>
        <w:br/>
        <w:t>magnet:?xt=urn:btih:2A1AE9C895A0BD70864D68CC0B71762AD35A180E</w:t>
      </w:r>
    </w:p>
    <w:p>
      <w:r>
        <w:t>WANZ-963  在员工旅游中我的巨乳老婆Julia被那些猥琐领导借着宴会游戏的名义侵犯轮奸在我面前内射一整晚:</w:t>
        <w:br/>
        <w:t>magnet:?xt=urn:btih:2162AA1D6E8FE4CAA16A13A8329541D374D6B591</w:t>
      </w:r>
    </w:p>
    <w:p>
      <w:r>
        <w:t>Blacked - Riley Nixon 受够了各种规矩的富家千金此刻只想突破束缚享受黑人老师的大鸡巴:</w:t>
        <w:br/>
        <w:t>magnet:?xt=urn:btih:E374FAE1FFEC5D1325066916D8FA350C58ED3822</w:t>
      </w:r>
    </w:p>
    <w:p>
      <w:r>
        <w:t>NACR-278  在社长家尽情享受他妻子美园和华的丰满身材尽情抽插撞击她的臀肉:</w:t>
        <w:br/>
        <w:t>magnet:?xt=urn:btih:34BE4C51D493787BB86D8D694B2935EC17F653D4</w:t>
      </w:r>
    </w:p>
    <w:p>
      <w:r>
        <w:t>HEYZO1288  苍井樱的下马第二片让她走访各个房间寻找适合的肉棒进行内射做爱:</w:t>
        <w:br/>
        <w:t>magnet:?xt=urn:btih:93A9BCD62987CD9995A2310A1072ECF1C00EA046</w:t>
      </w:r>
    </w:p>
    <w:p>
      <w:r>
        <w:t>GVG-354  老公和女儿不在的时候和女婿一直保持着肉体关系的寂寞人妻葉月奈穂:</w:t>
        <w:br/>
        <w:t>magnet:?xt=urn:btih:CF4265AD99C12EED2764391D51FA50F4BA815AD1</w:t>
      </w:r>
    </w:p>
    <w:p>
      <w:r>
        <w:t>042620_001 和隔壁不穿胸罩出门扔垃圾露出奶子的美女人妻吉冈莲美偷情内射做爱:</w:t>
        <w:br/>
        <w:t>magnet:?xt=urn:btih:8B72AA547C0939A1FD2B50DF65726943AF40FCF0</w:t>
      </w:r>
    </w:p>
    <w:p>
      <w:r>
        <w:t>CJOD-069  人妻风俗娘佐佐木明希带你走进日本风俗业之实现你3次内射梦想的痴女风俗技巧:</w:t>
        <w:br/>
        <w:t>magnet:?xt=urn:btih:58FCC0B6913AC6B7C4C89C5D54C90DDDE0083CE0</w:t>
      </w:r>
    </w:p>
    <w:p>
      <w:r>
        <w:t>060415_091 打电话预约了一个上门按摩妹却没料到居然是高中同学当然要用肉棒给她好好招待:</w:t>
        <w:br/>
        <w:t>magnet:?xt=urn:btih:EF6737D9E840043D54971EE372CA2AFD7CD32961</w:t>
      </w:r>
    </w:p>
    <w:p>
      <w:r>
        <w:t>DV-1312  为了不让妈妈的幻想破灭体贴的女儿麻美由真每天都被禽兽继父侵犯调教:</w:t>
        <w:br/>
        <w:t>magnet:?xt=urn:btih:D41A0EB9A9C97854310D920115AB680D8C69F5D1</w:t>
      </w:r>
    </w:p>
    <w:p>
      <w:r>
        <w:t>MIGD-550  因为我的原因和我两情相悦的巨乳美女家教佐藤遥希被轮奸内射七连发调教:</w:t>
        <w:br/>
        <w:t>magnet:?xt=urn:btih:6151F125A0FD37882D9AB570C9E2A80296E6A7AD</w:t>
      </w:r>
    </w:p>
    <w:p>
      <w:r>
        <w:t>GVG-284  我那高傲的会长老妈被抓住把柄把我面前被调教内射成了恳求同学们给他肉棒的母狗:</w:t>
        <w:br/>
        <w:t>magnet:?xt=urn:btih:1FF850BF2017D17BAE2369297CC91EFDB80B29FD</w:t>
      </w:r>
    </w:p>
    <w:p>
      <w:r>
        <w:t>STARS-236  曾经那个SOD推出的神秘女孩终于发表了自己的艺名夏目響正式成为一名AV女优:</w:t>
        <w:br/>
        <w:t>magnet:?xt=urn:btih:495E3678F1BE6956E3AFA45F9D19245756E24F5E</w:t>
      </w:r>
    </w:p>
    <w:p>
      <w:r>
        <w:t>MVSD-311  检测时间停止机的效果潜入辣妹女优AIKA的生活中使用它测试能否用这个为所欲为尽情内射到爽:</w:t>
        <w:br/>
        <w:t>magnet:?xt=urn:btih:55A80979C0BE9DA3D1FAA432B085FB6D9C63AF5D</w:t>
      </w:r>
    </w:p>
    <w:p>
      <w:r>
        <w:t>MIAA-220  超级痴女大姐姐永井玛丽亚公开招募可爱的小白脸M男尽情侮辱他们的肉棒榨出美味的精液:</w:t>
        <w:br/>
        <w:t>magnet:?xt=urn:btih:7D453BD88632464252546BC449A7D32B72402615</w:t>
      </w:r>
    </w:p>
    <w:p>
      <w:r>
        <w:t>MVSD-290  欲求不满男的寂寞巨乳人妻水野朝阳背着老公和别的男人温泉不伦旅行内射十连发精液溢出阴道:</w:t>
        <w:br/>
        <w:t>magnet:?xt=urn:btih:7201746947486A7872C44499E293272C06666A72</w:t>
      </w:r>
    </w:p>
    <w:p>
      <w:r>
        <w:t>DASD-678  穿上超紧身皮衣的痴女永井玛丽亚和男优激情做爱连小穴都被勒紧了:</w:t>
        <w:br/>
        <w:t>magnet:?xt=urn:btih:B587EC679A0DF539BA59E2E33C1F4B789D3DB158</w:t>
      </w:r>
    </w:p>
    <w:p>
      <w:r>
        <w:t>JUL-237  被处男按摩师搞到高潮不断的人妻大岛优香主动带他回家继续玩弄肉棒:</w:t>
        <w:br/>
        <w:t>magnet:?xt=urn:btih:1B9A0739E0CCBE68515EAB5DD1154733B241E392</w:t>
      </w:r>
    </w:p>
    <w:p>
      <w:r>
        <w:t>MIDE-772  女仆咖啡屋的美臀女仆对主人的要求言听计从后入桃屁多次让她高潮:</w:t>
        <w:br/>
        <w:t>magnet:?xt=urn:btih:3782DD2AC2B50A89816EC3D1515F07221B6758B7</w:t>
      </w:r>
    </w:p>
    <w:p>
      <w:r>
        <w:t>JUL-235  对部下苛刻的女上司冈江凛其实上是豆腐心一边性骚扰一边怒骂的爱情故事:</w:t>
        <w:br/>
        <w:t>magnet:?xt=urn:btih:1E87B124B8995EFFB2158335F416C0DF05632245</w:t>
      </w:r>
    </w:p>
    <w:p>
      <w:r>
        <w:t>MEYD-139  在排卵日的危险诱惑性行为巨乳人妻水野朝阳色诱老公以外的男人内射做爱:</w:t>
        <w:br/>
        <w:t>magnet:?xt=urn:btih:8937AF74D5F846F4E3BA841A4672063E13CA5B2C</w:t>
      </w:r>
    </w:p>
    <w:p>
      <w:r>
        <w:t>CJOD-245  淫荡女老师春咲凉的骑乘位性爱在休学旅行诱惑中年教导主任内射性爱:</w:t>
        <w:br/>
        <w:t>magnet:?xt=urn:btih:F15CC0E47DC92DCCB8C75C47B5EF4DFBD9A3BDE3</w:t>
      </w:r>
    </w:p>
    <w:p>
      <w:r>
        <w:t>HND-836  成为本中专属女优的美谷朱里三本番专属浓厚接吻中出眼神一秒不离同时做爱:</w:t>
        <w:br/>
        <w:t>magnet:?xt=urn:btih:4B7E24D5053B167505A3DC086D000C5D63679D4F</w:t>
      </w:r>
    </w:p>
    <w:p>
      <w:r>
        <w:t>VRTM-498  住院的弟弟按捺不住性欲将巨臀护士姐姐灌下媚药后摩擦白色中出性爱精液射满子宫:</w:t>
        <w:br/>
        <w:t>magnet:?xt=urn:btih:06DD6DED607B0BA86E1B64F6148D8C9C9225E08E</w:t>
      </w:r>
    </w:p>
    <w:p>
      <w:r>
        <w:t>MEYD-590  人妻花音丽不能说的秘密其实老公的上司每次把他派去出差后都会到家里侵犯内射自己:</w:t>
        <w:br/>
        <w:t>magnet:?xt=urn:btih:190740BECB454E2DBA2CE3B497E665D7EE6B76E2</w:t>
      </w:r>
    </w:p>
    <w:p>
      <w:r>
        <w:t>HND-840  女友的小恶魔妹妹松本一香太爱我了总是趁着她不注意私底下偷偷和我内射造人性爱:</w:t>
        <w:br/>
        <w:t>magnet:?xt=urn:btih:E05097C1FA25D637C3DC188B62E03D313F3E6017</w:t>
      </w:r>
    </w:p>
    <w:p>
      <w:r>
        <w:t>IPX-483  因为男朋友看大胸AV赌气的女孩去按摩店想让胸部变大却碰上淫魔技师被干到高潮:</w:t>
        <w:br/>
        <w:t>magnet:?xt=urn:btih:EFA0D96134F616FC5A7DFDAA8C822496A563DF27</w:t>
      </w:r>
    </w:p>
    <w:p>
      <w:r>
        <w:t>JUL-214  最爱的未婚妻流田美奈实在新婚初夜背着喝醉的我和我最好兄弟疯狂内射玩弄做爱:</w:t>
        <w:br/>
        <w:t>magnet:?xt=urn:btih:DAF02AEA5642E6C9263715808823B0D9A5DF8D30</w:t>
      </w:r>
    </w:p>
    <w:p>
      <w:r>
        <w:t>SNIS-812  角色扮演各种职业女郎吉泽明步在不能出声的情况下被男人侵犯奸淫:</w:t>
        <w:br/>
        <w:t>magnet:?xt=urn:btih:D1EF273B4D86B2F9329B0FDCADD8AB2F4420BF9A</w:t>
      </w:r>
    </w:p>
    <w:p>
      <w:r>
        <w:t>STARS-243  禁欲后蠢蠢欲动的状态和久井麻里亚在第十一作引来解禁初次中出做爱:</w:t>
        <w:br/>
        <w:t>magnet:?xt=urn:btih:84F62F6D7B11FB2183A75C83364185EFBA6D97DA</w:t>
      </w:r>
    </w:p>
    <w:p>
      <w:r>
        <w:t>WANZ-201  痴女护士姐妹花冲田杏梨莲实克蕾儿用淫荡的舌头一起服务病人没洗澡的肉棒:</w:t>
        <w:br/>
        <w:t>magnet:?xt=urn:btih:39E84A71E7E5E1BCF8C065EC1A015ED737706B0B</w:t>
      </w:r>
    </w:p>
    <w:p>
      <w:r>
        <w:t>HND-422  睾丸按摩后再让憋了大量精子的客人来一发猛烈内射的天才丝袜按摩师佐佐木明希:</w:t>
        <w:br/>
        <w:t>magnet:?xt=urn:btih:4A9C3CEA2D9AC2BC19757328267DB742DC217741</w:t>
      </w:r>
    </w:p>
    <w:p>
      <w:r>
        <w:t>严重姐控的我一DVDMS-028  直偷拍姐姐椎名空在父母不在的日子近亲相奸的记录影像:</w:t>
        <w:br/>
        <w:t>magnet:?xt=urn:btih:1A03E8ED455B03D3FF6C229F1AFF48E35CEFEA97</w:t>
      </w:r>
    </w:p>
    <w:p>
      <w:r>
        <w:t>SDDE-623  面向变态男的你主管视角被女孩们要求看着她们和别人做爱然后在一旁打手枪:</w:t>
        <w:br/>
        <w:t>magnet:?xt=urn:btih:4420774F8B6E7F4B4831A2F095F56CA23278512B</w:t>
      </w:r>
    </w:p>
    <w:p>
      <w:r>
        <w:t>SDAM-048  极品嫩穴美女主播一边上节目一边被抽插拍完就连巨根男优都夸这个小穴特别爽:</w:t>
        <w:br/>
        <w:t>magnet:?xt=urn:btih:C6C38BA8E2089D6D216A4BE38B913A005D774118</w:t>
      </w:r>
    </w:p>
    <w:p>
      <w:r>
        <w:t>Vixen - Kenna James&amp;Khloe Kapri 最好的闺蜜为了拉拢她的客户邀请我和她一起服务客户的大鸡巴:</w:t>
        <w:br/>
        <w:t>magnet:?xt=urn:btih:FA4A9153C2C99D12FED924959FE5E2F0644FA78C</w:t>
      </w:r>
    </w:p>
    <w:p>
      <w:r>
        <w:t>Vixen - Alexa Grace&amp;Kenna James 最好的闺蜜为了拉拢她的客户邀请我和她一起服务客户的大鸡巴第二部:</w:t>
        <w:br/>
        <w:t>magnet:?xt=urn:btih:8A0B49B0B9F3B9C6EDBCF729B61F99591078FF67</w:t>
      </w:r>
    </w:p>
    <w:p>
      <w:r>
        <w:t>STARS-244  化身痴女的可爱女优永野一夏去M男家里住一晚闷绝玩弄他的奴隶老二二十四小时不断榨精:</w:t>
        <w:br/>
        <w:t>magnet:?xt=urn:btih:8F6BC8C816850CBEB50CD7D94B7B7B47F16E57B6</w:t>
      </w:r>
    </w:p>
    <w:p>
      <w:r>
        <w:t>JUL-230  老爸再婚娶的肉感大洋马后妈居然和我说爸爸不行了儿子代替让她高潮内射怀孕是天经地义:</w:t>
        <w:br/>
        <w:t>magnet:?xt=urn:btih:38CF130812EADBE2657EAA15EDAF9399FDB1B1BA</w:t>
      </w:r>
    </w:p>
    <w:p>
      <w:r>
        <w:t>MEYD-592  温柔贤惠的人妻佐藤莉子被儿子的同学强行内射就算心里抗拒可身体还是被干到一次又一次的高潮:</w:t>
        <w:br/>
        <w:t>magnet:?xt=urn:btih:AD728571291FB78434609837AE6F953E00B1C160</w:t>
      </w:r>
    </w:p>
    <w:p>
      <w:r>
        <w:t>YPAA-014  美臀老婆筱田优被大肉棒强行内射夺走了身为丈夫的我只能每天看着她被插到高潮的视频打飞机:</w:t>
        <w:br/>
        <w:t>magnet:?xt=urn:btih:57ABD921DEB8F3AA6E189CD05EE15117384DB256</w:t>
      </w:r>
    </w:p>
    <w:p>
      <w:r>
        <w:t>MIDE-781  乡下的小姨子神宫寺奈绪来东京投靠我看着乖巧却没想到老婆不在的时候立马对我的肉棒发起进攻:</w:t>
        <w:br/>
        <w:t>magnet:?xt=urn:btih:4CD0DD8746570BA9C06CB3F2908DAB5BC52BE9F5</w:t>
      </w:r>
    </w:p>
    <w:p>
      <w:r>
        <w:t>HND-838  痴女姐姐春咲凉强制射精没有爱却多次内射用哪个叫做肉穴的东西测试是否只是单纯的性欲处理工具:</w:t>
        <w:br/>
        <w:t>magnet:?xt=urn:btih:C61E3C68EA43F39FAF4382A325A64C1CCB391739</w:t>
      </w:r>
    </w:p>
    <w:p>
      <w:r>
        <w:t>TYOD-278  勾引学生和他老爸一起干自己双穴齐开内射爽到翻白眼的淫荡痴女家庭教师水菜丽:</w:t>
        <w:br/>
        <w:t>magnet:?xt=urn:btih:3DAC847B636C00B4A9652C2AA6C42A926D97E21E</w:t>
      </w:r>
    </w:p>
    <w:p>
      <w:r>
        <w:t>HND-842  朋友打电话和我说太爱女友了想和她结婚却没想到他的女朋友奏音花音却在我这里主动求我无套内射:</w:t>
        <w:br/>
        <w:t>magnet:?xt=urn:btih:662C682767F8CE8046ACCD50684B094D0E420C88</w:t>
      </w:r>
    </w:p>
    <w:p>
      <w:r>
        <w:t>DASD-312  拍摄人员和男优串通好欺骗波多野结衣绝对要内射到她怀孕的整蛊企划:</w:t>
        <w:br/>
        <w:t>magnet:?xt=urn:btih:AA6EC219B00567E31E707B1BDA7F4833BB0EC1EB</w:t>
      </w:r>
    </w:p>
    <w:p>
      <w:r>
        <w:t>SHKD-901  欺骗朋友的女友玩调节气氛的游戏借机轮奸了她揉捏她的巨乳内射做爱:</w:t>
        <w:br/>
        <w:t>magnet:?xt=urn:btih:2DDE43FC1BEF4DC6AF3A99F91568A1BDDF5C8C5A</w:t>
      </w:r>
    </w:p>
    <w:p>
      <w:r>
        <w:t>Blacked - Kali Roses 总是幻想被轮奸的金发大学生终于如愿以偿得到了好多根大黑屌:</w:t>
        <w:br/>
        <w:t>magnet:?xt=urn:btih:68383D65EBCC13470153106F388737B168C2A60A</w:t>
      </w:r>
    </w:p>
    <w:p>
      <w:r>
        <w:t>HND-181  卡在墙壁里面无法动弹的清纯学生妹正好被路过的男同学捡了个大便宜:</w:t>
        <w:br/>
        <w:t>magnet:?xt=urn:btih:817FCB6211F1E92885091CF8BB3F4297347A7E8A</w:t>
      </w:r>
    </w:p>
    <w:p>
      <w:r>
        <w:t>SSNI-753  对激烈抽插很兴趣的花宫亚梦今天也要体验一把被干到浑身痉挛的快感:</w:t>
        <w:br/>
        <w:t>magnet:?xt=urn:btih:BF17FD36C73EC53ED85CC703C1A08A2886DE5A35</w:t>
      </w:r>
    </w:p>
    <w:p>
      <w:r>
        <w:t>FSDSS-028  每个男人都梦寐以求苦苦找寻的地方由高级技师高岛美美给你送上服务:</w:t>
        <w:br/>
        <w:t>magnet:?xt=urn:btih:AEBAEBF3CDF1F41FD888442A8EB61BE12DE8F5DC</w:t>
      </w:r>
    </w:p>
    <w:p>
      <w:r>
        <w:t>STARS-245  不擅长拒绝别人的制服美少女白川柚子在校园各个角落偷偷摸摸的被人抽插:</w:t>
        <w:br/>
        <w:t>magnet:?xt=urn:btih:E28DBE6C4963DFD9426C18ED78C22B5AC5437767</w:t>
      </w:r>
    </w:p>
    <w:p>
      <w:r>
        <w:t>BLK-457  平时很认真的辣妹喝醉后就会变成喜欢吞精的骚货和周围的男人随意乱交内射:</w:t>
        <w:br/>
        <w:t>magnet:?xt=urn:btih:527E95414777823993CA5D4309AA13C2EFF9C867</w:t>
      </w:r>
    </w:p>
    <w:p>
      <w:r>
        <w:t>ATID-269  一直很贞淑的人妻春原未来被老公以外的肉棒侵犯插到堕落迷失在高潮之中:</w:t>
        <w:br/>
        <w:t>magnet:?xt=urn:btih:E61F05C92EC6B5498F24823081D45DC76C17D2FC</w:t>
      </w:r>
    </w:p>
    <w:p>
      <w:r>
        <w:t>MRXD-047  巨尻大嫂筱田优的屁股让我意乱情迷什么都顾不上只想抓着这个炮架拼命输出:</w:t>
        <w:br/>
        <w:t>magnet:?xt=urn:btih:350B352B3B244FBDF35FDE6F22CCDFB8EA08392D</w:t>
      </w:r>
    </w:p>
    <w:p>
      <w:r>
        <w:t>STARS-242  刚入公司想要好好工作半夜在加班的我得到了黑丝女OL前辈本庄铃的特殊服务:</w:t>
        <w:br/>
        <w:t>magnet:?xt=urn:btih:40C268BD5510EBE56DBAFAEF28EED8F38C7C3813</w:t>
      </w:r>
    </w:p>
    <w:p>
      <w:r>
        <w:t>JUL-224  因为我的原因老妈甘乃椿被同班混混们轮奸内射陷入永无止境的屈辱漩涡:</w:t>
        <w:br/>
        <w:t>magnet:?xt=urn:btih:9A9F7D5886775103115AC2967CDAB0A2C52577C9</w:t>
      </w:r>
    </w:p>
    <w:p>
      <w:r>
        <w:t>BigNaturals - Skye Blue 相亲的对象居然不穿胸罩在餐厅真空个大奶子搞得我心痒痒直接给她就地正法:</w:t>
        <w:br/>
        <w:t>magnet:?xt=urn:btih:3A78FB2CF5677A0AB1BC43C392272CB74B92846C</w:t>
      </w:r>
    </w:p>
    <w:p>
      <w:r>
        <w:t>BLK-455  明明是超讨厌的大叔却被干到大量潮吹不想承认这一切的嚣张制服学生妹的性爱录像:</w:t>
        <w:br/>
        <w:t>magnet:?xt=urn:btih:78E4055E9040CD40D5147264B9F5D4F5F47AE6C2</w:t>
      </w:r>
    </w:p>
    <w:p>
      <w:r>
        <w:t>JUX-103  老公长期不在身边使得人妻久保丽子被强行尝试一次禁果后就一发不可收拾成为我们的居委会性欲夫人:</w:t>
        <w:br/>
        <w:t>magnet:?xt=urn:btih:A785B930F906208764646152B44B791F56D114D1</w:t>
      </w:r>
    </w:p>
    <w:p>
      <w:r>
        <w:t>PRED-234  决定制裁痴汉打算通过镜头把他们曝光的美女主播反而记录下自己被轮奸堕落内射的影像:</w:t>
        <w:br/>
        <w:t>magnet:?xt=urn:btih:391F1AD372CEFD1F00D5774D0CA197781207BD5D</w:t>
      </w:r>
    </w:p>
    <w:p>
      <w:r>
        <w:t>JUL-228  潜入搜查官NTR混入赌场内部的人妻搜查官妃光莉被拆穿身份老公被拷打的同时自己却被疯狂抽插内射高潮不止:</w:t>
        <w:br/>
        <w:t>magnet:?xt=urn:btih:E7328DF8DB9BB8F912AA66AA55B14167D70CC475</w:t>
      </w:r>
    </w:p>
    <w:p>
      <w:r>
        <w:t>HND-839  女友外遇实验NTR找最好的朋友测试一下女友根尾朱里是否会外遇却不料两人彻底沦陷每天不断内射做爱:</w:t>
        <w:br/>
        <w:t>magnet:?xt=urn:btih:3B89FCE3BE513EC0C5C0D8E241BF13D342C76EAA</w:t>
      </w:r>
    </w:p>
    <w:p>
      <w:r>
        <w:t>MIDE-326  小恶魔妹妹初川南故意露出内裤说着淫语诱惑我到达忍耐极限后直接用硬邦邦的肉棒开始反击:</w:t>
        <w:br/>
        <w:t>magnet:?xt=urn:btih:297AB1845D332BFF04F59FEC50B2DA495A8C8CA3</w:t>
      </w:r>
    </w:p>
    <w:p>
      <w:r>
        <w:t>ZUKO-118  趁着椎名空和她的女性朋友们在一起聚会的时候让一群吃了春药的男优登场瞬间就把场面弄得混乱了:</w:t>
        <w:br/>
        <w:t>magnet:?xt=urn:btih:247F1F25F0394C282FCF963B29DA8D60B5A930E6</w:t>
      </w:r>
    </w:p>
    <w:p>
      <w:r>
        <w:t>ZEX-363  因为没有性生活欲望累积到要炸了的筱田优趁着老公同事们来家里做客用时间停止机霸占了一大堆肉棒:</w:t>
        <w:br/>
        <w:t>magnet:?xt=urn:btih:6E7C7253EEFE642A299CD3C87127AF1274B85624</w:t>
      </w:r>
    </w:p>
    <w:p>
      <w:r>
        <w:t>FamilyStrokes - Melody Marks 得知弟弟要进行人生第一次约会的美女姐姐决定教他怎么做爱才能满足女孩:</w:t>
        <w:br/>
        <w:t>magnet:?xt=urn:btih:8A6018AEF061B7143F24AEEBBFEA42EAC97FE8BB</w:t>
      </w:r>
    </w:p>
    <w:p>
      <w:r>
        <w:t>PPPD-846  与SNS认识的雏出来聚会带她和猥琐大叔们一起吵架在排卵日危险的内射派对:</w:t>
        <w:br/>
        <w:t>magnet:?xt=urn:btih:A0F2E7BD232A6CD3D2062512A5917CA7BC82B96A</w:t>
      </w:r>
    </w:p>
    <w:p>
      <w:r>
        <w:t>PPPD-841  高级技师田中瞳用她的招牌大奶提供乳交服务不需要手来辅助直接用巨乳夹射:</w:t>
        <w:br/>
        <w:t>magnet:?xt=urn:btih:921A7060861604720222BA3D56D39627EE480723</w:t>
      </w:r>
    </w:p>
    <w:p>
      <w:r>
        <w:t>VENU-934  结婚纪念日当摄影机的公公说要帮忙拍纪念照却让我脱光衣服和助手一起内射了我:</w:t>
        <w:br/>
        <w:t>magnet:?xt=urn:btih:58C0DF79331D1EFC98C083D18E26B95BC2D22401</w:t>
      </w:r>
    </w:p>
    <w:p>
      <w:r>
        <w:t>NGOD-120  去学驾照的老婆通野未帆没告诉我其实学习过程就是被教练一直性侵最后想通过还要被内射:</w:t>
        <w:br/>
        <w:t>magnet:?xt=urn:btih:428E900298602015FEE19461B1500F75CE6F96FD</w:t>
      </w:r>
    </w:p>
    <w:p>
      <w:r>
        <w:t>MKON-030  父母双亡的我和可爱妹妹永濑结衣投靠远房亲戚却没想到我最宝贝的妹妹被他们一家老小轮流内射调教成淫娃:</w:t>
        <w:br/>
        <w:t>magnet:?xt=urn:btih:D8D9DEF2DCA9AC6DFE8BD77F1F36D800759AF4E4</w:t>
      </w:r>
    </w:p>
    <w:p>
      <w:r>
        <w:t>JUL-227  在夫妻的卧室被丈夫的上司为了不被中出只能主动请求被颜射的人妻希岛爱理漂亮的脸蛋每次都会被白浊的精液弄脏:</w:t>
        <w:br/>
        <w:t>magnet:?xt=urn:btih:D471C8A312B323D0EABEBA0D5CBB552FFA674D2C</w:t>
      </w:r>
    </w:p>
    <w:p>
      <w:r>
        <w:t>CETD-274  松井优子凌辱纪录片惊愕绝叫16连发:</w:t>
        <w:br/>
        <w:t>magnet:?xt=urn:btih:BDF39D96BE6D8E4F65F3C163137E72A735A62514</w:t>
      </w:r>
    </w:p>
    <w:p>
      <w:r>
        <w:t>SSNI-780  穿着衣服也挡不住巨乳的三上悠亚总是在无意识间就挑逗了男性的欲火:</w:t>
        <w:br/>
        <w:t>magnet:?xt=urn:btih:8564CE6D80B5F28F44DFECCB3BEAB44D520AFA6F</w:t>
      </w:r>
    </w:p>
    <w:p>
      <w:r>
        <w:t>RKI-508  小恶魔河南实里让世界第一早泄男持续射精连避孕套都装不下这么多精液:</w:t>
        <w:br/>
        <w:t>magnet:?xt=urn:btih:1CDCA8AED9AAFA14E17137774CBABDEDF68C01CE</w:t>
      </w:r>
    </w:p>
    <w:p>
      <w:r>
        <w:t>SSNI-787  情趣内衣痴女姐妹花齐上阵一起被干到高潮喷水从彼此身上互相学习:</w:t>
        <w:br/>
        <w:t>magnet:?xt=urn:btih:8FF6E6CAFBF3DF06A5D6900EDA85E9A56B88F024</w:t>
      </w:r>
    </w:p>
    <w:p>
      <w:r>
        <w:t>FSDSS-034  超可爱的学生妹东条夏在学校各种公共场合偷偷摸摸的性爱玩的就是刺激:</w:t>
        <w:br/>
        <w:t>magnet:?xt=urn:btih:82E1B299C943C4021E27F1C80F33945CAB58FB61</w:t>
      </w:r>
    </w:p>
    <w:p>
      <w:r>
        <w:t>PPPD-847  不起眼的文学系姐妹花却都暗藏巨乳随意揉胸的无限制内射乱交派对:</w:t>
        <w:br/>
        <w:t>magnet:?xt=urn:btih:F5957D7D21C578A81A4BB819FE8BF265A9A2D661</w:t>
      </w:r>
    </w:p>
    <w:p>
      <w:r>
        <w:t>PRED-235  脸蛋很精致的25岁御姐拍摄AV体验同时感受大叔和小鲜肉不一样的做爱快感:</w:t>
        <w:br/>
        <w:t>magnet:?xt=urn:btih:0BE0AD837A539DC334815C2FD7FEE203517F4907</w:t>
      </w:r>
    </w:p>
    <w:p>
      <w:r>
        <w:t>AVOP-128  黑丝美臀痴女姐妹花用汗水湿润的大屁股夹击男人的肉棒在尻肉上也淋上精液:</w:t>
        <w:br/>
        <w:t>magnet:?xt=urn:btih:E520BF0B8A2F991243661B4A55A6D957C71585CB</w:t>
      </w:r>
    </w:p>
    <w:p>
      <w:r>
        <w:t>JUL-206  陪妻子回娘家和她刚生完孩子的妹妹佐藤白音禁忌结合霸占这个母乳人妻的身体:</w:t>
        <w:br/>
        <w:t>magnet:?xt=urn:btih:2E72158A6AC2F6DA6FB6432053F6F0782C898640</w:t>
      </w:r>
    </w:p>
    <w:p>
      <w:r>
        <w:t>JUL-217  和老公做爱之后总是被公公继续接盘内射的人妻春咲凉怀孕后是谁的孩子也不知道:</w:t>
        <w:br/>
        <w:t>magnet:?xt=urn:btih:6311BAD0AFCFFD94CE5917F2BBCAB5D01232585E</w:t>
      </w:r>
    </w:p>
    <w:p>
      <w:r>
        <w:t>MVSD-429  菊花小穴全部打开见到就神魂颠倒的巨尻辣妹痴女护士春咲凉的肉棒极乐射精看护:</w:t>
        <w:br/>
        <w:t>magnet:?xt=urn:btih:EF21423541644D52C5DE0215E70CC000E37877FF</w:t>
      </w:r>
    </w:p>
    <w:p>
      <w:r>
        <w:t>JUL-218  明明特意禁欲了妻子也不愿和我做爱只好强上了雪白肌肤的巨乳岳母舞原圣让她怀孕:</w:t>
        <w:br/>
        <w:t>magnet:?xt=urn:btih:1AF7AB281A628196E596CEFF05E139F6CA01AE35</w:t>
      </w:r>
    </w:p>
    <w:p>
      <w:r>
        <w:t>PRED-238  欲求不满的巨乳人妻莲实克蕾儿穿上勾勒自己完美身材的服装勾引各种男人来家里做爱:</w:t>
        <w:br/>
        <w:t>magnet:?xt=urn:btih:C57F6B78489789888EFF0312A38740B8E175D131</w:t>
      </w:r>
    </w:p>
    <w:p>
      <w:r>
        <w:t>WowPorn - Alice Green&amp;Rachel James - 对性爱都很感兴趣的两个女孩组团3p做爱并且拍成影片:</w:t>
        <w:br/>
        <w:t>magnet:?xt=urn:btih:F78C25A4EEBA9109DAE26FB76DEF329517ED01DD</w:t>
      </w:r>
    </w:p>
    <w:p>
      <w:r>
        <w:t>ATFB-334  穿着各种颜色的连体渔网丝袜内衣的痴女筱田步美用最大胆的淫语帮你射精:</w:t>
        <w:br/>
        <w:t>magnet:?xt=urn:btih:4F295033B0B77ED1C7A64A8FFF553E95B4D6F669</w:t>
      </w:r>
    </w:p>
    <w:p>
      <w:r>
        <w:t>FSDSS-036  刚拍完出道作没多久的二阶堂梦将在第二部片子和男优一起研究自己身体最舒服的地方:</w:t>
        <w:br/>
        <w:t>magnet:?xt=urn:btih:DA7DE792A966F6FC7E86A56800871DA8A4841956</w:t>
      </w:r>
    </w:p>
    <w:p>
      <w:r>
        <w:t>JUL-207  在大品牌店上班结婚已经两年的人妻香阪乃彩为了体验高潮来拍摄AV不想浪费年轻的身体:</w:t>
        <w:br/>
        <w:t>magnet:?xt=urn:btih:3500E0A0696AF9C499CB29A3A0DCFFA8D114D963</w:t>
      </w:r>
    </w:p>
    <w:p>
      <w:r>
        <w:t>JUL-215  只知道打游戏的丈夫让美女妻子今井妃茉莉去照顾扭到腰的老爸扭曲的禁忌看护骑乘位接吻高潮内射:</w:t>
        <w:br/>
        <w:t>magnet:?xt=urn:btih:D3CD8FD877B66DE083609D30DCA802461AFEB721</w:t>
      </w:r>
    </w:p>
    <w:p>
      <w:r>
        <w:t>BLK-458  一直暗恋的清纯班花奏音花音居然被我发现和老头援交被大她几十岁的肉棒无套插入内射:</w:t>
        <w:br/>
        <w:t>magnet:?xt=urn:btih:B9FEF2E800C53B670CD061B11398FB383FE6C5FB</w:t>
      </w:r>
    </w:p>
    <w:p>
      <w:r>
        <w:t>IPX-013  超极品痴女有原步美完全本能性欲解放性爱:</w:t>
        <w:br/>
        <w:t>magnet:?xt=urn:btih:20A31922F6CEB2D09C7B839C8B50CF94426A0139</w:t>
      </w:r>
    </w:p>
    <w:p>
      <w:r>
        <w:t>JUL-220  为夹住肉棒而生的巨乳人妻武井希美AV出道作:</w:t>
        <w:br/>
        <w:t>magnet:?xt=urn:btih:5AB6089769CC563833BD63C65BEB936AD9CACA1F</w:t>
      </w:r>
    </w:p>
    <w:p>
      <w:r>
        <w:t>RBD-794  美女人妻天海翼的理性崩坏调教堕入饲养地狱:</w:t>
        <w:br/>
        <w:t>magnet:?xt=urn:btih:0C3A12DF19449CC1738C30D4D9F0080624E4476D</w:t>
      </w:r>
    </w:p>
    <w:p>
      <w:r>
        <w:t>ATID-416  被侵犯内射的社长秘书长瀬麻美湿淫的连裤袜:</w:t>
        <w:br/>
        <w:t>magnet:?xt=urn:btih:523113CDE9778C30D7CA478BAC36BC6F3CF10F1C</w:t>
      </w:r>
    </w:p>
    <w:p>
      <w:r>
        <w:t>SDMM-064  魔镜号男士潮吹初挑战痴女奏音花音逆搭讪:</w:t>
        <w:br/>
        <w:t>magnet:?xt=urn:btih:80F1F8F000D4F2BDE241FC9C9C7FA50A3EBA3D61</w:t>
      </w:r>
    </w:p>
    <w:p>
      <w:r>
        <w:t>WANZ-160  保洁大叔扭曲心理产生的变态愿望想要调教长腿美女老师神波多一花:</w:t>
        <w:br/>
        <w:t>magnet:?xt=urn:btih:C75833581EF3FD42B821140B68F0D43740A329CA</w:t>
      </w:r>
    </w:p>
    <w:p>
      <w:r>
        <w:t>MMTA-005  把肉棒当作世上最珍贵的宝物慢慢把玩的满嘴淫语痴女姐姐友田彩也香:</w:t>
        <w:br/>
        <w:t>magnet:?xt=urn:btih:7110FCE4C8FD27294C4524C117AFF7B8499FA3F5</w:t>
      </w:r>
    </w:p>
    <w:p>
      <w:r>
        <w:t>RBD-368  被玷污的人妻西野翔无法面对老公因为被他人的肉棒干出源源不断的蜜汁:</w:t>
        <w:br/>
        <w:t>magnet:?xt=urn:btih:D5AB8F4DDE2FB9984620573F44186FF863A4F656</w:t>
      </w:r>
    </w:p>
    <w:p>
      <w:r>
        <w:t>SSNI-786  极品神乳女优鹫尾芽衣用胸围104的巨乳完全包裹乳交尽情发挥身体的优势:</w:t>
        <w:br/>
        <w:t>magnet:?xt=urn:btih:E79B9AA8C955FCDCE279A493B85F9ECF7EF1B0B8</w:t>
      </w:r>
    </w:p>
    <w:p>
      <w:r>
        <w:t>SSNI-788  特大暴雨的夜晚黑丝人妻OL的理性随着一次又一次肉棒的侵犯插入逐渐消失:</w:t>
        <w:br/>
        <w:t>magnet:?xt=urn:btih:95BEBA5461ECE7BC3B2CBF87620350FCE14364DD</w:t>
      </w:r>
    </w:p>
    <w:p>
      <w:r>
        <w:t>WickedPictures - Star.Wars 星球大战系列成人改编版:</w:t>
        <w:br/>
        <w:t>magnet:?xt=urn:btih:7217D39E30F10F683705CDD856D378D650D8F308</w:t>
      </w:r>
    </w:p>
    <w:p>
      <w:r>
        <w:t>IPX-486  因媚药精液拷问而堕落的巨乳黑丝皮衣女搜查官桃乃木香奈独家听译版:</w:t>
        <w:br/>
        <w:t>magnet:?xt=urn:btih:409D8D226B97D041E5B623DB9E6A6A7973D59A3C</w:t>
      </w:r>
    </w:p>
    <w:p>
      <w:r>
        <w:t>SMBD-122 甜美妹系女仆绫濑成美的渔网黑丝内射性爱:</w:t>
        <w:br/>
        <w:t>magnet:?xt=urn:btih:26D98506DC1D67BD67F2FAD47B7B01FA2F5D9B31</w:t>
      </w:r>
    </w:p>
    <w:p>
      <w:r>
        <w:t>SSNI-785  为了男友的前途被猥琐教授侵犯伊贺真子轻蔑的表情随着被干湿的下体越来越淫荡:</w:t>
        <w:br/>
        <w:t>magnet:?xt=urn:btih:F1362FD56EC6855F390C723B746D751121B0C80A</w:t>
      </w:r>
    </w:p>
    <w:p>
      <w:r>
        <w:t>PPPD-842  在梦里被召唤出来的巨乳魅魔Julia最爱狩猎处男的肉棒用子宫把精液吸收干净:</w:t>
        <w:br/>
        <w:t>magnet:?xt=urn:btih:3F1B5D78802B10CB12C02817F1166A5C9346454C</w:t>
      </w:r>
    </w:p>
    <w:p>
      <w:r>
        <w:t>SSNI-782  在没有娱乐设施的乡下隔壁的巨乳人妻梦乃爱华不断的诱惑我和她出轨做爱:</w:t>
        <w:br/>
        <w:t>magnet:?xt=urn:btih:3894E871946FE8A64C8C50EC847888D608AB5A7D</w:t>
      </w:r>
    </w:p>
    <w:p>
      <w:r>
        <w:t>SSNI-789  经典漫改之家人出去旅游的时候女儿的闺蜜吉冈日和主动找上门来玩弄我的大叔肉棒:</w:t>
        <w:br/>
        <w:t>magnet:?xt=urn:btih:B993FD8E70538107F0332887931A46F0F85F71A6</w:t>
      </w:r>
    </w:p>
    <w:p>
      <w:r>
        <w:t>SERO-384  和超萌的人妻超AV女优佐佐木明希独自到温泉进行两天一夜的无套性爱怀孕温泉旅行:</w:t>
        <w:br/>
        <w:t>magnet:?xt=urn:btih:16591FEBBDE088DE4E8C4F4AB5D321999516E181</w:t>
      </w:r>
    </w:p>
    <w:p>
      <w:r>
        <w:t>SSNI-783  毕业旅行NTR我超可爱的女友架乃由罗主动献身于肥猪前辈在被窝里偷偷摸摸的骑乘位做爱:</w:t>
        <w:br/>
        <w:t>magnet:?xt=urn:btih:7025B5D09184AB17152999CC7B1EFB63C335BBD8</w:t>
      </w:r>
    </w:p>
    <w:p>
      <w:r>
        <w:t>ATID-415  当一个狂妄自大的女上司开始服从的时候她会变成一直最听话的母狗:</w:t>
        <w:br/>
        <w:t>magnet:?xt=urn:btih:B3547034F6C56BFCCA80019D1906EFBEA6C11E0A</w:t>
      </w:r>
    </w:p>
    <w:p>
      <w:r>
        <w:t>MXGS-910 被技师下春药进行按摩的吉泽明步爽到整个身子都挺直成弓无码流出版:</w:t>
        <w:br/>
        <w:t>magnet:?xt=urn:btih:A78DC7F9CF2A461B41D1F89A1484C395831F90C7</w:t>
      </w:r>
    </w:p>
    <w:p>
      <w:r>
        <w:t>HND-414  拥有肥美圆臀的可爱女优佐佐波绫用怦怦跳的心脏迎接人生首次无套内射:</w:t>
        <w:br/>
        <w:t>magnet:?xt=urn:btih:55C71D00A924CCDE4103A950970E06AC7C58DD4E</w:t>
      </w:r>
    </w:p>
    <w:p>
      <w:r>
        <w:t>MIAE-122  欲求不满的人妻佐佐木明希进门就马上口交无套插入肛交内射两穴齐插十连发:</w:t>
        <w:br/>
        <w:t>magnet:?xt=urn:btih:55FC9ADEF719DBCE07E138AB22E53F8A4212DAB7</w:t>
      </w:r>
    </w:p>
    <w:p>
      <w:r>
        <w:t>ATID-419  猥琐中年老师教可爱学生妹永濑唯功课却起了色心内射侵犯玷污了这张纯洁的白纸:</w:t>
        <w:br/>
        <w:t>magnet:?xt=urn:btih:8329FB8B09B7FCE7D31FE4E5A432B54E09A3973C</w:t>
      </w:r>
    </w:p>
    <w:p>
      <w:r>
        <w:t>SSNI-778  天生的做爱机器儿玉玲奈高潮110次痉挛4500回潮吹量达到1500cc绝对的色情觉醒:</w:t>
        <w:br/>
        <w:t>magnet:?xt=urn:btih:76C10AA02A9D1DB96E5D0F5A16A427C403D0830F</w:t>
      </w:r>
    </w:p>
    <w:p>
      <w:r>
        <w:t>ATID-417  跟以前喜欢我的巨乳青梅竹马根尾朱里再会知道她有了男友后我侵犯内射她一整晚:</w:t>
        <w:br/>
        <w:t>magnet:?xt=urn:btih:0CCC84B82B828E30D6C77CF5DE46445E7C122728</w:t>
      </w:r>
    </w:p>
    <w:p>
      <w:r>
        <w:t>CLUB-611  每晚都举行联谊会的宅男把喝酒女子带回家偷拍用大肉棒俘虏擅自拍摄AV商品化出售:</w:t>
        <w:br/>
        <w:t>magnet:?xt=urn:btih:03E341160E0E9E68C5C405038CE4905AC0CBA1BE</w:t>
      </w:r>
    </w:p>
    <w:p>
      <w:r>
        <w:t>- SweetSinner - Abella Danger 女大学生为了赚钱出卖肉体成为应召女郎的故事第四集:</w:t>
        <w:br/>
        <w:t>magnet:?xt=urn:btih:41099B3AD576AC716BD498AE3B1F8BF685E461D7</w:t>
      </w:r>
    </w:p>
    <w:p>
      <w:r>
        <w:t>RBD-819  本该是人生最闪耀的日子要结婚的巨乳OL春菜花在所有人面前被轮奸内射干翻所以尊严:</w:t>
        <w:br/>
        <w:t>magnet:?xt=urn:btih:1608F0546BCA63D9611A7DD1E7E8368CF366AB00</w:t>
      </w:r>
    </w:p>
    <w:p>
      <w:r>
        <w:t>DASD-675  保洁员的我欺骗在医院的失忆巨乳少女深田咏美我们有婚约把她变成专场的内射玩物:</w:t>
        <w:br/>
        <w:t>magnet:?xt=urn:btih:883C28192115641C7F7976A27EA5D4054303755F</w:t>
      </w:r>
    </w:p>
    <w:p>
      <w:r>
        <w:t>MEYD-594  欲求不满的人妻瀬崎彩音在危险日主动献身于战斗力超强的公公无套内射最终怀孕:</w:t>
        <w:br/>
        <w:t>magnet:?xt=urn:btih:230C5F89938062726645C37D904C5782D20E77D4</w:t>
      </w:r>
    </w:p>
    <w:p>
      <w:r>
        <w:t>SSNI-773  巨乳女优夕美紫苑拜访绝伦素人粉丝的住宅让他们与平时只能在屏幕上看到的大奶子亲密接触:</w:t>
        <w:br/>
        <w:t>magnet:?xt=urn:btih:FF534A384D56B389AC0C5481372D93BAB647CDB3</w:t>
      </w:r>
    </w:p>
    <w:p>
      <w:r>
        <w:t>EBOD-743  完全会员制高级风俗店的日本在籍美女模特叶优莉亚泡泡浴玩弄极佳内射服务无限发射:</w:t>
        <w:br/>
        <w:t>magnet:?xt=urn:btih:C52725D5CB82DB7A0AC00821F38012793DD58841</w:t>
      </w:r>
    </w:p>
    <w:p>
      <w:r>
        <w:t>WANZ-666  经测试人妻佐佐木明希的小穴可以装15个人的精液精液极限连续注入最后将精液在子宫里摇匀:</w:t>
        <w:br/>
        <w:t>magnet:?xt=urn:btih:DDFAF6A75E3434A621EDA8D29277A39BC3EC0B0F</w:t>
      </w:r>
    </w:p>
    <w:p>
      <w:r>
        <w:t>VDD-126   在房间内被胁迫的巨乳黑丝女医师二宫和香屈服于男人的淫威之后被耳光调教成母狗肉便器:</w:t>
        <w:br/>
        <w:t>magnet:?xt=urn:btih:E81870CC21571B721BC78004223DF7138849ABED</w:t>
      </w:r>
    </w:p>
    <w:p>
      <w:r>
        <w:t>MDYD-898  每天倒垃圾的时候都能碰到的隔壁人妻神波多一花无意间露出的内衣总让我觉得实在诱惑我:</w:t>
        <w:br/>
        <w:t>magnet:?xt=urn:btih:B9C4A8C626B4D67EBF3F247E4572DDDA779188DE</w:t>
      </w:r>
    </w:p>
    <w:p>
      <w:r>
        <w:t>ATID-420  知道被家暴又只能和大叔援交赚钱的学生妹松本一香的悲惨遭遇身为老师的我肉棒也勃起了:</w:t>
        <w:br/>
        <w:t>magnet:?xt=urn:btih:5824C5AE641B1AE7F02FCC87389B8A0F288D970A</w:t>
      </w:r>
    </w:p>
    <w:p>
      <w:r>
        <w:t>MIAA-267  连续射精都不能满足追击让男人绝顶高潮的巨乳痴女技师莲实克蕾儿:</w:t>
        <w:br/>
        <w:t>magnet:?xt=urn:btih:C1DE5CAC1AA13C97239F660ACA3F14E5B1AF82BB</w:t>
      </w:r>
    </w:p>
    <w:p>
      <w:r>
        <w:t>MIAA-265  顶级内射专业泡泡浴小麦肤色巨乳技师今井夏帆让你不计数的内射到爽:</w:t>
        <w:br/>
        <w:t>magnet:?xt=urn:btih:F181CAAF18E4A3C6D3D4B858BFEB0FD6D5E997FC</w:t>
      </w:r>
    </w:p>
    <w:p>
      <w:r>
        <w:t>RBD-921  旅馆老板娘泽村玲子被好心收留的女孩收卖成为供游客随意内射的肉便器:</w:t>
        <w:br/>
        <w:t>magnet:?xt=urn:btih:9ACF76E7C0F8CFF1F22AC2F2A0C9D3AFF9DAD2B7</w:t>
      </w:r>
    </w:p>
    <w:p>
      <w:r>
        <w:t>SSNI-763  艺人出生因为绯闻离开演艺圈的新人黑丝女教师日向真铃遭到被学生集团轮奸:</w:t>
        <w:br/>
        <w:t>magnet:?xt=urn:btih:C53EEE9F63D54740609D478AD5B7F572CAFCE09D</w:t>
      </w:r>
    </w:p>
    <w:p>
      <w:r>
        <w:t>SSNI-775  用圆润美臀肉丝大长脚来工作的RQ痴女模特白叶莉子每个月的业绩都是第一:</w:t>
        <w:br/>
        <w:t>magnet:?xt=urn:btih:40184A4B376ADC8D33BA44B4906262DD4F3EC383</w:t>
      </w:r>
    </w:p>
    <w:p>
      <w:r>
        <w:t>MIDE-771  刚成年的可爱女孩河内唯的第一次泡泡浴体验享受那稚嫩手法带来的异样快感:</w:t>
        <w:br/>
        <w:t>magnet:?xt=urn:btih:410DD2781822827D2B5A0BE0B5264D6859B115E6</w:t>
      </w:r>
    </w:p>
    <w:p>
      <w:r>
        <w:t>JUL-221  打开新世界的大门NTR夫妻调教记录在我面前被社长干到爽翻的老婆一色桃子:</w:t>
        <w:br/>
        <w:t>magnet:?xt=urn:btih:7A31332B2A9B0D38F8931941A0C54D33CB63A22A</w:t>
      </w:r>
    </w:p>
    <w:p>
      <w:r>
        <w:t>MIAA-268  跨越一切的两人每天不断地性爱和邻家姑娘在乡下全身被汗水浸湿的肛交:</w:t>
        <w:br/>
        <w:t>magnet:?xt=urn:btih:AD484D2088AE77DE0C853472A20C10092C1988D4</w:t>
      </w:r>
    </w:p>
    <w:p>
      <w:r>
        <w:t>WANZ-951  忍耐力大挑战如果忍住永井玛利亚的高技术十分钟就能直接无套中出做爱:</w:t>
        <w:br/>
        <w:t>magnet:?xt=urn:btih:F9FBF97AD619EE556881771C98E2EA885D4CA9BE</w:t>
      </w:r>
    </w:p>
    <w:p>
      <w:r>
        <w:t>MIDE-534  大屁股女优初川南变身为痴女用穿着长筒袜涂满精油的美臀强力打桩骑乘位榨精:</w:t>
        <w:br/>
        <w:t>magnet:?xt=urn:btih:2BC8588DE09B6AA70A51993B33B499E2BECC340D</w:t>
      </w:r>
    </w:p>
    <w:p>
      <w:r>
        <w:t>MIAA-271  处男弟弟被姐姐花音丽挑衅趁其不备瞬间插入她就算在高潮也不停下一直疯狂抽插:</w:t>
        <w:br/>
        <w:t>magnet:?xt=urn:btih:4003B424259A511414DB534C36C1B78F9E79ED7C</w:t>
      </w:r>
    </w:p>
    <w:p>
      <w:r>
        <w:t>MIAA-275  性感内裤推销员AIKA的待客之道保证顾客不会亏损穿着自己的产品用肉臀让你内射售后:</w:t>
        <w:br/>
        <w:t>magnet:?xt=urn:btih:A72E2815A1BBAE6496C7CFD01920B58535DAAF7B</w:t>
      </w:r>
    </w:p>
    <w:p>
      <w:r>
        <w:t>MIAA-272   妈妈去世后为了保护我这个废物哥哥不被继父欺负可爱的妹妹松本一香被他无套内射:</w:t>
        <w:br/>
        <w:t>magnet:?xt=urn:btih:FD49484163E0F0521CFCA857B4728C953AFD249D</w:t>
      </w:r>
    </w:p>
    <w:p>
      <w:r>
        <w:t>IPX-492  黑丝美女人妻OL上司希岛爱理在出差地的宾馆被绝伦部下强上连续中出好几次的不眠夜晚:</w:t>
        <w:br/>
        <w:t>magnet:?xt=urn:btih:D102CD5FE1C78270FED4CBEDCE6A85A0832E68EE</w:t>
      </w:r>
    </w:p>
    <w:p>
      <w:r>
        <w:t>WANZ-957  疯狂抽插超敏感的大屁股女仆奏音花音只要高潮就进行触发用更大的力道加速抽插:</w:t>
        <w:br/>
        <w:t>magnet:?xt=urn:btih:316DFD2351FEFA90D1EC5D2728917FBFFEC23A06</w:t>
      </w:r>
    </w:p>
    <w:p>
      <w:r>
        <w:t>DVAJ-454  一直很贤惠的妻子川上奈奈美讲诉出轨经过让我羞愤到勃起一边让她道歉一边猛干内射:</w:t>
        <w:br/>
        <w:t>magnet:?xt=urn:btih:147B47558199A55D619BFBFAD74537C0D2FA281C</w:t>
      </w:r>
    </w:p>
    <w:p>
      <w:r>
        <w:t>MIDE-773  好兄弟的傲娇女友七泽美亚在晚上三个人睡成川字型的时候扑向我在被子里和我偷情做爱:</w:t>
        <w:br/>
        <w:t>magnet:?xt=urn:btih:BD17680E7A0B4DA2A884470142041992CF05D475</w:t>
      </w:r>
    </w:p>
    <w:p>
      <w:r>
        <w:t>MIDE-770  万众期待的十八岁可爱女孩小野六花AV出道作只和初恋男友做过没有感受过高潮的可爱萝莉:</w:t>
        <w:br/>
        <w:t>magnet:?xt=urn:btih:7A1CCB6FBC58F5813F178DAC028D0F28BB4C5573</w:t>
      </w:r>
    </w:p>
    <w:p>
      <w:r>
        <w:t>MSFH-015  下班后喝醉的美女OL水泽美心回过神来已经和上司独处一室明知道这样不行却还是发生了一夜情:</w:t>
        <w:br/>
        <w:t>magnet:?xt=urn:btih:41C9A55E7534CF4F24902A418B68C70DDC7801C2</w:t>
      </w:r>
    </w:p>
    <w:p>
      <w:r>
        <w:t>032416_267 巨乳女优舞咲美娜的引退作安排她的母亲现场观看她被男优无套内射希望她能理解女儿的工作:</w:t>
        <w:br/>
        <w:t>magnet:?xt=urn:btih:A7D4A94B5152C14FFF436C73C6E5A4EBC557FA2F</w:t>
      </w:r>
    </w:p>
    <w:p>
      <w:r>
        <w:t>SHKD-756  每天下午三点都被公寓管理员侵犯内射直到老公回家为止的人妻夏目晶:</w:t>
        <w:br/>
        <w:t>magnet:?xt=urn:btih:EA7B3A7D9FBDF5C5643CF8FB783673509D5996F1</w:t>
      </w:r>
    </w:p>
    <w:p>
      <w:r>
        <w:t>MEYD-591  抓住了隔壁羞辱我的高傲人妻春咲凉的把柄把她调教成了专属的内射宠物:</w:t>
        <w:br/>
        <w:t>magnet:?xt=urn:btih:6B32D05221352959018FD84513EFB71591D8E3EB</w:t>
      </w:r>
    </w:p>
    <w:p>
      <w:r>
        <w:t>STARS-241  其实是M属性的户田真琴今天破天荒出演S女化身痴女女神让男优的肉棒潮吹:</w:t>
        <w:br/>
        <w:t>magnet:?xt=urn:btih:B884713B5F8396BF0FCCE102B8DF55CA440EEA67</w:t>
      </w:r>
    </w:p>
    <w:p>
      <w:r>
        <w:t>JUFD-697  黑丝高跟眼镜女教师佐佐木明希用高超淫技连续强制内射来榨干学生的每一滴精子:</w:t>
        <w:br/>
        <w:t>magnet:?xt=urn:btih:C8DD0B1A0A3019150C36B7C86CEBB46846BF8F0E</w:t>
      </w:r>
    </w:p>
    <w:p>
      <w:r>
        <w:t>MEYD-588  作为新人的我和黑丝女上司川上奈奈美出差同住一屋被骑乘位多次内射榨精:</w:t>
        <w:br/>
        <w:t>magnet:?xt=urn:btih:1201C9B66B2B99E1D797A5184EB45E5E031D2E99</w:t>
      </w:r>
    </w:p>
    <w:p>
      <w:r>
        <w:t>IPX-487  明明女朋友还在家里等着错过末班车的我却在可爱的女部下西宫梦家和她内射性爱:</w:t>
        <w:br/>
        <w:t>magnet:?xt=urn:btih:C9B2B47B1C7B241B2555A954AC10EF8E0785B5C8</w:t>
      </w:r>
    </w:p>
    <w:p>
      <w:r>
        <w:t>SVDVD-793  为了满足自己的变态欲望让内心超M的女友被其他男人多次玩弄寝取的全记录:</w:t>
        <w:br/>
        <w:t>magnet:?xt=urn:btih:3C3A994D8946FC8C32A60B0E0096F083AC7AE090</w:t>
      </w:r>
    </w:p>
    <w:p>
      <w:r>
        <w:t>SDDE-587  即将结婚的社长千金和公司某个职员丈夫的不幸故事被催眠调教成母狗新娘:</w:t>
        <w:br/>
        <w:t>magnet:?xt=urn:btih:02A79497B9759330AD7CE63C07E0D096E47F3828</w:t>
      </w:r>
    </w:p>
    <w:p>
      <w:r>
        <w:t>MEYD-593  老公出去抽烟的五分钟娇弱人妻松本一香总是被公公短时间内射每天十发让她怀孕:</w:t>
        <w:br/>
        <w:t>magnet:?xt=urn:btih:EC2D9E4BB9AE9A13BE06B708FDE76F20C9BEC829</w:t>
      </w:r>
    </w:p>
    <w:p>
      <w:r>
        <w:t>STARS-234  就算一直暗恋的青梅竹马小仓由菜已经结婚了我也还是放不下和欲求不满的她偷情内射性爱:</w:t>
        <w:br/>
        <w:t>magnet:?xt=urn:btih:9C16D7B5F2BF4F70B00EF45CC628C601DED6E0E8</w:t>
      </w:r>
    </w:p>
    <w:p>
      <w:r>
        <w:t>MEYD-587   不听我劝阻的老婆中野七绪参加修学旅行被猥琐的学级主任疯狂侵犯内射直到堕落:</w:t>
        <w:br/>
        <w:t>magnet:?xt=urn:btih:07FABE1AA9672C14C1797BE7CDE15DB92BB434D2</w:t>
      </w:r>
    </w:p>
    <w:p>
      <w:r>
        <w:t>NSPS-896  因为老公开车的失误夺取了一个家庭主妇的生命人妻纱纱原百合成为丧偶丈夫的肉偿内射肉便器:</w:t>
        <w:br/>
        <w:t>magnet:?xt=urn:btih:227C47B283196DB2ECF78BD52D792DA9029F6EA6</w:t>
      </w:r>
    </w:p>
    <w:p>
      <w:r>
        <w:t>IPX-485  我的巨乳老婆樱空桃在我不知道的时候和健身教练私通一边被玩弄还一边给我打电话:</w:t>
        <w:br/>
        <w:t>magnet:?xt=urn:btih:9A1638266247E344EE5E6626E9B5879F3F9579B1</w:t>
      </w:r>
    </w:p>
    <w:p>
      <w:r>
        <w:t>MIDE-774  粉红俱乐部的J罩杯小姐日下部加奈和客人玩的秘密游戏只要能禁欲忍到最后就可以破例插入做爱:</w:t>
        <w:br/>
        <w:t>magnet:?xt=urn:btih:5FAE5DEF9880F4AFBFCE49C21B14903F52DBFB15</w:t>
      </w:r>
    </w:p>
    <w:p>
      <w:r>
        <w:t>FSDSS-030  美女姐姐友田彩也香在刚被甩还是处男的我面前卖骚调戏我让我无法忍受直接强行插入无套内射:</w:t>
        <w:br/>
        <w:t>magnet:?xt=urn:btih:7368DC46281E8AD5F036C92A13BD81EDF9690A89</w:t>
      </w:r>
    </w:p>
    <w:p>
      <w:r>
        <w:t>IPX-490  发挥自己身体优势穿着性感内衣用内射做爱当作福利来笼络客户的房地产销售女郎天海翼:</w:t>
        <w:br/>
        <w:t>magnet:?xt=urn:btih:33D0CE096D5733857913DDB136E6F62DE906597F</w:t>
      </w:r>
    </w:p>
    <w:p>
      <w:r>
        <w:t>IPX-488  面对性冷淡的老婆我选择和公司里暗恋我的女OL岬奈奈美在宾馆激烈舌吻内射做爱24个小时:</w:t>
        <w:br/>
        <w:t>magnet:?xt=urn:btih:552FB902F90021036F9EE9435795AA56467A4CEF</w:t>
      </w:r>
    </w:p>
    <w:p>
      <w:r>
        <w:t>NSPS-897  为了满足丈夫的特殊癖好人妻目黑惠在自己家老公面前被陌生男人们当成母狗对待的两天一夜内射生活:</w:t>
        <w:br/>
        <w:t>magnet:?xt=urn:btih:472A05C3C12AC4B3AC31874C6910E295C089A269</w:t>
      </w:r>
    </w:p>
    <w:p>
      <w:r>
        <w:t>DASD-669  被催眠洗脑的美乳人妻美谷朱里虽然很讨厌但还是在肉棒的抽插下变成淫娃当着老公面主动请求内射:</w:t>
        <w:br/>
        <w:t>magnet:?xt=urn:btih:42C20C659DC15E92C100C6342A5C15476CD064BA</w:t>
      </w:r>
    </w:p>
    <w:p>
      <w:r>
        <w:t>MIDE-775  炎热的暑假曾经教过的巨乳学生妹水卜樱不穿胸罩敲响我的大门主动为我献上清凉解暑的雪白嫩乳:</w:t>
        <w:br/>
        <w:t>magnet:?xt=urn:btih:9A0409892B8E05CF06EE3E22FDBE6702C8261B2B</w:t>
      </w:r>
    </w:p>
    <w:p>
      <w:r>
        <w:t>MSFH-019  从小到大成绩都很优异的美女研究生希代亚美为了病弱弟弟下海拍片:</w:t>
        <w:br/>
        <w:t>magnet:?xt=urn:btih:5CC2EFD2134D2CE14DA316543087FE1560B49D31</w:t>
      </w:r>
    </w:p>
    <w:p>
      <w:r>
        <w:t>SSPD-136  因为强制怀孕法律的实施被囚禁的石原莉奈不被人干到怀孕就不能离开:</w:t>
        <w:br/>
        <w:t>magnet:?xt=urn:btih:83846377CD66FBDA4BBE7CB187D9A769BC6389BB</w:t>
      </w:r>
    </w:p>
    <w:p>
      <w:r>
        <w:t>IPZ-264  边走边吃？不不！是边走边干！希志爱野露出特殊企划在公共场合人前性交:</w:t>
        <w:br/>
        <w:t>magnet:?xt=urn:btih:99EFCF3A34E06E026956D682E66D1CD66959EB18</w:t>
      </w:r>
    </w:p>
    <w:p>
      <w:r>
        <w:t>MVSD-421  老爸再婚对象超级色代替能力不行的父亲接受继母的色诱每天内射让她满足:</w:t>
        <w:br/>
        <w:t>magnet:?xt=urn:btih:478C83A58252A903CCE6009DBFF47EF8719E9CDE</w:t>
      </w:r>
    </w:p>
    <w:p>
      <w:r>
        <w:t>JUL-219  在浴室被公公侵犯的美人妻川合良菜沉溺于这种内射快感之中一想起来内裤就湿了:</w:t>
        <w:br/>
        <w:t>magnet:?xt=urn:btih:BC1EC674672BD1A7209E2CFD0CEDFA48517D5684</w:t>
      </w:r>
    </w:p>
    <w:p>
      <w:r>
        <w:t>VENU-928  因为老爸都不碰再婚后妈让我有机会能一亲芳泽用肉棒抽插美臀之间的水沟:</w:t>
        <w:br/>
        <w:t>magnet:?xt=urn:btih:86438B79E7B0E90AA3E840E3F668189619E514CB</w:t>
      </w:r>
    </w:p>
    <w:p>
      <w:r>
        <w:t>SNIS-674  欺骗可爱女优小岛南本次是缓慢性交企划结果傻乎乎的她被男友干到疯狂潮吹:</w:t>
        <w:br/>
        <w:t>magnet:?xt=urn:btih:E577D33E5DC499AFB801640F5CB622AA2C03E762</w:t>
      </w:r>
    </w:p>
    <w:p>
      <w:r>
        <w:t>AMBI-112  做色情主播赚零花钱暴露的女孩被学校的老师和同学找上门来威胁内射做爱:</w:t>
        <w:br/>
        <w:t>magnet:?xt=urn:btih:C1136B6F5A9E94BC02A2CAAC7DF6968027325CCB</w:t>
      </w:r>
    </w:p>
    <w:p>
      <w:r>
        <w:t>JUL-222  一直很内向的我没想到可以和咖啡屋暗恋的女神大姐姐白木优子共度春宵交付处男之身:</w:t>
        <w:br/>
        <w:t>magnet:?xt=urn:btih:DB1760F697AA03B447A0928B684890447CD3ED1A</w:t>
      </w:r>
    </w:p>
    <w:p>
      <w:r>
        <w:t>IPX-433  欺骗巨乳女优初音实今天拍摄痴女企划然后安排男优不按常理出牌一顿爆操内射:</w:t>
        <w:br/>
        <w:t>magnet:?xt=urn:btih:936A7C72B03526A7D97C8E5CFC6E31EC446EF80A</w:t>
      </w:r>
    </w:p>
    <w:p>
      <w:r>
        <w:t>SSNI-770   测试已经出道九点的可爱女优小岛南的性欲究极能够达到什么程度高潮也不喊停的性爱拍摄:</w:t>
        <w:br/>
        <w:t>magnet:?xt=urn:btih:EA30669AB1D43DDFD5C07E5D216A9B58D80F8D59</w:t>
      </w:r>
    </w:p>
    <w:p>
      <w:r>
        <w:t>ABP-912  棒球部的超可爱女经理凉森玲梦每天负责解决部员们压抑一天的性欲让他们能更努力的训练:</w:t>
        <w:br/>
        <w:t>magnet:?xt=urn:btih:82E495FE3B999FC5CF48EAF0F640C8F2CA4AE586</w:t>
      </w:r>
    </w:p>
    <w:p>
      <w:r>
        <w:t>MIDE-671  超可爱虎牙AV女优初川南穿上皮衣一改往常的样子化身严厉的小恶魔痴女调教M男24小时无限制射精:</w:t>
        <w:br/>
        <w:t>magnet:?xt=urn:btih:B0DA47C615552AC799DC37A9545A6C1B68492525</w:t>
      </w:r>
    </w:p>
    <w:p>
      <w:r>
        <w:t>JUL-208  废物的我只能眼睁睁看着老婆木下凛凛子成为老头社长的专属黑丝秘书在办公室内交换唾液内射做爱:</w:t>
        <w:br/>
        <w:t>magnet:?xt=urn:btih:CE4394500BC6E8456AA9BF7DADB5DF96A64DA1CF</w:t>
      </w:r>
    </w:p>
    <w:p>
      <w:r>
        <w:t>ADN-245  老公请原谅我之巨乳色情人妻小说家永井玛丽亚没想到有一天自己小说里的侵犯情节居然发生在自己身上:</w:t>
        <w:br/>
        <w:t>magnet:?xt=urn:btih:6FE99DB81DEEFAF2EE120F4DBD18C2C608732DEB</w:t>
      </w:r>
    </w:p>
    <w:p>
      <w:r>
        <w:t>STARS-237  寂寞后妈古川伊织无法按捺住的性欲忍不住饥渴索取儿子的晨勃肉棒禁忌内射性爱连怀孕的顾虑都抛到了一边:</w:t>
        <w:br/>
        <w:t>magnet:?xt=urn:btih:387A8D7D3D2F5640F31DD92AA8E763EB0EE7BA19</w:t>
      </w:r>
    </w:p>
    <w:p>
      <w:r>
        <w:t>WANZ-955  为了得到零花钱巨乳妹妹桐谷茉莉任由我这个死肥宅哥哥揉胸钱多的话中出都不在意一边和男友打电话一边被抽插:</w:t>
        <w:br/>
        <w:t>magnet:?xt=urn:btih:BA8CD77F7C1AC264059B0941032048F23E734A64</w:t>
      </w:r>
    </w:p>
    <w:p>
      <w:r>
        <w:t>SSNI-776  漂亮认真的女朋友吉良铃被巨汉学长强奸NTR压在身下大力抽插干到堕落:</w:t>
        <w:br/>
        <w:t>magnet:?xt=urn:btih:FF7A42BF75C6C1298A75F9F57D54B569327A6828</w:t>
      </w:r>
    </w:p>
    <w:p>
      <w:r>
        <w:t>SHKD-543  被学生侵犯内射的巨乳女家教望月加奈每当家长不在就被当初玩物对待:</w:t>
        <w:br/>
        <w:t>magnet:?xt=urn:btih:87AB0B42E564318A1226749BE7C5128A6EF2472D</w:t>
      </w:r>
    </w:p>
    <w:p>
      <w:r>
        <w:t>SNIS-553  传奇女优明日花绮罗粉丝感谢祭只要撑住十分钟不射就能和女神打炮:</w:t>
        <w:br/>
        <w:t>magnet:?xt=urn:btih:2437504396331988997F1B7EB0883B19694491B4</w:t>
      </w:r>
    </w:p>
    <w:p>
      <w:r>
        <w:t>SSNI-769  深夜零点妻子熟睡后被她借助的巨乳姐姐奥田咲诱惑像野兽一样侵略我的肉棒:</w:t>
        <w:br/>
        <w:t>magnet:?xt=urn:btih:9A09BB74C9D6C0C536CA7D25460E2724E5EF0F8F</w:t>
      </w:r>
    </w:p>
    <w:p>
      <w:r>
        <w:t>KBI-038  受丈夫之托去照顾恩师的美人妻米仓穂香被宝刀未老的老师爆操内射调教堕落:</w:t>
        <w:br/>
        <w:t>magnet:?xt=urn:btih:A33E787B4348460C2A8AB1BA52CD2D639685BF11</w:t>
      </w:r>
    </w:p>
    <w:p>
      <w:r>
        <w:t>SSNI-777  用肉棒在RION连续高潮后痉挛的穴中猛顶怒涛追击性交异常绝顶干得她失去知觉:</w:t>
        <w:br/>
        <w:t>magnet:?xt=urn:btih:DFA714A039859AC0A94C465F8A0DC94FC468DCC1</w:t>
      </w:r>
    </w:p>
    <w:p>
      <w:r>
        <w:t>MIAA-262  花心的绝对领域小恶魔长筒袜制服美少女在学校里沾花惹草全体师生的肉棒都要狩猎:</w:t>
        <w:br/>
        <w:t>magnet:?xt=urn:btih:B382AF8764A86193375A675D85B78C86116BA093</w:t>
      </w:r>
    </w:p>
    <w:p>
      <w:r>
        <w:t>IPX-305  被开发完成的长腿美女枫可怜化身小恶魔痴女不肯放过男优的肉棒疯狂痉挛高潮:</w:t>
        <w:br/>
        <w:t>magnet:?xt=urn:btih:61BE01899CC05F50C8F28FB8DE9118DF1C951821</w:t>
      </w:r>
    </w:p>
    <w:p>
      <w:r>
        <w:t>SSPD-158  和一起在便利店打工欲求不满的人妻姐姐夏目彩春越陷越深无法自拔的内射性爱:</w:t>
        <w:br/>
        <w:t>magnet:?xt=urn:btih:18299FC2F406658E95F66F78FF87004B6D56B333</w:t>
      </w:r>
    </w:p>
    <w:p>
      <w:r>
        <w:t>TMHP-076  帮助早泄男人们重振雄风的淫荡尤物佐佐木明希被一股股灼热精液灌入小穴花心:</w:t>
        <w:br/>
        <w:t>magnet:?xt=urn:btih:03009CE7A0A2DF5164C94F6D0739C68AD2785F24</w:t>
      </w:r>
    </w:p>
    <w:p>
      <w:r>
        <w:t>HZGD-009  因为老公出轨太受伤而自暴自弃的巨乳人妻水野朝阳成为任人内射的肉便器堂友听版:</w:t>
        <w:br/>
        <w:t>magnet:?xt=urn:btih:48C654D8FFAD0CC54B7E8A2C5A3E65B7A2130AAB</w:t>
      </w:r>
    </w:p>
    <w:p>
      <w:r>
        <w:t>SMBD-55   淫乱爆乳极品黑丝女优长泽梓各种企划:</w:t>
        <w:br/>
        <w:t>magnet:?xt=urn:btih:1E7D7915D319E51418ECAE9BAD58312868618353</w:t>
      </w:r>
    </w:p>
    <w:p>
      <w:r>
        <w:t>ADN-247  早泄又摔断腿躺在家里的我面对巨乳妻子星野娜美和前男友旧情复燃出轨做爱我却无能为力:</w:t>
        <w:br/>
        <w:t>magnet:?xt=urn:btih:C0BBED43008FE85F4778A0CA7FA84F32EAAAAB99</w:t>
      </w:r>
    </w:p>
    <w:p>
      <w:r>
        <w:t>SSNI-772  我的黑丝OL老婆坂道美琉和中年部长出差被干到直喷水我却只能对着屏幕的视频打飞机:</w:t>
        <w:br/>
        <w:t>magnet:?xt=urn:btih:097D89007154D7903220EAF7F14F77978AC65DB1</w:t>
      </w:r>
    </w:p>
    <w:p>
      <w:r>
        <w:t>SILK-114  女性向唯美AV之只有我才知道的真正的你:</w:t>
        <w:br/>
        <w:t>magnet:?xt=urn:btih:A4290D086DDF6CAA86BA1E7802B438E524C46231</w:t>
      </w:r>
    </w:p>
    <w:p>
      <w:r>
        <w:t>PRED-237  社员旅行中只有两个人的办公室留在公司的我和巨尻前辈筱田优朝九晚五的中出性爱生活:</w:t>
        <w:br/>
        <w:t>magnet:?xt=urn:btih:0FD0D1E1C18D9115FC5D9A7894A959E48A23802F</w:t>
      </w:r>
    </w:p>
    <w:p>
      <w:r>
        <w:t>032115-832  性欲处理专用黑丝内射秘书広瀬奈奈美:</w:t>
        <w:br/>
        <w:t>magnet:?xt=urn:btih:2C416EE44C23FE9CF6CA093EC894E70A7D7232D5</w:t>
      </w:r>
    </w:p>
    <w:p>
      <w:r>
        <w:t>IPZ-053  美女家庭教师前田香织的超H辅导诱惑授业:</w:t>
        <w:br/>
        <w:t>magnet:?xt=urn:btih:8319FC4DC59397B9EFE3E0E215851F7DF786FD00</w:t>
      </w:r>
    </w:p>
    <w:p>
      <w:r>
        <w:t>MIDE-302  黑丝美腿巨尻女教师初川南的贴身诱惑授业:</w:t>
        <w:br/>
        <w:t>magnet:?xt=urn:btih:F3B7EC68E0E84485B252505320EA3C41B9E7A152</w:t>
      </w:r>
    </w:p>
    <w:p>
      <w:r>
        <w:t>ATID-421  暴风雨无法归家的OL明里紬与超讨厌上司两人被困办公室被侵犯直到第二天早上:</w:t>
        <w:br/>
        <w:t>magnet:?xt=urn:btih:65834A2F5FC56EE72DD7340C44AECEBF83DB260B</w:t>
      </w:r>
    </w:p>
    <w:p>
      <w:r>
        <w:t>MIDE-203  巨乳人妻Julia被推销员固定在铁板上侵犯内射仅存的理智还是败给了完美的肉棒:</w:t>
        <w:br/>
        <w:t>magnet:?xt=urn:btih:AAED2BAD3A13EFF2C77A82237E79CF0D2C25263F</w:t>
      </w:r>
    </w:p>
    <w:p>
      <w:r>
        <w:t>FSDSS-016  在Faleno出道的曾是写真偶像的生田美波首次粉丝感谢祭想要用全力回报粉丝:</w:t>
        <w:br/>
        <w:t>magnet:?xt=urn:btih:E553196709BFB020E29DA939004FF6118A3B38C5</w:t>
      </w:r>
    </w:p>
    <w:p>
      <w:r>
        <w:t>HND-825  暗恋小鲜肉班主任的学生妹松本一花却被最讨厌的中年大叔教师们持续蹂躏内射:</w:t>
        <w:br/>
        <w:t>magnet:?xt=urn:btih:013FEC78E1067AF40EC59B63C0675C7983A78629</w:t>
      </w:r>
    </w:p>
    <w:p>
      <w:r>
        <w:t>n0889 被东热猛男们在诊室调教内射的淫荡医生姐妹花:</w:t>
        <w:br/>
        <w:t>magnet:?xt=urn:btih:A686C4C9714F239FB940D58C6706DAD27C814640</w:t>
      </w:r>
    </w:p>
    <w:p>
      <w:r>
        <w:t>MIAE-105  五十倍的痴女快感小恶魔桐嵨莉乃不停地攻击男人的肛门激烈性感兴奋顶点:</w:t>
        <w:br/>
        <w:t>magnet:?xt=urn:btih:F32F1DA3A99D65280FF1A13491F9F8AA3F93D151</w:t>
      </w:r>
    </w:p>
    <w:p>
      <w:r>
        <w:t>IPZ-844  内向的转校生相泽南决定在新校园改变自己就从和男同学做爱开始克服:</w:t>
        <w:br/>
        <w:t>magnet:?xt=urn:btih:E82DDF79CA8EB6C8A1E12024ED3856F40AB6C028</w:t>
      </w:r>
    </w:p>
    <w:p>
      <w:r>
        <w:t>CJOD-238  和工作一天非常疲惫的大叔客人紧密接触淫荡亲吻帮忙射精无限制内射的极品桑拿女:</w:t>
        <w:br/>
        <w:t>magnet:?xt=urn:btih:D80977467CA47B7E41D1BFDD05405A99FBDD70AA</w:t>
      </w:r>
    </w:p>
    <w:p>
      <w:r>
        <w:t>SOE-515  拥有H罩杯的美女家庭教师麻美由真的诱惑授业:</w:t>
        <w:br/>
        <w:t>magnet:?xt=urn:btih:17DD9612A14022311E30DA2A5A17BB1488816228</w:t>
      </w:r>
    </w:p>
    <w:p>
      <w:r>
        <w:t>MIAE-033  在公共场合被侵犯的短发女高中生不敢发出声音任由被沉默强暴干到痉挛绝顶也还在压抑:</w:t>
        <w:br/>
        <w:t>magnet:?xt=urn:btih:AEBD509E452C432ED1D2EC2BFAB3EEEA09BF0CBC</w:t>
      </w:r>
    </w:p>
    <w:p>
      <w:r>
        <w:t>HND-820  性感丰满美少女丘绘里奈初次无套内射:</w:t>
        <w:br/>
        <w:t>magnet:?xt=urn:btih:83E2E2EB8A4A5796E4D6C3B786DF1919EDE71392</w:t>
      </w:r>
    </w:p>
    <w:p>
      <w:r>
        <w:t>SDDE-624  留学生在日本租的房子里被灵异事物侵犯高潮:</w:t>
        <w:br/>
        <w:t>magnet:?xt=urn:btih:23AA6A110B4A1268B21AC3E903FBF640437FE414</w:t>
      </w:r>
    </w:p>
    <w:p>
      <w:r>
        <w:t>STARS-238  可爱女优朝比奈七濑大汗淋漓的性爱体液交缠:</w:t>
        <w:br/>
        <w:t>magnet:?xt=urn:btih:8507C44EDC6C4F43473154BD3BE9003A6297672C</w:t>
      </w:r>
    </w:p>
    <w:p>
      <w:r>
        <w:t>CJOD-240  被出现在乡下泳池性欲超强巨乳泳衣姐姐诱惑从大早上开始就不停射精的我:</w:t>
        <w:br/>
        <w:t>magnet:?xt=urn:btih:2B150F4AEFE55F577609344279C3D369AD6DC2E8</w:t>
      </w:r>
    </w:p>
    <w:p>
      <w:r>
        <w:t>WANZ-958  黑人英文会话NTR我学英语的老婆里美尤利娅被黑人的大肉棒内射到堕落:</w:t>
        <w:br/>
        <w:t>magnet:?xt=urn:btih:0736F84E8E3802E8997E65127A0D02C276E6B1F3</w:t>
      </w:r>
    </w:p>
    <w:p>
      <w:r>
        <w:t>CAWD-074  女朋友外出参加比赛我和她最要好的闺蜜皆川优奈疯狂自拍做爱的三天:</w:t>
        <w:br/>
        <w:t>magnet:?xt=urn:btih:CC2F332816709DAD32E6DA77BA9C928FEA1E8ADF</w:t>
      </w:r>
    </w:p>
    <w:p>
      <w:r>
        <w:t>HND-830  和心仪的上门服务女郎深田咏美在网上预约来到乡下多次内射做爱的回忆:</w:t>
        <w:br/>
        <w:t>magnet:?xt=urn:btih:6A1575BB4C75460D6961EEACEB4AEBAF565C45C5</w:t>
      </w:r>
    </w:p>
    <w:p>
      <w:r>
        <w:t>MIAA-250  相信精液可以美容的姐妹花化身两个小痴女连射到里面的精液也要吃干净:</w:t>
        <w:br/>
        <w:t>magnet:?xt=urn:btih:44BF631398055CADDE8A4161D68EB8DE032861B5</w:t>
      </w:r>
    </w:p>
    <w:p>
      <w:r>
        <w:t>MIDE-767  超短裙黑丝女教师蓝芽美月的诱惑授业教师的天性让她传授学生床上知识:</w:t>
        <w:br/>
        <w:t>magnet:?xt=urn:btih:13C68F2A277C7D3E31C80782C23D4DF9F1E8B20C</w:t>
      </w:r>
    </w:p>
    <w:p>
      <w:r>
        <w:t>JUL-191  因为我的原因老妈泽村子玲子被班里的坏学生们轮奸内射陷入永远也无法结束的噩梦:</w:t>
        <w:br/>
        <w:t>magnet:?xt=urn:btih:F69E68CE47CBC1F96DAF00DE023CC3B6D63F12AE</w:t>
      </w:r>
    </w:p>
    <w:p>
      <w:r>
        <w:t>MIDE-766  醒来后在情趣旅馆和美女上司初川南二人独处一直在房间里做到早上新婚不久的不伦内射关系:</w:t>
        <w:br/>
        <w:t>magnet:?xt=urn:btih:12D5C4D6DBCC91663F53B4E5D329F9125B499266</w:t>
      </w:r>
    </w:p>
    <w:p>
      <w:r>
        <w:t>CWPBD-49 史上最强S级巨乳女优长泽梓无码内射性爱:</w:t>
        <w:br/>
        <w:t>magnet:?xt=urn:btih:FE59FF523B52A07C24F4C51999D761AED1F1DFDE</w:t>
      </w:r>
    </w:p>
    <w:p>
      <w:r>
        <w:t>JUL-178  孩子还没一岁的母乳美人妻佐藤白音AV出道作:</w:t>
        <w:br/>
        <w:t>magnet:?xt=urn:btih:3B2FE8F89AC13AD86A15AFD9EB8405261CCF45B7</w:t>
      </w:r>
    </w:p>
    <w:p>
      <w:r>
        <w:t>XVSR-536  时隔三年的解禁浓交女同性爱凉宫琴音岬梓:</w:t>
        <w:br/>
        <w:t>magnet:?xt=urn:btih:1128CFB02C58AB7EF6BFA1C99E1FB255DA0A1F3E</w:t>
      </w:r>
    </w:p>
    <w:p>
      <w:r>
        <w:t>HND-488  人妻佐佐木明希正能量综艺之宅男感谢祭突然上门用训斥鼓励和无套内射来诱惑宅男们走出家门参加工作:</w:t>
        <w:br/>
        <w:t>magnet:?xt=urn:btih:7D4CDA8A1A65014E3B1FBB29C70053C2D89C1598</w:t>
      </w:r>
    </w:p>
    <w:p>
      <w:r>
        <w:t>GVG-230  为了报杀父之仇的人妻主动去照顾黑道老头却反被内射干爽忘记了仇恨:</w:t>
        <w:br/>
        <w:t>magnet:?xt=urn:btih:1CCCE1E41711B7F452FAE2F8760179F31B8F4831</w:t>
      </w:r>
    </w:p>
    <w:p>
      <w:r>
        <w:t>ABP-590  极品身材AV女优水稀美里仅此一次的中出解禁穿着泳装被无套插入内射:</w:t>
        <w:br/>
        <w:t>magnet:?xt=urn:btih:FFB52A0459A054B796FE1926FDC4A83072D4C3C3</w:t>
      </w:r>
    </w:p>
    <w:p>
      <w:r>
        <w:t>JUFE-167  女朋友的巨乳妹妹花音丽看似是个很腼腆的文学系少女却对我露出了痴女的魔爪:</w:t>
        <w:br/>
        <w:t>magnet:?xt=urn:btih:B8B1A72910B086145D11F6A4A465249A76642C29</w:t>
      </w:r>
    </w:p>
    <w:p>
      <w:r>
        <w:t>JUX-827  暴风雨的夜晚我受不了欲望的驱使和湿透的紧身牛仔裤嫂子筱田步美疯狂做爱:</w:t>
        <w:br/>
        <w:t>magnet:?xt=urn:btih:A891D273E56322AFF85F1214CBC258E926B261F8</w:t>
      </w:r>
    </w:p>
    <w:p>
      <w:r>
        <w:t>CAWD-079  巨乳痴女深田咏美突击处男粉丝家世界最色情的处男毕业激烈初SEX记录:</w:t>
        <w:br/>
        <w:t>magnet:?xt=urn:btih:659E2910185F98269C83660EFD418010B996A830</w:t>
      </w:r>
    </w:p>
    <w:p>
      <w:r>
        <w:t>HND-819  某天我在网上看到了暗恋的青梅竹马美谷朱里被不认识的男人不断内射高潮的视频:</w:t>
        <w:br/>
        <w:t>magnet:?xt=urn:btih:72AD9F79D7982AF3F1FFA840B3E0E725FA1B7180</w:t>
      </w:r>
    </w:p>
    <w:p>
      <w:r>
        <w:t>HRRB-012  被突然袭击的可爱美少女被调教成母狗肉便器只要一点小施舍就很感动独家听译板:</w:t>
        <w:br/>
        <w:t>magnet:?xt=urn:btih:8F0016F1A39B45EE02D235D494EE807F86A943D8</w:t>
      </w:r>
    </w:p>
    <w:p>
      <w:r>
        <w:t>Blacked - Marley Brinx 用身体贿赂黑人老板的美女白人模特:</w:t>
        <w:br/>
        <w:t>magnet:?xt=urn:btih:0FF18C06ECA0B0CB48874CCDE20EDCAE897937F4</w:t>
      </w:r>
    </w:p>
    <w:p>
      <w:r>
        <w:t>URE-053  经典漫改总是被欺负的我把他的美女老妈水户香奈调教成了人尽可夫的内射母狗肉便器:</w:t>
        <w:br/>
        <w:t>magnet:?xt=urn:btih:BE7E26AF307CC8751B1E116AC9E95AA2F5D1C99A</w:t>
      </w:r>
    </w:p>
    <w:p>
      <w:r>
        <w:t>MIAA-269  女仆装黑丝风俗女久留木玲高超的口技让你射完精的敏感肉棒感受无上愉悦的舒爽:</w:t>
        <w:br/>
        <w:t>magnet:?xt=urn:btih:AA26BB240FAF3243128E5D0A9087B818C2AC2C3D</w:t>
      </w:r>
    </w:p>
    <w:p>
      <w:r>
        <w:t>JUFE-168  人妻深田咏美被最讨厌的肥猪前辈用催眠术控制明明心里很抗拒身体却不停在索求:</w:t>
        <w:br/>
        <w:t>magnet:?xt=urn:btih:899D92341627C98E5C3AEE91301ED11D1E01CDB7</w:t>
      </w:r>
    </w:p>
    <w:p>
      <w:r>
        <w:t>MIDE-043  巨乳痴女佐山爱出动狩猎男人的肉棒在露天的场合直接做堂友转译版:</w:t>
        <w:br/>
        <w:t>magnet:?xt=urn:btih:10D66B1E2DCAAF64B5FA9AC72919A0AED40070A1</w:t>
      </w:r>
    </w:p>
    <w:p>
      <w:r>
        <w:t>SGV-016  被性能力超强的公公干爽的人妻筱田步美在照顾他的时候疯狂内射做爱:</w:t>
        <w:br/>
        <w:t>magnet:?xt=urn:btih:577CD0BB71C274FA759D888BFC966A697980487E</w:t>
      </w:r>
    </w:p>
    <w:p>
      <w:r>
        <w:t>MIDD-910  巨乳人妻女教师Julia只不过是为了帮助学生却遭到了非人般的对待被轮奸玩坏:</w:t>
        <w:br/>
        <w:t>magnet:?xt=urn:btih:FCA0E583A739DDD883E1124250787A772C868674</w:t>
      </w:r>
    </w:p>
    <w:p>
      <w:r>
        <w:t>MIAA-251  交换男友NTR被女友的痴女朋友们用高速骑乘位榨精内射没力气也不放过我:</w:t>
        <w:br/>
        <w:t>magnet:?xt=urn:btih:EEF4806BFDD09A01FBD25C8AF601A2D4B4B68031</w:t>
      </w:r>
    </w:p>
    <w:p>
      <w:r>
        <w:t>SDSI-019  完全主观通篇淫语用精液射满超高级技师松下纱容子的小穴堂友转译版:</w:t>
        <w:br/>
        <w:t>magnet:?xt=urn:btih:62D5E07A1CC2B474CC398306AC1E00BFF255391F</w:t>
      </w:r>
    </w:p>
    <w:p>
      <w:r>
        <w:t>STARS-232  从小一直暗恋的可爱青梅竹马永野一下突然告诉我她想出道成为AV女优:</w:t>
        <w:br/>
        <w:t>magnet:?xt=urn:btih:1CC92A8CDA49D8AA41CBA9678675D3CCA2103FE8</w:t>
      </w:r>
    </w:p>
    <w:p>
      <w:r>
        <w:t>DASD-664  不纯异种交游NTR我的异世界精灵老婆莲实克蕾儿被肥猪邻居寝取侵犯内射怀孕:</w:t>
        <w:br/>
        <w:t>magnet:?xt=urn:btih:0BBFDFE049C456183C2ED203A483416767FE3586</w:t>
      </w:r>
    </w:p>
    <w:p>
      <w:r>
        <w:t>ABP-972  变态武士专拍不局限于性行为网罗可爱女优乙都咲乃各个部位的变态影像作品:</w:t>
        <w:br/>
        <w:t>magnet:?xt=urn:btih:65CF489B11CB7E76A05BB4A46667BE8927C90B32</w:t>
      </w:r>
    </w:p>
    <w:p>
      <w:r>
        <w:t>STARS-233  和傲慢的青梅竹马白川柚子因为她的父母出去旅行开始两人独处的同居性生活:</w:t>
        <w:br/>
        <w:t>magnet:?xt=urn:btih:129D569CA19A99552560CFFC84F968CDB4441B11</w:t>
      </w:r>
    </w:p>
    <w:p>
      <w:r>
        <w:t>PGD-953  为了满足绿帽奴老公的愿望美人妻佐佐木明希在电车上主动被痴汉们侵犯内射:</w:t>
        <w:br/>
        <w:t>magnet:?xt=urn:btih:C4AE167AB25554264053CC7A25C47E679E282899</w:t>
      </w:r>
    </w:p>
    <w:p>
      <w:r>
        <w:t>IPZ-473  隔壁新搬来的美女大姐姐希崎杰西卡竟然如此下流勾引大学生的的我堂友转译版:</w:t>
        <w:br/>
        <w:t>magnet:?xt=urn:btih:7261DD1C08EDA884C5F18AD0A96ACDBE47FEB27F</w:t>
      </w:r>
    </w:p>
    <w:p>
      <w:r>
        <w:t>SOE-446  带着新买的相机去旅行记录下可爱巨乳女优麻美由真在公共场合突然发情的每个瞬间:</w:t>
        <w:br/>
        <w:t>magnet:?xt=urn:btih:F46811336395EADB6BFA6A7FCF3FEFAD2DECEC8C</w:t>
      </w:r>
    </w:p>
    <w:p>
      <w:r>
        <w:t>HND-813  离家出走的不孝女孩与和爸爸一样年纪的大叔们一起度过最糟糕的一天无限制的中出大乱交:</w:t>
        <w:br/>
        <w:t>magnet:?xt=urn:btih:15BDA4933F382564A55DDF8806C7DC6F5B1E97F5</w:t>
      </w:r>
    </w:p>
    <w:p>
      <w:r>
        <w:t>IPX-471  明明老婆还在家里等我却被小恶魔巨乳上司桃乃木香奈诱惑和她疯狂做爱独家听译版:</w:t>
        <w:br/>
        <w:t>magnet:?xt=urn:btih:A3784EDFEBBA730AA54F001F155FD9DC08E4C573</w:t>
      </w:r>
    </w:p>
    <w:p>
      <w:r>
        <w:t>STARS-231  从小认识的大叔某天突然成为了恶魔对可爱的女高中生和久井玛利亚下了魔手:</w:t>
        <w:br/>
        <w:t>magnet:?xt=urn:btih:1ACB5B8DFD491F4CB8E0EAB8028436815D053C6F</w:t>
      </w:r>
    </w:p>
    <w:p>
      <w:r>
        <w:t>SDDE-574  男装纽约分店穿西服的女店员口交吞精用嘴巴和身体服务黑人顾客的大肉棒堂友自译版:</w:t>
        <w:br/>
        <w:t>magnet:?xt=urn:btih:62B4430CD8CEC4BFB3ECF3DE1D88AF2562D05F58</w:t>
      </w:r>
    </w:p>
    <w:p>
      <w:r>
        <w:t>HODV-21222  为了改善夫妻生活人妻佐佐木明希决定拍摄一部NTR出轨影片被其他男人内射来满足绿帽奴老公:</w:t>
        <w:br/>
        <w:t>magnet:?xt=urn:btih:E09F1726F59C1568CB97CF8AD0D74A6372A042BE</w:t>
      </w:r>
    </w:p>
    <w:p>
      <w:r>
        <w:t>HND-428  可爱女孩麻里梨夏发现男友偷偷喜欢佐妈的作品于是一边生气地辱骂佐妈一边榨干男友的精子:</w:t>
        <w:br/>
        <w:t>magnet:?xt=urn:btih:F46E0106F8ACEC05CF370C7CA256530952F636FA</w:t>
      </w:r>
    </w:p>
    <w:p>
      <w:r>
        <w:t>HNDS-054  佐佐木明希和麻里梨夏决定进行线下性爱比赛现场两人分别被男优后入的同时还互扇耳光辱骂对方:</w:t>
        <w:br/>
        <w:t>magnet:?xt=urn:btih:ECE7CB720EC24B9834E1C4E0D117FA3BB69B38C5</w:t>
      </w:r>
    </w:p>
    <w:p>
      <w:r>
        <w:t>HND-449  美女妈妈佐佐木明希发现儿子在偷偷看麻里梨夏的VR作品一边说梨夏不可爱很讨厌一边想用身体挽回儿子:</w:t>
        <w:br/>
        <w:t>magnet:?xt=urn:btih:B99FB6E06A6E2F75278DDDEA67269F34DB3FC16F</w:t>
      </w:r>
    </w:p>
    <w:p>
      <w:r>
        <w:t>TYOD-345  抓住人妻佐佐木明希的敏感巨尻狂轰乱炸干得她痉挛失禁后直接内射:</w:t>
        <w:br/>
        <w:t>magnet:?xt=urn:btih:7EAE9C7B06A68E88089C26FCC92A94796B8AC701</w:t>
      </w:r>
    </w:p>
    <w:p>
      <w:r>
        <w:t>MIMK-047  经典漫改之操作风俗的道具被贴上标签的瞬间女人就成了绝对服从我的性奴隶:</w:t>
        <w:br/>
        <w:t>magnet:?xt=urn:btih:05E581BF6686B94E1B35A8CA3183F486FEEA69EF</w:t>
      </w:r>
    </w:p>
    <w:p>
      <w:r>
        <w:t>DASD-665  被催淫洗脑的巨乳美女姐妹花即便讨厌我也被大肉棒干成了淫乱婊子:</w:t>
        <w:br/>
        <w:t>magnet:?xt=urn:btih:777F78176D1881C1EBBFEF72C38140F27BF492B8</w:t>
      </w:r>
    </w:p>
    <w:p>
      <w:r>
        <w:t>JUX-933  人气女主播佐佐木明希为了保住收视率被导演设计在节目中被大量精液内射:</w:t>
        <w:br/>
        <w:t>magnet:?xt=urn:btih:4E84383F3E74384C38273ABBCDCC17055E0B57D3</w:t>
      </w:r>
    </w:p>
    <w:p>
      <w:r>
        <w:t>XVSR-538  被部长用视频威胁侵犯堕落的女OL仓多真绪换上各种款式的黑丝被尽情抽插:</w:t>
        <w:br/>
        <w:t>magnet:?xt=urn:btih:40C7952497D6A5CB15B8A12E4FFEBFC272CAF994</w:t>
      </w:r>
    </w:p>
    <w:p>
      <w:r>
        <w:t>STARS-230  为了帮助老公的旅馆成为五星级酒店人妻本庄铃为来访的客人提供内射服务:</w:t>
        <w:br/>
        <w:t>magnet:?xt=urn:btih:42036A57B109600212BF706F8B65DE2EEDE720A7</w:t>
      </w:r>
    </w:p>
    <w:p>
      <w:r>
        <w:t>Blacked - Emma Starletto 金发美女趁闺蜜不在家勾引她哥哥贪婪地含住梦寐以求的那根大鸡巴:</w:t>
        <w:br/>
        <w:t>magnet:?xt=urn:btih:853B8863F82A888D6BF1138E4B6DDCFEB572A2E1</w:t>
      </w:r>
    </w:p>
    <w:p>
      <w:r>
        <w:t>CRS-068  堕落的人妻椎名由奈被哥哥寝取中出:</w:t>
        <w:br/>
        <w:t>magnet:?xt=urn:btih:59EEA9B319001436331D45ED0E99050F964821D2</w:t>
      </w:r>
    </w:p>
    <w:p>
      <w:r>
        <w:t>STARS-199  艺名还未定就紧急发片出道的可爱短发女孩:</w:t>
        <w:br/>
        <w:t>magnet:?xt=urn:btih:40155B43E45ADCBB50B3EDAFFE725B7842BDE064</w:t>
      </w:r>
    </w:p>
    <w:p>
      <w:r>
        <w:t>MIDE-157  老公对不起之持续被上司侵犯的人妻秋山祥子:</w:t>
        <w:br/>
        <w:t>magnet:?xt=urn:btih:2F06FD5B4165E304A4B1AA259207966216D3688D</w:t>
      </w:r>
    </w:p>
    <w:p>
      <w:r>
        <w:t>MKBD-S50  爆乳痴女春日由衣的淫乱3P内射性生活:</w:t>
        <w:br/>
        <w:t>magnet:?xt=urn:btih:075F5ECCF6AEB493CC83329740A10A444FF83E9C</w:t>
      </w:r>
    </w:p>
    <w:p>
      <w:r>
        <w:t>200GANA-2263   身经百战的搭讪师在家里大战童颜美少女:</w:t>
        <w:br/>
        <w:t>magnet:?xt=urn:btih:DC6BF10BA632D6397FBC8DBC824FFF7214900E38</w:t>
      </w:r>
    </w:p>
    <w:p>
      <w:r>
        <w:t>SIRO-4056  雪白肌肤20岁巨乳保育士的淫乱本性:</w:t>
        <w:br/>
        <w:t>magnet:?xt=urn:btih:709D4581CDA3398D9EA4554E4E37D14D9FD4E947</w:t>
      </w:r>
    </w:p>
    <w:p>
      <w:r>
        <w:t>MKBD-S73 让二宫奈奈疯狂高潮绝顶爱液横流的内射性爱:</w:t>
        <w:br/>
        <w:t>magnet:?xt=urn:btih:5FBE7708A6DBA4A5885EABED8B8506751DC4830F</w:t>
      </w:r>
    </w:p>
    <w:p>
      <w:r>
        <w:t>XVSR-537  泡姬桃源乡内射可爱萝莉侍奉泡泡浴娘永濑唯:</w:t>
        <w:br/>
        <w:t>magnet:?xt=urn:btih:BBAEDB9283C70C6A32D6619B345B7EA9443D9A33</w:t>
      </w:r>
    </w:p>
    <w:p>
      <w:r>
        <w:t>JUL-202  出差的我和一直照顾我的大岛优香前辈同房忍不住强上了已为人妻的她:</w:t>
        <w:br/>
        <w:t>magnet:?xt=urn:btih:2F546C8C1581FB926B8D85EB7D906B650157E3EB</w:t>
      </w:r>
    </w:p>
    <w:p>
      <w:r>
        <w:t>IPX-451  纯粹的精神和肉体的完全破坏被侵犯过度崩坏的女教师枫可怜独家听译版:</w:t>
        <w:br/>
        <w:t>magnet:?xt=urn:btih:22002990AADA37FACF80F3AE407008D76ECAB02E</w:t>
      </w:r>
    </w:p>
    <w:p>
      <w:r>
        <w:t>SSNI-756  加入约会俱乐部的美女三上悠亚为干爹们服务给他们一段美好的恋爱回忆:</w:t>
        <w:br/>
        <w:t>magnet:?xt=urn:btih:AD311931D6830F65BB9F3C7A39E07CFE291DA3B6</w:t>
      </w:r>
    </w:p>
    <w:p>
      <w:r>
        <w:t>DASD-668  今天搬来和我同居的可爱女友市川花音走错门被隔壁的猥琐老头强行侵犯内射:</w:t>
        <w:br/>
        <w:t>magnet:?xt=urn:btih:32DF27DF556FC3386F85A5020B4746188EE2C374</w:t>
      </w:r>
    </w:p>
    <w:p>
      <w:r>
        <w:t>JUL-200  为了公司的资金人妻向井蓝被老公请求去照顾他的禽兽伯父被不断调教内射:</w:t>
        <w:br/>
        <w:t>magnet:?xt=urn:btih:FE523B8D27AAA82F8AF6056B50662BB8E40438EF</w:t>
      </w:r>
    </w:p>
    <w:p>
      <w:r>
        <w:t>VEC-415  因为老公不愿意开车送巨乳人妻美园和花只好坐电车被痴汉们趁虚而入轮奸内射:</w:t>
        <w:br/>
        <w:t>magnet:?xt=urn:btih:18119B02AF7C5FFA6CF176652BF1432F2C501B21</w:t>
      </w:r>
    </w:p>
    <w:p>
      <w:r>
        <w:t>VENU-924  老婆回娘家待产她的巨乳姐姐君岛美绪来照顾一个人住的我勾引我和她内射做爱:</w:t>
        <w:br/>
        <w:t>magnet:?xt=urn:btih:37D1B63254F9891BDC9761B7176BE73DFE29D996</w:t>
      </w:r>
    </w:p>
    <w:p>
      <w:r>
        <w:t>DASD-667  超有名偶像少女朝日滴独占AV处女作:</w:t>
        <w:br/>
        <w:t>magnet:?xt=urn:btih:FEDB917DF531F4559690B503B0F4D5D67FA3CBCE</w:t>
      </w:r>
    </w:p>
    <w:p>
      <w:r>
        <w:t>ABP-356  欺骗巨乳女优彩美旬果说是普通的性爱拍摄蒙住眼镜后派上巨根男优大力抽插她:</w:t>
        <w:br/>
        <w:t>magnet:?xt=urn:btih:041A62D8E7701122354ED8B7D61C0AEA8D6EF283</w:t>
      </w:r>
    </w:p>
    <w:p>
      <w:r>
        <w:t>JUL-203  当初一直叫我伯伯的可爱小女孩居然结婚了无法接受的我把她关在家里持续侵犯内射:</w:t>
        <w:br/>
        <w:t>magnet:?xt=urn:btih:8D6F0D37648773000E5555AF59F40C013B0785E0</w:t>
      </w:r>
    </w:p>
    <w:p>
      <w:r>
        <w:t>CAWD-075  宅男的我肆意蹂躏邻居新搬来的无防备巨乳美少女根尾朱里的夏天天然呆的性格就算被疯狂内射也不反抗:</w:t>
        <w:br/>
        <w:t>magnet:?xt=urn:btih:008E12A47141C00466717E10C4FCB61F3FB293CA</w:t>
      </w:r>
    </w:p>
    <w:p>
      <w:r>
        <w:t>MILD-990  牺牲自己被强暴内射堕落女社长友田彩也香:</w:t>
        <w:br/>
        <w:t>magnet:?xt=urn:btih:E0E4148F6809A377807A6BD5EE6EF29421ED59A4</w:t>
      </w:r>
    </w:p>
    <w:p>
      <w:r>
        <w:t>JUL-201  充满汗水的中出回老家跟母亲做爱:</w:t>
        <w:br/>
        <w:t>magnet:?xt=urn:btih:30C2D0365A9FCC361855DA9BA81697D1EF7BC4D4</w:t>
      </w:r>
    </w:p>
    <w:p>
      <w:r>
        <w:t>HND-832  安排男优在采访过程中出其不意的插入女优渚美月在不能抵抗的状态下连续内射:</w:t>
        <w:br/>
        <w:t>magnet:?xt=urn:btih:209533E9DF174B0D1F37EC19B4B41FABAC321DF2</w:t>
      </w:r>
    </w:p>
    <w:p>
      <w:r>
        <w:t>JUC-969  丈夫死后被所有亲戚一起轮奸的未亡人白木优子:</w:t>
        <w:br/>
        <w:t>magnet:?xt=urn:btih:5D09FB1106D708BF37CE1C874B08A6A889B8D01B</w:t>
      </w:r>
    </w:p>
    <w:p>
      <w:r>
        <w:t>ABP-973  贴身拍摄性感白虎女优爱音玛丽亚最本质的性爱:</w:t>
        <w:br/>
        <w:t>magnet:?xt=urn:btih:A715D02FD3D568ACF15EC7B06848FE964C6D84FE</w:t>
      </w:r>
    </w:p>
    <w:p>
      <w:r>
        <w:t>RBD-683  人妻一条綺美香的悲剧背德的肛门开发侵犯内射:</w:t>
        <w:br/>
        <w:t>magnet:?xt=urn:btih:DFF1E2E6BF8F2406A791856D5249E5DE2121FD0F</w:t>
      </w:r>
    </w:p>
    <w:p>
      <w:r>
        <w:t>DASD-655  谦虚的爆乳妻子永井玛丽亚深陷于老公上司持续性侵内射播种的压力:</w:t>
        <w:br/>
        <w:t>magnet:?xt=urn:btih:D06505ECE8229A5BDC365F37210BFB93EDB2C587</w:t>
      </w:r>
    </w:p>
    <w:p>
      <w:r>
        <w:t>RBD-487  被狙击的美人主播堀咲莉亚难以想象成为了自己报道事件中的受害女性:</w:t>
        <w:br/>
        <w:t>magnet:?xt=urn:btih:0E83FF333CEFB4DA28D4C003A6241BDF6D8CA1A3</w:t>
      </w:r>
    </w:p>
    <w:p>
      <w:r>
        <w:t>300NTK-337  市区内爱情宾馆里的G罩杯超淫荡美少女无套插入干得她洪水爆发后内射:</w:t>
        <w:br/>
        <w:t>magnet:?xt=urn:btih:2099526C192F5BF06E589D50879F7BE8DA9BF515</w:t>
      </w:r>
    </w:p>
    <w:p>
      <w:r>
        <w:t>JUL-194    被老公的上司持续侵犯的人妻白石茉莉奈终于在第七天我失去了理性:</w:t>
        <w:br/>
        <w:t>magnet:?xt=urn:btih:56DCC5563FD979581B4862339BD2A11E0E46188C</w:t>
      </w:r>
    </w:p>
    <w:p>
      <w:r>
        <w:t>259LUXU-1247  做爱经验很少的百货小姐也按捺不住性欲让大肉棒插入自己的肉穴:</w:t>
        <w:br/>
        <w:t>magnet:?xt=urn:btih:DFBCF40B8BEE006443D1FFCC1787DD0429BE8EA3</w:t>
      </w:r>
    </w:p>
    <w:p>
      <w:r>
        <w:t>DV-1504  完全不需要动只要躺着享受就行麻美由真帮你把体内的精子全部取出来的性爱:</w:t>
        <w:br/>
        <w:t>magnet:?xt=urn:btih:D0AD8520AA6E4709D8E703A775034022F1192C28</w:t>
      </w:r>
    </w:p>
    <w:p>
      <w:r>
        <w:t>SNIS-928  四个月的秘密偷拍追求梦想的男模和年轻企业家看AV女优明日花绮罗如何做出选择:</w:t>
        <w:br/>
        <w:t>magnet:?xt=urn:btih:719818E28D12475BEFC55D1192234C048C2A520C</w:t>
      </w:r>
    </w:p>
    <w:p>
      <w:r>
        <w:t>101218-771 从小就开始每天自慰的痴女小野寺梨纱就是为AV女优而生的暴露本质双穴齐开:</w:t>
        <w:br/>
        <w:t>magnet:?xt=urn:btih:D35A9439999921CFF24DBAB0291005403C998BB9</w:t>
      </w:r>
    </w:p>
    <w:p>
      <w:r>
        <w:t>HBAD-532  媚药按摩插入肉棒的快感被老公好吃懒做的哥哥强行侵犯反抗失败沦为肉便器的人妻:</w:t>
        <w:br/>
        <w:t>magnet:?xt=urn:btih:802F89450687CC645BFFA7267628C8D3F4197E5B</w:t>
      </w:r>
    </w:p>
    <w:p>
      <w:r>
        <w:t>SSNI-736  肤白貌美的女朋友伊贺真子被壮汉前辈骑着做爱露出了我从来没看到过的淫荡样子堕入快感地狱:</w:t>
        <w:br/>
        <w:t>magnet:?xt=urn:btih:FDA0C842109E1C27A78B0F391067A54CC17BBDA6</w:t>
      </w:r>
    </w:p>
    <w:p>
      <w:r>
        <w:t>SABA-614  新制服学生妹琉花的卖春经历为了帮家里还钱在摄影机前说出那些和自己外表很违和的淫荡话语:</w:t>
        <w:br/>
        <w:t>magnet:?xt=urn:btih:F7AA30ABEC1C4B357AEC7888B641C55BAFD0D77C</w:t>
      </w:r>
    </w:p>
    <w:p>
      <w:r>
        <w:t>DV-1157  辰巳唯即使10次射精也不会结束的性爱:</w:t>
        <w:br/>
        <w:t>magnet:?xt=urn:btih:D40699DAE4132C276B70845782E43E172008DCF1</w:t>
      </w:r>
    </w:p>
    <w:p>
      <w:r>
        <w:t>IPZ-309  被轮奸调教堕落的皮衣秘密搜查官本城小百合:</w:t>
        <w:br/>
        <w:t>magnet:?xt=urn:btih:4237F3B19334897562F2DFF90E9100BD8A164F96</w:t>
      </w:r>
    </w:p>
    <w:p>
      <w:r>
        <w:t>PPPD-840  紧张到身体一直发力的可爱女孩川村晴AV出道作:</w:t>
        <w:br/>
        <w:t>magnet:?xt=urn:btih:A3D0BF4A5D4D38EE07C89899DA123925C02CF48A</w:t>
      </w:r>
    </w:p>
    <w:p>
      <w:r>
        <w:t>369FCTD-049  看着老实的美女目黑惠私底下是个小淫娃穿着皮衣精致的脸蛋爽到不行:</w:t>
        <w:br/>
        <w:t>magnet:?xt=urn:btih:5AEE83E3447153D10D4123E3940A2754A64769F8</w:t>
      </w:r>
    </w:p>
    <w:p>
      <w:r>
        <w:t>BLK-454  和一周没见的辣妹爱人春咲凉的甜蜜自驾游性爱:</w:t>
        <w:br/>
        <w:t>magnet:?xt=urn:btih:FB50FAD19E7DB606633575E3DF0DB1C18E4E62BE</w:t>
      </w:r>
    </w:p>
    <w:p>
      <w:r>
        <w:t>MIDE-354  超可爱虎牙AV女优初川那和大叔汗水淋漓的性交:</w:t>
        <w:br/>
        <w:t>magnet:?xt=urn:btih:6E33ED826D4E98FA815C8A87FD2EA044A2DE801F</w:t>
      </w:r>
    </w:p>
    <w:p>
      <w:r>
        <w:t>HEYZO-1199   被上司的美女妻子希咲彩勾引无套插入内射:</w:t>
        <w:br/>
        <w:t>magnet:?xt=urn:btih:3E593D9C6A92582716FD53C4680A4D44BDD7C0DF</w:t>
      </w:r>
    </w:p>
    <w:p>
      <w:r>
        <w:t>BLK-451  和纹身辣妹情妇的不伦内射旅行:</w:t>
        <w:br/>
        <w:t>magnet:?xt=urn:btih:011BCE2A525B337CAF0C7C159F55985A447512D1</w:t>
      </w:r>
    </w:p>
    <w:p>
      <w:r>
        <w:t>SSNI-765  搬到乡下的小恶魔美少女新名爱明因为太闲了勾引附近的大叔们做爱:</w:t>
        <w:br/>
        <w:t>magnet:?xt=urn:btih:22577AC3CC0990DDFAC4C5B0A872976B3D5D2D4E</w:t>
      </w:r>
    </w:p>
    <w:p>
      <w:r>
        <w:t>CHN-184  最适合拍AV片的素人女大学生一之濑光派遣去普通人家中考察她的技术:</w:t>
        <w:br/>
        <w:t>magnet:?xt=urn:btih:E244763391DBB295999997FC8CFB814DA843E7A0</w:t>
      </w:r>
    </w:p>
    <w:p>
      <w:r>
        <w:t>PPPD-837  父母出去旅行委托隔壁的巨乳姐姐桐谷茉莉照顾我一周内内射了不知道多少次:</w:t>
        <w:br/>
        <w:t>magnet:?xt=urn:btih:18969F28C45275C450ECD57966EB184E895BCCCB</w:t>
      </w:r>
    </w:p>
    <w:p>
      <w:r>
        <w:t>PPPD-835  爆乳女上司和最喜欢的后辈同事在同一个房间从早到晚内射性爱多次内射:</w:t>
        <w:br/>
        <w:t>magnet:?xt=urn:btih:963E00DE69BCCE124BDC42FCF286B9C8450C9DEA</w:t>
      </w:r>
    </w:p>
    <w:p>
      <w:r>
        <w:t>SSNI-757  和隔壁喝得烂醉误入我房间的绝伦美丽人妻葵司一直做爱到第二天早上:</w:t>
        <w:br/>
        <w:t>magnet:?xt=urn:btih:82BCD47BEC84C490F6E3BF9D9A48ACDAB82B2005</w:t>
      </w:r>
    </w:p>
    <w:p>
      <w:r>
        <w:t>SNIS-764  绝伦女优明日花绮罗在几乎要被太太发现的情况下勾引已婚男人的肉棒插入:</w:t>
        <w:br/>
        <w:t>magnet:?xt=urn:btih:A78FFA7386E6281DBEAF99DE74B2819E3F42D16D</w:t>
      </w:r>
    </w:p>
    <w:p>
      <w:r>
        <w:t>DTT-055  追求刺激的已婚人妻峰雪遥不满足与早泄的老公下海拍摄AV渴望被男优狠狠蹂躏:</w:t>
        <w:br/>
        <w:t>magnet:?xt=urn:btih:7CEC2510973595F38B8CE578EE4B7942B29AD1E2</w:t>
      </w:r>
    </w:p>
    <w:p>
      <w:r>
        <w:t>PPPD-831  被姐姐拜托去她家帮忙照顾孩子被外甥和他的朋友们持续侵犯内射五天的桐谷茉莉:</w:t>
        <w:br/>
        <w:t>magnet:?xt=urn:btih:C81563CB41CFB3BFD00152C4E7EC27AD3D54C7F0</w:t>
      </w:r>
    </w:p>
    <w:p>
      <w:r>
        <w:t>DVAJ-449  明明老公在旁边却在被窝里被他弟弟玩弄得湿透了的人妻川上奈奈美禁忌的乱伦内射性交:</w:t>
        <w:br/>
        <w:t>magnet:?xt=urn:btih:75C9147AC59E65ECABBF92CADE430EFD916AF40C</w:t>
      </w:r>
    </w:p>
    <w:p>
      <w:r>
        <w:t>SSNI-759  和我交往的朴素女孩架乃由罗摘掉眼镜后可爱的样子被人盯上轮奸调教干成了一个淫娃:</w:t>
        <w:br/>
        <w:t>magnet:?xt=urn:btih:D574257E9C710DD8EDE6893F0346AEC00E5B41CE</w:t>
      </w:r>
    </w:p>
    <w:p>
      <w:r>
        <w:t>SSNI-755  刚满十八岁的女孩影山樱下海AV出道作:</w:t>
        <w:br/>
        <w:t>magnet:?xt=urn:btih:4E01DB98D2F033CD76DFF52CE219C525BA5E5DA8</w:t>
      </w:r>
    </w:p>
    <w:p>
      <w:r>
        <w:t>SILK-126  女性向AV爱情动作片之这次一定要相信命运:</w:t>
        <w:br/>
        <w:t>magnet:?xt=urn:btih:4DBC893968CA9A055DF1ED2343A5713D3D704060</w:t>
      </w:r>
    </w:p>
    <w:p>
      <w:r>
        <w:t>DANDY-709  半夜来病房夜袭的白丝护士用子宫按摩肉棒:</w:t>
        <w:br/>
        <w:t>magnet:?xt=urn:btih:FC2873E0DD79771E6AC72CFB4F6E8788AA8DA680</w:t>
      </w:r>
    </w:p>
    <w:p>
      <w:r>
        <w:t>MDTM-623  只有限定客人才能入店梦幻的放松内射服务:</w:t>
        <w:br/>
        <w:t>https://jp.netcdn.space/digital/video/61mdtm00623/61mdtm00623pl.jpg</w:t>
      </w:r>
    </w:p>
    <w:p>
      <w:r>
        <w:t>PPPD-838  按摩乳腺开发G点逢见梨花释放性欲的内射性交:</w:t>
        <w:br/>
        <w:t>magnet:?xt=urn:btih:145D0E99ABA7A4B801B98E1680DAC398527AEDFA</w:t>
      </w:r>
    </w:p>
    <w:p>
      <w:r>
        <w:t>RBD-900  老爸去世后报复他在外的私生女君岛美绪找人在她丈夫面前轮奸内射受孕:</w:t>
        <w:br/>
        <w:t>magnet:?xt=urn:btih:3038E48448C7B156C1DD85EE93EC1C96B1AFDABC</w:t>
      </w:r>
    </w:p>
    <w:p>
      <w:r>
        <w:t>MIDE-762  天才治疗师小蕾穿着黑丝仅仅靠点到为止的吸肉棒技巧让你超越忍耐极限:</w:t>
        <w:br/>
        <w:t>magnet:?xt=urn:btih:79A30713B27D7854A311E1E00A470754A1C687A3</w:t>
      </w:r>
    </w:p>
    <w:p>
      <w:r>
        <w:t>SSNI-008  神乳RION回馈粉丝大作战突袭到素人粉丝家里送上天大的福利堂友转译版:</w:t>
        <w:br/>
        <w:t>magnet:?xt=urn:btih:AF1CCAE21CD077374FFFE4FB45E5DF412BCE5DC2</w:t>
      </w:r>
    </w:p>
    <w:p>
      <w:r>
        <w:t>SSNI-750  拍摄第七片的清纯女优吉良铃洪水大爆发被干到不行人生第一次潮吹成这个样子:</w:t>
        <w:br/>
        <w:t>magnet:?xt=urn:btih:941C6E560AE2E123E39F5027117C179FD3A1A821</w:t>
      </w:r>
    </w:p>
    <w:p>
      <w:r>
        <w:t>300NTK-322  美女占卜师粉色的F奶在肉棒的抽插下不断摇晃在阴道的引导下占卜出的是浓厚精液:</w:t>
        <w:br/>
        <w:t>magnet:?xt=urn:btih:9A986D81026B4E270256C66DB6F34585830E3A02</w:t>
      </w:r>
    </w:p>
    <w:p>
      <w:r>
        <w:t>Blacked - Marley Brinx 为了赚钱美女说服男友陪黑人土豪去旅游一路上服务他的大鸡巴:</w:t>
        <w:br/>
        <w:t>magnet:?xt=urn:btih:DE9EF9C31B2B228E144785D2DE15230E8691A830</w:t>
      </w:r>
    </w:p>
    <w:p>
      <w:r>
        <w:t>300NTK-321  不给肉棒休息的黑辣妹的敏感小穴是最棒的名器无时无刻都在吮吸着龟头:</w:t>
        <w:br/>
        <w:t>magnet:?xt=urn:btih:7DD9E983BAA580DD507DD06012EA2A322E43B14F</w:t>
      </w:r>
    </w:p>
    <w:p>
      <w:r>
        <w:t>WANZ-545  寂寞人妻佐佐木明希和自己女儿的两个男同学出轨不伦内射舒服得都不想认自己的女儿了:</w:t>
        <w:br/>
        <w:t>magnet:?xt=urn:btih:EF843905B5FE45EA4D93880C4B063307F9274AD9</w:t>
      </w:r>
    </w:p>
    <w:p>
      <w:r>
        <w:t>PPPD-637  下雨淋湿的女上司佐山爱湿透后呈现的巨乳让我完全丧失了理智直接内射进去:</w:t>
        <w:br/>
        <w:t>magnet:?xt=urn:btih:78E4A933F1C6CDE9D0712DE5DBF2F86E7DB839FE</w:t>
      </w:r>
    </w:p>
    <w:p>
      <w:r>
        <w:t>VOSS-188  因为是处男感到自卑不敢上学的我没想到美女人妻班主任青木玲居然到我家帮我内射破处:</w:t>
        <w:br/>
        <w:t>magnet:?xt=urn:btih:43CB8472651C2C0B9EC9AAA7201F3056CC36AB0C</w:t>
      </w:r>
    </w:p>
    <w:p>
      <w:r>
        <w:t>NSPS-888  寂寞人妻美森系被丈夫的上司抱着干到高潮:</w:t>
        <w:br/>
        <w:t>magnet:?xt=urn:btih:FE7737D7E93116959B11CBC112722A793B800D2A</w:t>
      </w:r>
    </w:p>
    <w:p>
      <w:r>
        <w:t>n1049   委托东热猛男们把新入职的女孩川村真矢调教成称职的性欲处理肉便器女仆:</w:t>
        <w:br/>
        <w:t>magnet:?xt=urn:btih:124BAF689FD9A3333A20C2620F3D8EB556B0E821</w:t>
      </w:r>
    </w:p>
    <w:p>
      <w:r>
        <w:t>VRTM-493   突然过来推销的黑丝OL成为我媚药的实验品在药物作用下股间都湿透了主动求我内射:</w:t>
        <w:br/>
        <w:t>magnet:?xt=urn:btih:F1A9C63833E1739C2E800D743D4AB58B001AB82D</w:t>
      </w:r>
    </w:p>
    <w:p>
      <w:r>
        <w:t>JUFE-164  连屁眼都被爱液弄湿的痴女樱树玲奈进去扭动腰肢肉臀拍打内射性交:</w:t>
        <w:br/>
        <w:t>magnet:?xt=urn:btih:BCB6E19891CC513FB70C09FFFC06864970DD01C8</w:t>
      </w:r>
    </w:p>
    <w:p>
      <w:r>
        <w:t>DASD-660  性冷淡的女朋友柊留衣却在黑人的大肉棒下娇喘连连被无套爆操内射:</w:t>
        <w:br/>
        <w:t>magnet:?xt=urn:btih:0BD92683C9E03C8273427C8024BA84E6C5D09E7C</w:t>
      </w:r>
    </w:p>
    <w:p>
      <w:r>
        <w:t>JUFE-163  音乐系美女大学生清音咲良浓厚榨干般的性交体液湿漉漉贴合的活塞:</w:t>
        <w:br/>
        <w:t>magnet:?xt=urn:btih:6EC69B613F5E245B430FC6594BA01D9FB7C34ABA</w:t>
      </w:r>
    </w:p>
    <w:p>
      <w:r>
        <w:t>MIAA-257   让粉嫩乳头女大学生爽得直叫欲罢不能逐渐堕落得性感开发精油按摩:</w:t>
        <w:br/>
        <w:t>magnet:?xt=urn:btih:C0344025116C00B4DB9E18C5275066FD0118D777</w:t>
      </w:r>
    </w:p>
    <w:p>
      <w:r>
        <w:t>MIFD-110  短发美少女志田纱希AV出道因为男朋友技术太粗糙了想要体验真正的快感:</w:t>
        <w:br/>
        <w:t>magnet:?xt=urn:btih:35C7FC2A04ECABBD780756A59BDEDC94BBDE36B6</w:t>
      </w:r>
    </w:p>
    <w:p>
      <w:r>
        <w:t>MEYD-582  淫荡人妻川上奈奈美的欲望被持久公公吸引选中危险期间偷偷去内射做爱:</w:t>
        <w:br/>
        <w:t>magnet:?xt=urn:btih:91168C1FD1B3542AD5858CEA6D41FFE34272E169</w:t>
      </w:r>
    </w:p>
    <w:p>
      <w:r>
        <w:t>MEYD-584  老公去抽烟的五分钟人妻中野七绪被公公短时间内射每天10发让她怀孕:</w:t>
        <w:br/>
        <w:t>magnet:?xt=urn:btih:0D32B5E338CAC80B3AC8050AE3DD07048E85D82B</w:t>
      </w:r>
    </w:p>
    <w:p>
      <w:r>
        <w:t>MIAA-259  遭到姐姐久留木玲的挑逗处男的我忍无可忍直接暴走插入粗暴的活塞抽插:</w:t>
        <w:br/>
        <w:t>magnet:?xt=urn:btih:4AB58D758FBC7AE6832C85686B43AC431E6A444E</w:t>
      </w:r>
    </w:p>
    <w:p>
      <w:r>
        <w:t>MIDE-760  被好友的小恶魔妹妹七泽美亚近距离耳语诱惑的七天满脑子只想着和她做爱:</w:t>
        <w:br/>
        <w:t>magnet:?xt=urn:btih:ACBCFD8D0B5B08BFBABF74FCE00B9F5B458F4771</w:t>
      </w:r>
    </w:p>
    <w:p>
      <w:r>
        <w:t>MIDE-761  父母不在的时候抽空到乡下的巨乳学生妹水卜樱诱惑邻居大叔尽情扭腰做爱:</w:t>
        <w:br/>
        <w:t>magnet:?xt=urn:btih:E5BFE92CD33BA66EEE7D04FB987C226E7B8D3B76</w:t>
      </w:r>
    </w:p>
    <w:p>
      <w:r>
        <w:t>IPX-474  黑丝痴女上司初音实用说进耳朵里的淫语和内射诱惑办公室内搞暧昧的男员工:</w:t>
        <w:br/>
        <w:t>magnet:?xt=urn:btih:F3055A7BA477F5B5E79502D4F77F7EEF5E7EE0F9</w:t>
      </w:r>
    </w:p>
    <w:p>
      <w:r>
        <w:t>MEYD-583  泡泡浴店的招牌妓女蒲藤惠是我的秘密情人享受她那无与伦比的技巧内射做爱:</w:t>
        <w:br/>
        <w:t>magnet:?xt=urn:btih:39555E44714F08D845D86421AF6AEC447345D19D</w:t>
      </w:r>
    </w:p>
    <w:p>
      <w:r>
        <w:t>MUDR-107  性欲满满的妹妹在去东京上学的前三天和哥哥在房间内因为要分开很久而疯狂做爱:</w:t>
        <w:br/>
        <w:t>magnet:?xt=urn:btih:4E7E43EBDD1349A77EC16E7EEC67F1ADAEE8B1EA</w:t>
      </w:r>
    </w:p>
    <w:p>
      <w:r>
        <w:t>MIAA-258  新交了女友作为处男的我什么都不懂只好和青梅竹马松本一香求助练习内射做爱:</w:t>
        <w:br/>
        <w:t>magnet:?xt=urn:btih:F7FA14957BE58558459468F6C4B477ADF67B0FED</w:t>
      </w:r>
    </w:p>
    <w:p>
      <w:r>
        <w:t>SHKD-737  被逃狱者毁掉的幸福家庭被软囚禁在家的人妻松下纱容子每天都被侵犯内射干到怀孕:</w:t>
        <w:br/>
        <w:t>magnet:?xt=urn:btih:8D3AA8042B14AC07CD26C32C86D80484DEF3619F</w:t>
      </w:r>
    </w:p>
    <w:p>
      <w:r>
        <w:t>MIDE-686  花高价竞拍来的前偶像团体模特高桥圣子让她穿上情趣内衣接受调教成为肉便器:</w:t>
        <w:br/>
        <w:t>magnet:?xt=urn:btih:D5EFB6332375B889B6F3104AE41E960D055DB0CF</w:t>
      </w:r>
    </w:p>
    <w:p>
      <w:r>
        <w:t>IPX-476  适合穿露脐装的美臀的时尚关西模特佐野唯奈AV出道第一次拍摄口交就可以全部吃进去:</w:t>
        <w:br/>
        <w:t>magnet:?xt=urn:btih:0D49793774176CBDE6D077ADCFFE5497A494420C</w:t>
      </w:r>
    </w:p>
    <w:p>
      <w:r>
        <w:t>DASD-662  从出演印象拍摄到出演AV的美少女志木茜:</w:t>
        <w:br/>
        <w:t>magnet:?xt=urn:btih:8D56A942AA1B5587134FDCB29D117A65D2C0893F</w:t>
      </w:r>
    </w:p>
    <w:p>
      <w:r>
        <w:t>MEYD-586  特别想怀孕的人妻美园和花趁着无能的老公出差勾引他的弟弟内射不伦做爱:</w:t>
        <w:br/>
        <w:t>magnet:?xt=urn:btih:89329B56B4936A1FFA4E1372F527195D8FCEE702</w:t>
      </w:r>
    </w:p>
    <w:p>
      <w:r>
        <w:t>IPX-475  成为丝袜癖好跟踪狂盯上的订婚黑丝女教师希岛爱理被死缠烂打多次内射:</w:t>
        <w:br/>
        <w:t>magnet:?xt=urn:btih:1181734AF76C202FFFAF4018EE07977E294D0A34</w:t>
      </w:r>
    </w:p>
    <w:p>
      <w:r>
        <w:t>IPX-477  出差地同住一室绝伦的部下和黑丝无毛人妻女上司仲村美羽疯狂内射做爱:</w:t>
        <w:br/>
        <w:t>magnet:?xt=urn:btih:336D29E5D3943B01298DE4B01D29EE52750E792C</w:t>
      </w:r>
    </w:p>
    <w:p>
      <w:r>
        <w:t>JUC-385  被崇尚一夫多妻的权贵丈夫调教的人妻姐妹花三穴轮奸内射独家听译版:</w:t>
        <w:br/>
        <w:t>magnet:?xt=urn:btih:25A102461234FF2E7B3747785B056D7CCB7B596A</w:t>
      </w:r>
    </w:p>
    <w:p>
      <w:r>
        <w:t>IPX-472  痴女小恶魔按摩师西宫梦的全身淫语按摩睾丸内的废物要在离店前清空:</w:t>
        <w:br/>
        <w:t>magnet:?xt=urn:btih:3F60EDE4EA3AFA4F1786242DDF48C84CCCE988CB</w:t>
      </w:r>
    </w:p>
    <w:p>
      <w:r>
        <w:t>RBD-406  痴汉电影院漆黑的环境下在老公旁边被人偷偷侵犯内射的人妻Julia独家听译版:</w:t>
        <w:br/>
        <w:t>magnet:?xt=urn:btih:49F5F6AE1E69AC4D04612F112A42A0D64FE428D7</w:t>
      </w:r>
    </w:p>
    <w:p>
      <w:r>
        <w:t>Tushy - Keisha Grey&amp;Leah Gotti 把最要好的闺蜜的小嫩菊交给男朋友的大鸡巴来开发:</w:t>
        <w:br/>
        <w:t>magnet:?xt=urn:btih:132064C1A2B104345955B9E3AAA9D20F94C2C62D</w:t>
      </w:r>
    </w:p>
    <w:p>
      <w:r>
        <w:t>MDTM-029  被凌辱内射的美少女高中生做梦都想要拥有的那个女孩早乙女由衣独家听译版:</w:t>
        <w:br/>
        <w:t>magnet:?xt=urn:btih:A74CD6A29A38E152EC160A93FE1C8CA17D10AE38</w:t>
      </w:r>
    </w:p>
    <w:p>
      <w:r>
        <w:t>PRED-227  网友聚会NTR可爱的女友安部未华子被一起打游戏的网友寝取内射拍下视频发给我:</w:t>
        <w:br/>
        <w:t>magnet:?xt=urn:btih:86006A2CDACBAC0FF594EC35A0A7BB41C85145FE</w:t>
      </w:r>
    </w:p>
    <w:p>
      <w:r>
        <w:t>MIAD-765  被强迫带上口枷在老公面前像牲畜一样轮奸调教的人妻大场唯独家听译版:</w:t>
        <w:br/>
        <w:t>magnet:?xt=urn:btih:8EA156168765838A13DD498B461C77CA638EAB5B</w:t>
      </w:r>
    </w:p>
    <w:p>
      <w:r>
        <w:t>IPX-294  隐藏AV女优天海翼的身份让她去风俗店做兼职为来消费的普通人提供AV里才有的服务:</w:t>
        <w:br/>
        <w:t>magnet:?xt=urn:btih:86A947B830AAED58F81552F5EC5A58094503AD27</w:t>
      </w:r>
    </w:p>
    <w:p>
      <w:r>
        <w:t>ABP-970  女朋友巨乳姐姐斋藤亚美里的诱惑把持不住的我和她变成了禁忌的关系:</w:t>
        <w:br/>
        <w:t>magnet:?xt=urn:btih:54AD113A46935A48237CB67B8367874226BFA0D1</w:t>
      </w:r>
    </w:p>
    <w:p>
      <w:r>
        <w:t>ABP-969  接受过中出解禁的白石亚子终于有资格能被派遣出去帮助处男粉丝们摆脱童贞了:</w:t>
        <w:br/>
        <w:t>magnet:?xt=urn:btih:B4723C44E59DAD15FD7ADDC917D28B18CBA8DD54</w:t>
      </w:r>
    </w:p>
    <w:p>
      <w:r>
        <w:t>APNS-165  今天有人送来了我失踪的心爱未婚妻美园和花的轮奸内射DVD拍下堕落全过程独家听译版:</w:t>
        <w:br/>
        <w:t>magnet:?xt=urn:btih:627ACB7C22001FC28D88398D2863E360DEC68434</w:t>
      </w:r>
    </w:p>
    <w:p>
      <w:r>
        <w:t>DASD-430  我的未婚妻美谷朱里被借住在家里的异国黑人大肉棒爆操内射瞒着我堕落为对方的情妇:</w:t>
        <w:br/>
        <w:t>magnet:?xt=urn:btih:E4598CC19865D83397365E082EC39162C1506EDE</w:t>
      </w:r>
    </w:p>
    <w:p>
      <w:r>
        <w:t>SSPD-142  全心全意照顾住院丈夫的人妻松下纱容子被囚禁轮奸内射沦为笼中的奴隶母狗堂友转译版:</w:t>
        <w:br/>
        <w:t>magnet:?xt=urn:btih:0367C5D1F4C3515D3AAB0ADD227DC3F0F1FD7ECC</w:t>
      </w:r>
    </w:p>
    <w:p>
      <w:r>
        <w:t>RBD-815  即将结婚的千金大小姐香椎梨亚在父亲被杀害后自己也被送上了奴隶的舞台在未婚夫面前堕落成母狗独家听译版:</w:t>
        <w:br/>
        <w:t>magnet:?xt=urn:btih:E8DEFA791A01140A9D7E8D2751839D83122A9AC9</w:t>
      </w:r>
    </w:p>
    <w:p>
      <w:r>
        <w:t>IPTD-715  淫荡治愈系痴女护士横山美雪的诱惑看护穿着病人最喜欢的丝袜用淫语让大家射爆独家听译版:</w:t>
        <w:br/>
        <w:t>magnet:?xt=urn:btih:58E8861D23C1B2561246A7E64DABD2D2308C23DB</w:t>
      </w:r>
    </w:p>
    <w:p>
      <w:r>
        <w:t>NSPS-889  老头老板娶了我年轻貌美的可爱妻子向井蓝:</w:t>
        <w:br/>
        <w:t>magnet:?xt=urn:btih:985CF999AF78187AF5B74BDB1D58EA1D86114895</w:t>
      </w:r>
    </w:p>
    <w:p>
      <w:r>
        <w:t>STARS-223  小恶魔痴女美容师小仓由菜的全身美容按摩舒缓劳累一天的身心STARS-223:</w:t>
        <w:br/>
        <w:t>magnet:?xt=urn:btih:34E8FD432C05215D6BA22096C730535C43703B7C</w:t>
      </w:r>
    </w:p>
    <w:p>
      <w:r>
        <w:t>SDAB-070  和爽朗的混血制服女学生成宫理香的温泉旅行性爱享受她阴毛稀少的整洁嫩穴:</w:t>
        <w:br/>
        <w:t>magnet:?xt=urn:btih:7CD9EEB748D6560D4C4AA9060E02E9CDCF55113F</w:t>
      </w:r>
    </w:p>
    <w:p>
      <w:r>
        <w:t>200GANA-2244   在商业街搭讪喜欢肌肉男的美女大学生正好派一个猛男把她干上天:</w:t>
        <w:br/>
        <w:t>magnet:?xt=urn:btih:0D27272FB2F2642536E85F69F9E34718C13967DD</w:t>
      </w:r>
    </w:p>
    <w:p>
      <w:r>
        <w:t>NGOD-124  我的美女巨尻妻子筱田优报了驾校我却不知道要想通过测试必须被教练内射:</w:t>
        <w:br/>
        <w:t>magnet:?xt=urn:btih:8A55597F992CD14E43DE6050C00CCD39F25A9BDC</w:t>
      </w:r>
    </w:p>
    <w:p>
      <w:r>
        <w:t>SDNT-021  为了老公渴望NTR的变态愿望美女人妻参加AV拍摄被多名男优粗暴玩弄内射:</w:t>
        <w:br/>
        <w:t>magnet:?xt=urn:btih:FE976BEF3A580B8EA7A8BD3FCAB553D4BA9BB450</w:t>
      </w:r>
    </w:p>
    <w:p>
      <w:r>
        <w:t>ABP-968  空灵美少女凉森玲梦人生初次中出解禁穿着Cosplay服装接受让她受孕的精液:</w:t>
        <w:br/>
        <w:t>magnet:?xt=urn:btih:5089705A9CD0FF7AF27D015E3FAF5695601FE2E3</w:t>
      </w:r>
    </w:p>
    <w:p>
      <w:r>
        <w:t>RBD-338   为生活所迫人妻爱原爱蕾娜低下高傲的头颅沦为淫荡妓女在耻笑声中为男人服务:</w:t>
        <w:br/>
        <w:t>magnet:?xt=urn:btih:CC997846BC85F28A18A7218F08C25945F918D59E</w:t>
      </w:r>
    </w:p>
    <w:p>
      <w:r>
        <w:t>STAR-967  高速低速反覆抽插变速口交达人市川雅美你能想到的技巧都对你的肉棒施展:</w:t>
        <w:br/>
        <w:t>magnet:?xt=urn:btih:BC5C98C69D9CA8EA964B8ED7080F16DC6EA7AAED</w:t>
      </w:r>
    </w:p>
    <w:p>
      <w:r>
        <w:t>SDAB-125  和男朋友做爱很快结束的学生妹白城梨纱每个月都期待拍摄这天能被干个爽:</w:t>
        <w:br/>
        <w:t>magnet:?xt=urn:btih:51FF6D42E7905F26D43E026475378C604C8C8B00</w:t>
      </w:r>
    </w:p>
    <w:p>
      <w:r>
        <w:t>SDNM-236  有两个孩子却风韵不减当年的高颜值人妻相马茜和处男做爱夺走他们的童贞:</w:t>
        <w:br/>
        <w:t>magnet:?xt=urn:btih:7ED9206758CC861A55E2117FDAF8790AB64CD193</w:t>
      </w:r>
    </w:p>
    <w:p>
      <w:r>
        <w:t>JUY-169  白虎人妻佐佐木明希的痴汉电车从学生时期开始就被那个男人侵犯不想承认可身体确实产生了快感:</w:t>
        <w:br/>
        <w:t>magnet:?xt=urn:btih:E755BB6562ECA698F759044DEF9C14313F0658AD</w:t>
      </w:r>
    </w:p>
    <w:p>
      <w:r>
        <w:t>DV-1256  心底善良的女OL麻美由真总是偷偷做义工能让别人开心就算牺牲自己的身体也无所谓:</w:t>
        <w:br/>
        <w:t>magnet:?xt=urn:btih:67ED156D4C87983135DADE7E1DB6572EE636637E</w:t>
      </w:r>
    </w:p>
    <w:p>
      <w:r>
        <w:t>IPX-466  长腿美女枫可怜有史以来最痴女的作品将男优的肉棒改造成敏感肉棒特别的射精潮吹:</w:t>
        <w:br/>
        <w:t>magnet:?xt=urn:btih:D84C51450038847359FCCEDFA97905F4C0C48D4D</w:t>
      </w:r>
    </w:p>
    <w:p>
      <w:r>
        <w:t>KMHRS-015  人生第一次不戴套做爱体验可爱女优环仁子想要改变人生的第一步大量内射乱交:</w:t>
        <w:br/>
        <w:t>magnet:?xt=urn:btih:F3817D54FA760A294C36A84EBFA586C8FF83CEDB</w:t>
      </w:r>
    </w:p>
    <w:p>
      <w:r>
        <w:t>STARS-058  被闺蜜的两个弟弟欺骗相信他们是处男被强行插入后才知道他们技术多有好可是已经阻止不了被内射的处境:</w:t>
        <w:br/>
        <w:t>magnet:?xt=urn:btih:BA9840CC92921B11DAC9CAA7382079AF2FB6B283</w:t>
      </w:r>
    </w:p>
    <w:p>
      <w:r>
        <w:t>DASD-375  巨乳肥臀的极品美女铃木心春穿着紧身皮衣性交:</w:t>
        <w:br/>
        <w:t>magnet:?xt=urn:btih:A6CFE99BD3AF23070EA26C72B766AF889F3CC222</w:t>
      </w:r>
    </w:p>
    <w:p>
      <w:r>
        <w:t>SDDE-526  歇不下来人妻久保今日子每天都要照顾儿子和亲戚们的十五根肉棒:</w:t>
        <w:br/>
        <w:t>magnet:?xt=urn:btih:AE3B7D68F6B341AE97106E6C4AD37AF7E3589B71</w:t>
      </w:r>
    </w:p>
    <w:p>
      <w:r>
        <w:t>ATID-408   带老公回家照顾爷爷的可爱人妻永濑唯被绝伦爷爷强行侵犯连续内射25次:</w:t>
        <w:br/>
        <w:t>magnet:?xt=urn:btih:2ED8A01B9F66962D32B527B5D1803834AA3BFAFE</w:t>
      </w:r>
    </w:p>
    <w:p>
      <w:r>
        <w:t>Vixen - Anya Olsen&amp; Evelyn Claire 挑战了更淫荡的照片的美女模特奖励是摄影师的大鸡巴:</w:t>
        <w:br/>
        <w:t>magnet:?xt=urn:btih:A82D1B0424E96719DD9332D81EA397519AE08A2A</w:t>
      </w:r>
    </w:p>
    <w:p>
      <w:r>
        <w:t>STARS-209  唯井真寻汗液唾液爱液交缠和大叔疯狂潮吹做爱身体的水分都喷光了:</w:t>
        <w:br/>
        <w:t>magnet:?xt=urn:btih:80A9F1920456714565679CE42ADCE5087C886D2E</w:t>
      </w:r>
    </w:p>
    <w:p>
      <w:r>
        <w:t>ADN-244  快要结婚的星野娜美婚前旅游被迫私通按摩人生被人拿捏在手里把玩:</w:t>
        <w:br/>
        <w:t>magnet:?xt=urn:btih:763BC61841325BE002CDA19F538F524D0D6867EB</w:t>
      </w:r>
    </w:p>
    <w:p>
      <w:r>
        <w:t>n1180 美女社长秘书中井綾香的硬性加班被东热猛男们干翻三穴齐开轮流内射:</w:t>
        <w:br/>
        <w:t>magnet:?xt=urn:btih:7CC75FCEAD6E12F0F82FFF6C8BDF08353346DB81</w:t>
      </w:r>
    </w:p>
    <w:p>
      <w:r>
        <w:t>HND-640  超可爱的萝莉女大学生冬爱琴音在本中AV出道和最喜欢的大叔内射做爱:</w:t>
        <w:br/>
        <w:t>magnet:?xt=urn:btih:A9F91D321DE1DC63DA27A7D19128C541651EA415</w:t>
      </w:r>
    </w:p>
    <w:p>
      <w:r>
        <w:t>JUL-192  被假装是处男的小正太欺骗的人妻一色桃子干到人生中最爽的一次高潮:</w:t>
        <w:br/>
        <w:t>magnet:?xt=urn:btih:A8EF33F65C5F31E2E6FB65FDF3D0449837B36EEC</w:t>
      </w:r>
    </w:p>
    <w:p>
      <w:r>
        <w:t>SERO-132  入境检查的女大学生佐藤遥希被黑人保安们扒光用大黑屌轮奸堂友自译版:</w:t>
        <w:br/>
        <w:t>magnet:?xt=urn:btih:9795CB5D46B38E418D004CD72F93329B0208EEAE</w:t>
      </w:r>
    </w:p>
    <w:p>
      <w:r>
        <w:t>SSNI-752  新人巨乳游泳部女教师RION在青梅竹马的老师面前被流氓学生们玩弄轮奸:</w:t>
        <w:br/>
        <w:t>magnet:?xt=urn:btih:FE8A920281C8C5CEECC5FF69643DE9A95BF52C74</w:t>
      </w:r>
    </w:p>
    <w:p>
      <w:r>
        <w:t>TeensLoveHugeCocks - Kyler Quinn 对老板很不满意的美女OL和心照不宣的大鸡巴男同事打算罢工在办公室内做爱:</w:t>
        <w:br/>
        <w:t>magnet:?xt=urn:btih:2A450D902C3F1643843F8C3319430CFBAD237F37</w:t>
      </w:r>
    </w:p>
    <w:p>
      <w:r>
        <w:t>JUY-180  和劳累了一天的中年上班族大叔浓密接吻温柔服务的浴场极品按摩女松雪佳苗:</w:t>
        <w:br/>
        <w:t>magnet:?xt=urn:btih:881FE5E84CF7A45CDD1603DA59150557F2FA4619</w:t>
      </w:r>
    </w:p>
    <w:p>
      <w:r>
        <w:t>IESP-645  和学生有关系的美女班主任三田杏被抓住把柄成了全校的肉便器中出20连发:</w:t>
        <w:br/>
        <w:t>magnet:?xt=urn:btih:61C5197F46291A7CB4BCEB7EA17903A975A42629</w:t>
      </w:r>
    </w:p>
    <w:p>
      <w:r>
        <w:t>SNIS-829  满足穿衣恋物癖的巨乳女优梦乃爱华用大欧派帮你自慰随意摇晃揉捏尽情射爆:</w:t>
        <w:br/>
        <w:t>magnet:?xt=urn:btih:15A46E05549A6A0DB0C5EE72E89C36E040159190</w:t>
      </w:r>
    </w:p>
    <w:p>
      <w:r>
        <w:t>CEAD-179  已经结婚的人妻涉谷果步再次和当初深爱过的男人相遇无法控制自己内心的欲望:</w:t>
        <w:br/>
        <w:t>magnet:?xt=urn:btih:42CEB29F5121A2CBC171A5E7B19968BF57E93559</w:t>
      </w:r>
    </w:p>
    <w:p>
      <w:r>
        <w:t>JUFD-978  超级美女铃木里美彻底高潮痉挛受不了的追击性交被干到站都站不稳:</w:t>
        <w:br/>
        <w:t>magnet:?xt=urn:btih:9FA043B60FD512A78EDCA13B31B1F159F4CDF146</w:t>
      </w:r>
    </w:p>
    <w:p>
      <w:r>
        <w:t>JUFD-980  温泉公司聚会巨乳人妻被中年部长带头侵犯轮奸内射完全忘记了老公:</w:t>
        <w:br/>
        <w:t>magnet:?xt=urn:btih:3CE5BA0D26148325E5CB370D9967E7ABC131EE0C</w:t>
      </w:r>
    </w:p>
    <w:p>
      <w:r>
        <w:t>JUFD-966  和老公来温泉旅游的人妻吹石玲奈被黑人的大肉棒吸引哀求他们射到里面:</w:t>
        <w:br/>
        <w:t>magnet:?xt=urn:btih:D1ADB057CA30086EFC46BA346085D3276320F45C</w:t>
      </w:r>
    </w:p>
    <w:p>
      <w:r>
        <w:t>JUL-184  自从把妻子的姐姐米津响误当成妻子上了她的那天起我的欲望就控制不住了:</w:t>
        <w:br/>
        <w:t>magnet:?xt=urn:btih:56B7FB2F6C97B5D9FE494C8B252829266B1CB6C4</w:t>
      </w:r>
    </w:p>
    <w:p>
      <w:r>
        <w:t>JUFD-969  夜总会头牌巨乳陪酒女君岛美绪用自己的身体给顾客带来最完美的入店体验:</w:t>
        <w:br/>
        <w:t>magnet:?xt=urn:btih:12C33E0988C1467EABC715A7424F6C93DF24AAA1</w:t>
      </w:r>
    </w:p>
    <w:p>
      <w:r>
        <w:t>JUFD-970  被调戏的弟弟面对毫无防备的爆乳姐姐香坂沙梨按捺不住直接无套插入内射:</w:t>
        <w:br/>
        <w:t>magnet:?xt=urn:btih:37FCBA22524F7003DCFF0BEC3F5BA61EE14E4993</w:t>
      </w:r>
    </w:p>
    <w:p>
      <w:r>
        <w:t>DV-1464  因为老公欠的债人妻麻美由真为了补贴家用被迫成为风俗女郎在各种男人胯下呻吟:</w:t>
        <w:br/>
        <w:t>magnet:?xt=urn:btih:87721244DAB60D66E1DEC8BD7DACED0A7A1D5203</w:t>
      </w:r>
    </w:p>
    <w:p>
      <w:r>
        <w:t>JUL-181  久违参加同学会的国民美女主播流田美奈实和昔日恩师沉迷于内射性爱从早干到晚:</w:t>
        <w:br/>
        <w:t>magnet:?xt=urn:btih:494A7DE93D56B660050445A56179D944A61E9250</w:t>
      </w:r>
    </w:p>
    <w:p>
      <w:r>
        <w:t>IPX-454  被闺蜜大槻响报复的天海翼遭到冲击性的内射轮奸发泄这些年一起拍摄以来的怨气:</w:t>
        <w:br/>
        <w:t>magnet:?xt=urn:btih:79623D6B5C338A1F336C78C5928D7F9A39711EB3</w:t>
      </w:r>
    </w:p>
    <w:p>
      <w:r>
        <w:t>SSNI-747  炎热的暑假我强上了来我家玩的巨乳堂妹夕美紫宛充满汗液的性交:</w:t>
        <w:br/>
        <w:t>magnet:?xt=urn:btih:D08F841E35089D2CC9449B4A960084AD7A2FF5B0</w:t>
      </w:r>
    </w:p>
    <w:p>
      <w:r>
        <w:t>ADN-241  在最爱的老公面前露出丑态被水电工老头干到高潮内射的人妻莲实克蕾儿:</w:t>
        <w:br/>
        <w:t>magnet:?xt=urn:btih:79151164EBEFC130B677597FA67542D7090493CE</w:t>
      </w:r>
    </w:p>
    <w:p>
      <w:r>
        <w:t>ATID-414   美女高中妹美园和花被恶心的大叔下药迷倒带回家监禁每天都内射侵犯:</w:t>
        <w:br/>
        <w:t>magnet:?xt=urn:btih:62EA631AF08C0A3538DB72F012F54C5911A89165</w:t>
      </w:r>
    </w:p>
    <w:p>
      <w:r>
        <w:t>JUL-188  每次排卵日和老公造人性爱的人妻舞原圣事后总是要被公公插入再内射好几次:</w:t>
        <w:br/>
        <w:t>magnet:?xt=urn:btih:DCEB9C2E737CEA8D034796572189372CA38016C4</w:t>
      </w:r>
    </w:p>
    <w:p>
      <w:r>
        <w:t>Batman XXX A Porn Parody DC漫画旗下超级英雄蝙蝠侠成人版:</w:t>
        <w:br/>
        <w:t>magnet:?xt=urn:btih:C0872A0F6B4ADE6C4C828D29B2C2E0987E99309E</w:t>
      </w:r>
    </w:p>
    <w:p>
      <w:r>
        <w:t>JUL-190  老公的精子无法受孕不想让他失望的人妻白木优子借用了别人的精子成功怀孕:</w:t>
        <w:br/>
        <w:t>magnet:?xt=urn:btih:B28CFA2B9FED6BC579EC36F697033DFC8DD70CE5</w:t>
      </w:r>
    </w:p>
    <w:p>
      <w:r>
        <w:t>SSNI-743  在乡下无聊透顶的我在大冬天靠着隔壁巨乳太太奥田咲的身体来依偎取暖:</w:t>
        <w:br/>
        <w:t>magnet:?xt=urn:btih:E5C148D9E7C50D671B85C9BBE206EF5A2AC3B512</w:t>
      </w:r>
    </w:p>
    <w:p>
      <w:r>
        <w:t>ATID-413  被强行灌酒喝得烂醉的可爱女友小泉日向在我的面前被那堆狐朋狗友们轮流内射:</w:t>
        <w:br/>
        <w:t>magnet:?xt=urn:btih:A40DCE0A48F30CE8A1BEC5E03C7B4F708157BCB7</w:t>
      </w:r>
    </w:p>
    <w:p>
      <w:r>
        <w:t>ATID-407  从小被最差劲的继父侵犯长大的夏目彩春正准备和爱人结婚童年的噩梦又找上门来了:</w:t>
        <w:br/>
        <w:t>magnet:?xt=urn:btih:D8C58917A095033E15C95C3056D1D459EC06CEBB</w:t>
      </w:r>
    </w:p>
    <w:p>
      <w:r>
        <w:t>VENU-649  明明老婆已经怀孕了我却被美女岳母本田岬吸引强行无套插入内射:</w:t>
        <w:br/>
        <w:t>magnet:?xt=urn:btih:A2A2EA4F4C2511DE9F2C6A8767082A11EED4F5B3</w:t>
      </w:r>
    </w:p>
    <w:p>
      <w:r>
        <w:t>BLACKED - Naomi Woods 已经完全掌握技巧的美女实习生一次满足两根客户的大黑屌完全不在话下:</w:t>
        <w:br/>
        <w:t>magnet:?xt=urn:btih:5DB3DDB1517A96F6AE39A8DFFCB871CE305557FE</w:t>
      </w:r>
    </w:p>
    <w:p>
      <w:r>
        <w:t>PornstarsLikeItBig - Kendra Sunderland 馆妹重新出山再次奉献出自己的骚穴成为大家的自慰工具:</w:t>
        <w:br/>
        <w:t>magnet:?xt=urn:btih:6FD475EC4773D7DC82AF796F992E4B747207064E</w:t>
      </w:r>
    </w:p>
    <w:p>
      <w:r>
        <w:t>MEYD-521  丈夫工作不在家时和AV男优沉迷自拍做爱的美女人妻彩月希的偷情记录:</w:t>
        <w:br/>
        <w:t>magnet:?xt=urn:btih:0904E6264D0A4BB40F4F1F399AB7905F04AC32CC</w:t>
      </w:r>
    </w:p>
    <w:p>
      <w:r>
        <w:t>ADN-035  为了替老公掩盖贿赂的证据美女人妻教师神田光被学生威胁侵犯内射:</w:t>
        <w:br/>
        <w:t>magnet:?xt=urn:btih:55AAF1B24F144615E3D629AE9EB2A0BE95383229</w:t>
      </w:r>
    </w:p>
    <w:p>
      <w:r>
        <w:t>Eva Elfie 在不解风情的男朋友面前勾引他的兄弟插入自己:</w:t>
        <w:br/>
        <w:t>magnet:?xt=urn:btih:6FF6DE5935C9852C0244ED06059ED5BF198FBC4E</w:t>
      </w:r>
    </w:p>
    <w:p>
      <w:r>
        <w:t>JUFD-965  兢兢业业的美女OL梨梨花私底下是我的母狗奴隶最爱大肉棒的愉悦深喉:</w:t>
        <w:br/>
        <w:t>magnet:?xt=urn:btih:B64E1423EAED9706543E6B9A1490018827A26B39</w:t>
      </w:r>
    </w:p>
    <w:p>
      <w:r>
        <w:t>MIDE-754  贴身内衣销售员高桥圣子在客户面前展现情趣内衣的魅力诱惑性交:</w:t>
        <w:br/>
        <w:t>magnet:?xt=urn:btih:4467B52F8BD53B679DF3527F307FBA57779AE40A</w:t>
      </w:r>
    </w:p>
    <w:p>
      <w:r>
        <w:t>ATID-183  为了解救女性被监禁拘束的检察官濑亚美莉无法反抗被侵犯内射拍成AV赚钱:</w:t>
        <w:br/>
        <w:t>magnet:?xt=urn:btih:F4C8704BFEF1D7CE5CFFFDBBCB22663BB7FDB703</w:t>
      </w:r>
    </w:p>
    <w:p>
      <w:r>
        <w:t>HBAD-149  因为丈夫的欠债而被肉棒插入嫩鲍的人妻就连来帮忙的姐姐也一并被强奸:</w:t>
        <w:br/>
        <w:t>magnet:?xt=urn:btih:0CA86ABE8B144611799D92AA73D92F20D9DD83CA</w:t>
      </w:r>
    </w:p>
    <w:p>
      <w:r>
        <w:t>JUY-111  被丈夫的上司持续侵犯的美人妻夏目明终于在第七天失去了仅存的一丝理智:</w:t>
        <w:br/>
        <w:t>magnet:?xt=urn:btih:06F9758D5EA71E52C075553F8DC9DA3394909424</w:t>
      </w:r>
    </w:p>
    <w:p>
      <w:r>
        <w:t>JUFD-963  明明是摸胸酒吧可里面的爆乳服务员中村知恵却偷偷让我插进去现场内射:</w:t>
        <w:br/>
        <w:t>magnet:?xt=urn:btih:68934DE021EDDC5AD79EBB4193FD7CEDD1E49456</w:t>
      </w:r>
    </w:p>
    <w:p>
      <w:r>
        <w:t>MIAD-822  伪装成不良少女潜入校园调查毒品的秘密搜查官AIKA被识破身份轮奸内射调教:</w:t>
        <w:br/>
        <w:t>magnet:?xt=urn:btih:876E29258D179DAD40D09A9F9C6AF7104B9B85E4</w:t>
      </w:r>
    </w:p>
    <w:p>
      <w:r>
        <w:t>MXGS-622  学生时期被强奸的女教师水泽乃乃穿上黑丝重回母校不断体验被侵犯的感觉:</w:t>
        <w:br/>
        <w:t>magnet:?xt=urn:btih:E3BE8C7AEDF5CAB5930CB7F1AE5520F3D7A6B05B</w:t>
      </w:r>
    </w:p>
    <w:p>
      <w:r>
        <w:t>MIAD-867  身为家里的长女要负责所有哥哥弟弟们的肉棒问题每天都要解决他们的性欲:</w:t>
        <w:br/>
        <w:t>magnet:?xt=urn:btih:10EB4BCC46B0F8B1638C0010807CF97ABF70479A</w:t>
      </w:r>
    </w:p>
    <w:p>
      <w:r>
        <w:t>Blacked - Kkye Blue 想在结婚前尝试所有事情的女大学生这次挑战被黑人的大鸡巴爆操:</w:t>
        <w:br/>
        <w:t>magnet:?xt=urn:btih:A95292285B512AE8856E250E021D663CE5A4D4D8</w:t>
      </w:r>
    </w:p>
    <w:p>
      <w:r>
        <w:t>n1146 来参加面试AV女优的有村碧被东热猛男们干到怀疑人生只是一味的服从被灌入精液:</w:t>
        <w:br/>
        <w:t>magnet:?xt=urn:btih:3EB0FB9CA601E3C1230E053D0FB4155244C99B11</w:t>
      </w:r>
    </w:p>
    <w:p>
      <w:r>
        <w:t>JUL-183  人妻OL川合罗奈被最讨厌的男人干到了像死一样的高潮露出在老公面前没出现过的痴态:</w:t>
        <w:br/>
        <w:t>magnet:?xt=urn:btih:64BDA39B1C643F775CC3A67F8EFCAC7D2E939098</w:t>
      </w:r>
    </w:p>
    <w:p>
      <w:r>
        <w:t>300MIUM-583  请晚上邂逅的美女喝酒享受她绝赞的口技插入子宫深处每次顶到花心都会给我反馈:</w:t>
        <w:br/>
        <w:t>magnet:?xt=urn:btih:37CA988F52C48E8ED949120AC3E64CADEE29C24F</w:t>
      </w:r>
    </w:p>
    <w:p>
      <w:r>
        <w:t>MIDE-730  为了保护丈夫巨乳人妻高桥圣子被老公的猥琐部长胁迫强奸在夫妻的床上被干到高潮:</w:t>
        <w:br/>
        <w:t>magnet:?xt=urn:btih:5BD1384ED14B504050FDA3FB9C3A9D8B61D8276F</w:t>
      </w:r>
    </w:p>
    <w:p>
      <w:r>
        <w:t>SDMT-385  年轻AV男优哥哥回忆录讲诉自己当初如何强行夺走小自己八岁妹妹的处女近亲相奸实录:</w:t>
        <w:br/>
        <w:t>magnet:?xt=urn:btih:818356A00D9EFAD3488D9011FD6B2B353ED19587</w:t>
      </w:r>
    </w:p>
    <w:p>
      <w:r>
        <w:t>RBD-966  看不得别人幸福的心理变态看见邻居和订婚的女友枢木葵恩爱的样子就想要摧毁这一切:</w:t>
        <w:br/>
        <w:t>magnet:?xt=urn:btih:F1982B549120AEEB1BEAA98459F1015328E55386</w:t>
      </w:r>
    </w:p>
    <w:p>
      <w:r>
        <w:t>JUL-180  因为太忙我的老婆木下凛凛子被同事趁虚而入每次都被他干得淫水像汗水一样不断流淌:</w:t>
        <w:br/>
        <w:t>magnet:?xt=urn:btih:43F3595AED2D1A0F5616160EC0F2E53C1616DB7A</w:t>
      </w:r>
    </w:p>
    <w:p>
      <w:r>
        <w:t>JUL-187  回家探亲的人妻东凛被隔壁对性爱还是懵懂时期的小男生强行插入汗水淋漓的三天性爱:</w:t>
        <w:br/>
        <w:t>magnet:?xt=urn:btih:7F0FEDFA28B9BD122DC9D96FB8216CCDF95B0159</w:t>
      </w:r>
    </w:p>
    <w:p>
      <w:r>
        <w:t>259LUXU-1242  五年没有做过爱的极品美女穿着情趣内衣瘙痒难耐的阴道现在只想被巨根使劲抽插填满空虚:</w:t>
        <w:br/>
        <w:t>magnet:?xt=urn:btih:3CCCD96450C962809617C28AC3A9B6FCC523539A</w:t>
      </w:r>
    </w:p>
    <w:p>
      <w:r>
        <w:t>RBD-772   我这个不称职的员工把全公司男性都憧憬的女上司松下纱容子给玷污成社内公用内射工具:</w:t>
        <w:br/>
        <w:t>magnet:?xt=urn:btih:DB11FE3A4ADB931AD861354C29AFC06B7DE8B54F</w:t>
      </w:r>
    </w:p>
    <w:p>
      <w:r>
        <w:t>NACR-314  一喝醉酒的邻居人妻总是走错门每当响起敲门声同楼的男人就脱下裤子准备内射醉酒的小穴:</w:t>
        <w:br/>
        <w:t>magnet:?xt=urn:btih:797520DDE153FF15C2A0C5AC08E3E33F6ED90ED0</w:t>
      </w:r>
    </w:p>
    <w:p>
      <w:r>
        <w:t>PPPD-823  沉默寡言的爆乳女大学生小梅惠奈的性感按摩隔着帘子在老妈旁边被按摩师无套肉棒插入内射:</w:t>
        <w:br/>
        <w:t>magnet:?xt=urn:btih:96F4C5BD4AE1DC76D9B51535A3BDB0E4B0D9AA40</w:t>
      </w:r>
    </w:p>
    <w:p>
      <w:r>
        <w:t>SIRO-4141  因为男友无法带来快感模特身材的美女被男优爆操嘴里含着初次见面男人的精液不舍得吐出:</w:t>
        <w:br/>
        <w:t>magnet:?xt=urn:btih:E07D12C0C053E96FDA7D8E9455247695F787C8EF</w:t>
      </w:r>
    </w:p>
    <w:p>
      <w:r>
        <w:t>259LUXU-1243  为了寻求刺激而打开AV摄影之门的美容师举手投足间皆是优雅让人不禁想把她干得高潮连连:</w:t>
        <w:br/>
        <w:t>magnet:?xt=urn:btih:EA5FDB5C0519F452BEB7D6565103D366117B85DA</w:t>
      </w:r>
    </w:p>
    <w:p>
      <w:r>
        <w:t>JUFD-967  还没和男友做爱没爽过的巨乳美女宝田萌奈美在大叔的技巧下变成了高潮体制的淫荡女大学生:</w:t>
        <w:br/>
        <w:t>magnet:?xt=urn:btih:1F664BBEF7745F4F511B60EF010602269E37DE78</w:t>
      </w:r>
    </w:p>
    <w:p>
      <w:r>
        <w:t>Mandy Muse - My Sister's First Anal 对肛交感兴趣的妹妹拜托我用大鸡巴带她体验一下这种感觉:</w:t>
        <w:br/>
        <w:t>magnet:?xt=urn:btih:54B0492699A45D108A5B338D453E3F59BB13958F</w:t>
      </w:r>
    </w:p>
    <w:p>
      <w:r>
        <w:t>AVOP-227  温柔的大姐姐石原莉奈穿上让人血脉喷张的制服帮助处男们拜托童贞:</w:t>
        <w:br/>
        <w:t>magnet:?xt=urn:btih:0C5D56562BD1B45D21FC23173C6B1BC75DE72ED2</w:t>
      </w:r>
    </w:p>
    <w:p>
      <w:r>
        <w:t>VENU-919  贤惠的人妻被猥琐老头公公借按摩为由强行无套插入内射堕落成坏女人:</w:t>
        <w:br/>
        <w:t>magnet:?xt=urn:btih:1CE4BA519DDB9FD40855CFFF96AF273DF01206B0</w:t>
      </w:r>
    </w:p>
    <w:p>
      <w:r>
        <w:t>ABP-141  和可爱女优柚月亚衣一天两夜没有限制的温泉旅行跟着心情进行性爱拍摄:</w:t>
        <w:br/>
        <w:t>magnet:?xt=urn:btih:A58653C101FECD8E02DE425A0849E9C4B9644E53</w:t>
      </w:r>
    </w:p>
    <w:p>
      <w:r>
        <w:t>JUL-082  在出差地的商务宾馆和崇拜的黑丝女上司莲实克蕾儿同住一间房忍不住上了她:</w:t>
        <w:br/>
        <w:t>magnet:?xt=urn:btih:D0D32D02778FEEE9C8CE3AA58A96C7BE9B6B43CA</w:t>
      </w:r>
    </w:p>
    <w:p>
      <w:r>
        <w:t>n1063平时总爱卖弄骚姿的肉欲黑丝秘书川村真矢被东热猛男们轮奸调教灌入精液:</w:t>
        <w:br/>
        <w:t>magnet:?xt=urn:btih:2AABF27286BB9E804D8572589B523CF7BF802BF9</w:t>
      </w:r>
    </w:p>
    <w:p>
      <w:r>
        <w:t>CAWD-066  我的纯洁女友在大学合宿中喝个烂醉被同行无耻的男人们抓住机会无套插入内射:</w:t>
        <w:br/>
        <w:t>magnet:?xt=urn:btih:701F2311A5CBABDBB0CA14012551F96EBBDFCCEC</w:t>
      </w:r>
    </w:p>
    <w:p>
      <w:r>
        <w:t>300NTK-331  一晚100万日元的高级女郎私人性爱实录超强的口交和骑乘位带来的快感是无价的:</w:t>
        <w:br/>
        <w:t>magnet:?xt=urn:btih:440F6EC7D58F7DE0886EC5B21AE34A7297B796C5</w:t>
      </w:r>
    </w:p>
    <w:p>
      <w:r>
        <w:t>ABS-149  最大胆的企划带AV女优加藤莉娜回她老家拍摄不按常理出牌在家人面前曝光她的职业:</w:t>
        <w:br/>
        <w:t>magnet:?xt=urn:btih:72BC7BA8F1BD6845EB7F7914EDAB9859E158ADD0</w:t>
      </w:r>
    </w:p>
    <w:p>
      <w:r>
        <w:t>EBOD-738  要求每天都要做爱好几次的痴女深田咏美禁欲一周让饥渴难耐的她尽情榨取男优精液:</w:t>
        <w:br/>
        <w:t>magnet:?xt=urn:btih:F7101825937422CF00BDACC4BB644B55AFBFD153</w:t>
      </w:r>
    </w:p>
    <w:p>
      <w:r>
        <w:t>CEMN-003  第一主观视角化身佐佐木明希的怂蛋绿帽奴丈夫体验妻子被人威胁当面出轨做爱的感觉:</w:t>
        <w:br/>
        <w:t>magnet:?xt=urn:btih:237B1D27E414E6DEEBAE373A25BDD21EC3C32501</w:t>
      </w:r>
    </w:p>
    <w:p>
      <w:r>
        <w:t>SSNI-057  为了满足老公变态的癖好巨乳人妻奥田咲不戴奶罩穿着暴露的衣服主动勾引陌生人做爱:</w:t>
        <w:br/>
        <w:t>magnet:?xt=urn:btih:0C49FB372BB3D500C97CC612916FE073E7812584</w:t>
      </w:r>
    </w:p>
    <w:p>
      <w:r>
        <w:t>MEYD-090  老公不在的时候被公公侵犯内射的人妻篠田步美怀揣着这个秘密一直生活下去:</w:t>
        <w:br/>
        <w:t>magnet:?xt=urn:btih:C1FB3C96278D253F6C24EC850D5B41CD9BD63B88</w:t>
      </w:r>
    </w:p>
    <w:p>
      <w:r>
        <w:t>PRED-228  被侵犯的新任黑丝女教师三咲美忧惨遭学生们轮奸一边说男友坏话一边不留情面的把精液内射进去:</w:t>
        <w:br/>
        <w:t>magnet:?xt=urn:btih:6E6E4F692AA78F6876E9D33ADFB2044559E22616</w:t>
      </w:r>
    </w:p>
    <w:p>
      <w:r>
        <w:t>BF-605  父母经常不在家的女高中生松本一香热衷于调教隔壁的肮脏大叔用子宫把他恶臭的精液榨得一干二净:</w:t>
        <w:br/>
        <w:t>magnet:?xt=urn:btih:F1FF10E919BBC7BCF774A3756D9C17C89C0C2FE2</w:t>
      </w:r>
    </w:p>
    <w:p>
      <w:r>
        <w:t>Blacked - Karla Kush&amp;Naomi Woods 刚毕业进入实习期的女大学生被前辈传授如何通过取悦男人的鸡巴来获得客户:</w:t>
        <w:br/>
        <w:t>magnet:?xt=urn:btih:5F9BD71D17893EB6B1A41E6D8B877427E1592E98</w:t>
      </w:r>
    </w:p>
    <w:p>
      <w:r>
        <w:t>ADN-035  为了替老公掩盖贿赂的证据美女人妻教师神田光被学生威胁侵犯内射:</w:t>
        <w:br/>
        <w:t>magnet:?xt=urn:btih:CEABAAB400457BB465CCACCDF55CBFA88284B934</w:t>
      </w:r>
    </w:p>
    <w:p>
      <w:r>
        <w:t>ADN-063  被不喜欢的人多次侵犯内射的美女护士夏目彩春心里的委屈只能憋着:</w:t>
        <w:br/>
        <w:t>magnet:?xt=urn:btih:4CCD3A91E6C58DA81B734170AD20212F56FD809D</w:t>
      </w:r>
    </w:p>
    <w:p>
      <w:r>
        <w:t>WANZ-932  忍耐力大挑战只要能忍住十分钟不射就能无套插入中出内射里美尤利娅:</w:t>
        <w:br/>
        <w:t>magnet:?xt=urn:btih:D9131709C4834FDF06CC83E878687289EE89210D</w:t>
      </w:r>
    </w:p>
    <w:p>
      <w:r>
        <w:t>HND-788  已经有一定粉丝数量的偶像主播拒绝了粉丝的求爱却来拍摄AV被男优内射:</w:t>
        <w:br/>
        <w:t>magnet:?xt=urn:btih:1D0B36FA2039868335B9AAA9D4C904C64A4C4773</w:t>
      </w:r>
    </w:p>
    <w:p>
      <w:r>
        <w:t>RBD-894  想要复仇的奴隶搜查官西野翔再次陷入圈套这一次将彻底成为组织的内射精盆:</w:t>
        <w:br/>
        <w:t>magnet:?xt=urn:btih:168145C69762ACA9387259FE33FA5B85625E20F3</w:t>
      </w:r>
    </w:p>
    <w:p>
      <w:r>
        <w:t>MDYD-628  被借了高利贷的老公拿去抵债的人妻藤咲沙耶三穴开发轮奸内射被彻底玩坏:</w:t>
        <w:br/>
        <w:t>magnet:?xt=urn:btih:D6583172ABBDC86D3FF9DB97E7CA8F4C8DA75126</w:t>
      </w:r>
    </w:p>
    <w:p>
      <w:r>
        <w:t>300NTK-329  因为要毕业了制服美少女和老师拍的纪念视频被成年肉棒顶的不断喘息:</w:t>
        <w:br/>
        <w:t>magnet:?xt=urn:btih:751DC4F06D1CB00789BAE667CDE3014CB5EDACF1</w:t>
      </w:r>
    </w:p>
    <w:p>
      <w:r>
        <w:t>FSET-873  在居酒屋上夜班时对兼职的学生妹的纯情小穴下手没想到随便几下就插高潮了:</w:t>
        <w:br/>
        <w:t>magnet:?xt=urn:btih:1AF5D31698DA969131B4BCDD5C551B5A4D9A3343</w:t>
      </w:r>
    </w:p>
    <w:p>
      <w:r>
        <w:t>MIAE-117  连续射精回春按摩服务店固定M男身体在无法动弹的状态下技师本田岬尽情发挥:</w:t>
        <w:br/>
        <w:t>magnet:?xt=urn:btih:7DFB736FA3851D1E5DF3FDB2FC26CB5BB5D84DD8</w:t>
      </w:r>
    </w:p>
    <w:p>
      <w:r>
        <w:t>HND-797  女朋友的巨乳闺蜜喝醉后变成接吻狂魔在不合适的地点疯狂湿吻内射做爱:</w:t>
        <w:br/>
        <w:t>magnet:?xt=urn:btih:EF2DAC6FD96BD53C9E9E94FA66C7CAB25D63F053</w:t>
      </w:r>
    </w:p>
    <w:p>
      <w:r>
        <w:t>ABP-541  由极品身材的服务女郎今永纱奈带你参观无数男人向往的风俗塔性感全套服务三小时:</w:t>
        <w:br/>
        <w:t>magnet:?xt=urn:btih:1E4C58F9DD5137FEA3092B6770A84695DE7FD9BF</w:t>
      </w:r>
    </w:p>
    <w:p>
      <w:r>
        <w:t>300NTK-328  最喜欢大叔的148cm巨乳萝莉为了干炮连开房费都自己出中年肉棒无套插入阴道内射:</w:t>
        <w:br/>
        <w:t>magnet:?xt=urn:btih:9C74AB1EA546B32756CA51F7E148D0609D5AF343</w:t>
      </w:r>
    </w:p>
    <w:p>
      <w:r>
        <w:t>PureTaboo - Chloe Cherry 为了取出女儿插得太深留在体内的自慰球老爸和医生把她双穴齐开:</w:t>
        <w:br/>
        <w:t>magnet:?xt=urn:btih:780177681AFE54A023B08C2C7E02157597FCABA4</w:t>
      </w:r>
    </w:p>
    <w:p>
      <w:r>
        <w:t>RBD-777  明明有心爱的男友可夏目彩春还是无法反抗那个男人的强奸只能一次又一次的被他侵犯:</w:t>
        <w:br/>
        <w:t>magnet:?xt=urn:btih:F9BC262A393F0CCBC364D6035F205080ACD935FE</w:t>
      </w:r>
    </w:p>
    <w:p>
      <w:r>
        <w:t>HND-792  美乳苗条长腿女大学生相当老师进行培训被男优教导生理知识后被实战第一次内射做爱:</w:t>
        <w:br/>
        <w:t>magnet:?xt=urn:btih:C80F5E2AC235672DDAADE4A38CC5FB8CA8AFBC10C</w:t>
      </w:r>
    </w:p>
    <w:p>
      <w:r>
        <w:t>ADN-134  在老公面前被老同学干爽内射的人妻饭冈加奈子和老公痛哭的表情形成鲜明的对比:</w:t>
        <w:br/>
        <w:t>magnet:?xt=urn:btih:6967EF2940FECB921AC8C6B70E21A723D84F82A2</w:t>
      </w:r>
    </w:p>
    <w:p>
      <w:r>
        <w:t>JUFE-157  巨乳人妻松本菜美被大肉棒塞满子宫干到绝顶爱液汗液一起流出来:</w:t>
        <w:br/>
        <w:t>magnet:?xt=urn:btih:632A64B7517882FA41F704A49651DDBA22681882</w:t>
      </w:r>
    </w:p>
    <w:p>
      <w:r>
        <w:t>IPX-334  超高级长腿美少女枫可怜风俗店四本番主观视角体验爱心满满的服务:</w:t>
        <w:br/>
        <w:t>magnet:?xt=urn:btih:3BF5569E2026E098F1E8F5E9732080CC60AAF8A6</w:t>
      </w:r>
    </w:p>
    <w:p>
      <w:r>
        <w:t>JUFE-162   满怀期待去风俗店的我到了才发现店员居然是魅魔就这样被她榨干精液:</w:t>
        <w:br/>
        <w:t>magnet:?xt=urn:btih:23D1255DC38959CFB6C76BCC5B63571616C1614E</w:t>
      </w:r>
    </w:p>
    <w:p>
      <w:r>
        <w:t>MIAA-253  新交了女友作为处男的我什么都不懂只好和青梅竹马久留木玲练习内射做爱:</w:t>
        <w:br/>
        <w:t>magnet:?xt=urn:btih:9EE814F2780527BCB57B20ED3B28DA6D7D42B3F0</w:t>
      </w:r>
    </w:p>
    <w:p>
      <w:r>
        <w:t>MIAA-252  进错房间撞见女友姐姐裸体的我被要求让她口交五分钟半推半就下内射了她:</w:t>
        <w:br/>
        <w:t>magnet:?xt=urn:btih:45DC121C9C6F7FA7D888E1612086B3E6072F2895</w:t>
      </w:r>
    </w:p>
    <w:p>
      <w:r>
        <w:t>JUFE-159  欲求不满的人妻在照顾老公住院时隔着一个窗帘和隔壁床的病人内射做爱:</w:t>
        <w:br/>
        <w:t>magnet:?xt=urn:btih:2BCA70F6041312A1061EABB059557A5A5E170490</w:t>
      </w:r>
    </w:p>
    <w:p>
      <w:r>
        <w:t>JUFE-160  巨臀痴女根尾朱里淫语控制绝对完全感官刺激控制射精请跟从指令撸管吧:</w:t>
        <w:br/>
        <w:t>magnet:?xt=urn:btih:DC0B334DF83148DEB71F9482C6310EC0D7D9115B</w:t>
      </w:r>
    </w:p>
    <w:p>
      <w:r>
        <w:t>SSNI-105  高级私人按摩沙龙会所技术一流的巨乳女郎梦乃爱华用大奶子把肉棒夹窒息:</w:t>
        <w:br/>
        <w:t>magnet:?xt=urn:btih:CCA10823C7CE86210A8B9B745C207E5340583DD8</w:t>
      </w:r>
    </w:p>
    <w:p>
      <w:r>
        <w:t>HND-794  绝美禁欲女知花凛遇上绝伦男优完全暴露出痴女本能疯狂要求射到里面3本番:</w:t>
        <w:br/>
        <w:t>magnet:?xt=urn:btih:FA8998F74D86401BAA3552817ACC4469267D6B35</w:t>
      </w:r>
    </w:p>
    <w:p>
      <w:r>
        <w:t>JUFE-161  社长出差不在的三天已婚的我被巨尻千金大小姐美园和花骑乘位打桩强行中出:</w:t>
        <w:br/>
        <w:t>magnet:?xt=urn:btih:256EECA2417911596979DB5356E2EFFD9FFDDD3C</w:t>
      </w:r>
    </w:p>
    <w:p>
      <w:r>
        <w:t>HND-795  长太帅也有烦恼偷情的三角关系被同社团的美女学姐美谷朱里强制内射成为炮友:</w:t>
        <w:br/>
        <w:t>magnet:?xt=urn:btih:D2B2B06621BB758E778E677EDDA142119E97F115</w:t>
      </w:r>
    </w:p>
    <w:p>
      <w:r>
        <w:t>CLUB-609  公寓管理员不仅需要清洁地面还得清洁寂寞人妻的子宫用大肉棒插进去使劲清扫:</w:t>
        <w:br/>
        <w:t>magnet:?xt=urn:btih:780992983EE6164DF499ADB56F8DE1830E3F4299</w:t>
      </w:r>
    </w:p>
    <w:p>
      <w:r>
        <w:t>WANZ-943  我的巨乳女友稻場流花被上门按摩师夺走了每天在我上班的时候都来家里内射按摩:</w:t>
        <w:br/>
        <w:t>magnet:?xt=urn:btih:1D46A69818C466353DD93E794EF2923EA5B440BE</w:t>
      </w:r>
    </w:p>
    <w:p>
      <w:r>
        <w:t>MIDE-753  拥有粉红嫩穴的可爱短发女优白坂有以自出道以来最爽的一次快感爆发疯狂潮吹:</w:t>
        <w:br/>
        <w:t>magnet:?xt=urn:btih:41314942E4DD816DEF96DF4C7B09DCE837042557</w:t>
      </w:r>
    </w:p>
    <w:p>
      <w:r>
        <w:t>SDMU-963  美谷朱里颜射记录111发浓浊精液完全浇灌解禁素人男性们超浓的精液一滴不剩的射光:</w:t>
        <w:br/>
        <w:t>magnet:?xt=urn:btih:C34F2B5C920D69D576BECA5A48EE1A3242E1E1BF</w:t>
      </w:r>
    </w:p>
    <w:p>
      <w:r>
        <w:t>261ARA-429  性欲旺盛的肉食系小恶魔女孩河南实里因为家里开肉店的原因也变得特别喜欢肉棒:</w:t>
        <w:br/>
        <w:t>magnet:?xt=urn:btih:634CF21BE10FC2265B3854ECCD541FE2F1EFE222</w:t>
      </w:r>
    </w:p>
    <w:p>
      <w:r>
        <w:t>STARS-217  遭人妒忌的高贵大小姐本庄铃轮奸调教成母狗肉便器看到肉棒就想要:</w:t>
        <w:br/>
        <w:t>magnet:?xt=urn:btih:EC84DB0CF50DC26991F96EC2F9B9D2B79F2B22B7</w:t>
      </w:r>
    </w:p>
    <w:p>
      <w:r>
        <w:t>MIAE-312  女生之间的游戏无视第一个进入的男生在闺蜜面前被干得高潮迭起:</w:t>
        <w:br/>
        <w:t>magnet:?xt=urn:btih:548EC89D4E8452D73A81E71A13FB18D7B1D7C0BC</w:t>
      </w:r>
    </w:p>
    <w:p>
      <w:r>
        <w:t>WANZ-945  在高潮状态下被多次内射的里美尤利娅射完精还不肯停下一直大力抽插干出满满的白浆:</w:t>
        <w:br/>
        <w:t>magnet:?xt=urn:btih:A3C14D6502268EB90F220844865656ED4F84CA27</w:t>
      </w:r>
    </w:p>
    <w:p>
      <w:r>
        <w:t>SSNI-572  黑丝美腿超短裙诱惑美容师星宫一花的贴身沙龙按摩服务堂友修轴自改版:</w:t>
        <w:br/>
        <w:t>magnet:?xt=urn:btih:1506B9764F9F104262F24E9193D91F71D421D4FF</w:t>
      </w:r>
    </w:p>
    <w:p>
      <w:r>
        <w:t>ABP-966  暗恋的女孩永濑美奈萌为了保护我被流氓小子们轮奸堕落为全班的性处理工具:</w:t>
        <w:br/>
        <w:t>magnet:?xt=urn:btih:C212D67D49C81FB9BE3466109AD53313073BD7CD</w:t>
      </w:r>
    </w:p>
    <w:p>
      <w:r>
        <w:t>MIAA-246  处男十九年第一次交到的可爱女友根尾朱里被担任AV男优的巨根哥哥压在身下抽插堕落:</w:t>
        <w:br/>
        <w:t>magnet:?xt=urn:btih:BD6E52B207D9EFEB8486C0EA81A2376603475CB4</w:t>
      </w:r>
    </w:p>
    <w:p>
      <w:r>
        <w:t>Vixen - Evelyn Claire &amp; Jade Nile 为了帮助男朋友拜托传统性观念请美女闺蜜帮忙让他释放野性:</w:t>
        <w:br/>
        <w:t>magnet:?xt=urn:btih:12DDA86EED40CE5E3B231AE53D78062B1913BAE5</w:t>
      </w:r>
    </w:p>
    <w:p>
      <w:r>
        <w:t>TeamSkeetXSpankMonster - Hannah Hays 忘不了继父大鸡巴的小女孩趁着老妈不在引诱他爆操自己的小逼:</w:t>
        <w:br/>
        <w:t>magnet:?xt=urn:btih:465C3A1C12F91EB3DC0C3A4935775600E52C9AB4</w:t>
      </w:r>
    </w:p>
    <w:p>
      <w:r>
        <w:t>KAWD-774  十周年庆三大片商联手合作企划樱由罗小岛南绪川里绪梦幻美少女后宫超级VIP性爱3小时:</w:t>
        <w:br/>
        <w:t>magnet:?xt=urn:btih:CFF5D2D533EC1B9DBFAF6D85A6DF87AA4A9CB690</w:t>
      </w:r>
    </w:p>
    <w:p>
      <w:r>
        <w:t>SSNI-131  爆乳偶像AV女优梦乃爱华粉丝感谢祭让被挑选出来的22名素人粉丝们都心满意足的回家:</w:t>
        <w:br/>
        <w:t>magnet:?xt=urn:btih:A6CC229B8402B6068AF798A11EBE2D01271F12C2</w:t>
      </w:r>
    </w:p>
    <w:p>
      <w:r>
        <w:t>WANZ-947  公司旅行猥琐男人们给看着朴素老实的巨乳女同事佐知子下春药把她变成一个淫娃乱交内射:</w:t>
        <w:br/>
        <w:t>magnet:?xt=urn:btih:D00677077F8097832DC1F4C0064E3609AE2A4B0F</w:t>
      </w:r>
    </w:p>
    <w:p>
      <w:r>
        <w:t>XVSR-533  和超可爱的小恶魔妹妹永濑唯同处一室的内射性爱生活明明有女友了却管不住自己的肉棒:</w:t>
        <w:br/>
        <w:t>magnet:?xt=urn:btih:01786C2F3E1C2838BF735E2E5A131BC29F4FF747</w:t>
      </w:r>
    </w:p>
    <w:p>
      <w:r>
        <w:t>JUY-043  欲求不满的寂寞人妻德岛绘里被公寓保安强上后屈服于快感慢慢堕落的不伦关系堂友听版:</w:t>
        <w:br/>
        <w:t>magnet:?xt=urn:btih:0876619ECC7E40244ABE4FA55F2AE58A57EC84EC</w:t>
      </w:r>
    </w:p>
    <w:p>
      <w:r>
        <w:t>WANZ-949  交了男友的青梅竹马嘲笑我是处男忍无可忍的我直接无套插入她内射后不拔出追击抽插中出:</w:t>
        <w:br/>
        <w:t>magnet:?xt=urn:btih:E76BCA2B27B0939197EE31A4356B9BC1D21ED57D</w:t>
      </w:r>
    </w:p>
    <w:p>
      <w:r>
        <w:t>MIAA-247  平胸骨感A罩杯美萝莉松本寺佳却有着异常敏感的乳头一边刺激一边看大肉棒进出她的白虎穴:</w:t>
        <w:br/>
        <w:t>magnet:?xt=urn:btih:55FA7C3D394CBE438F6BD89309F73FDBF65F591F</w:t>
      </w:r>
    </w:p>
    <w:p>
      <w:r>
        <w:t>RBD-892   被信任的人背叛送上奴隶舞台的女OL水野朝阳调教堕落一边和未婚夫接吻一边被其他男人内射:</w:t>
        <w:br/>
        <w:t>magnet:?xt=urn:btih:EDE11113463E2266FDB51FF191E6EF1DABB6644A</w:t>
      </w:r>
    </w:p>
    <w:p>
      <w:r>
        <w:t>ABP-965  穿越到异世界的AV男优为了升级装备经历的大冒险拯救被邪恶力量轮奸内射的女孩爱音玛丽亚:</w:t>
        <w:br/>
        <w:t>magnet:?xt=urn:btih:E5C4B53B219D0DC686555F0C2A9A541FE2DF2202</w:t>
      </w:r>
    </w:p>
    <w:p>
      <w:r>
        <w:t>PPPD-645  受够了巨乳女上司佐山爱的职场霸凌将他监禁撕烂黑丝无套轮奸内射直到怀孕为止才算报复成功:</w:t>
        <w:br/>
        <w:t>magnet:?xt=urn:btih:C32160E7F1404B12E5FED921EF1AC67EDD1D9366</w:t>
      </w:r>
    </w:p>
    <w:p>
      <w:r>
        <w:t>RBD-827  我最爱的老婆松下纱容子被卖到地下妓院卧底潜入的我看着她被形形色色的男人玩弄内射却无能为力:</w:t>
        <w:br/>
        <w:t>magnet:?xt=urn:btih:1E98B4993CBF79505D24CD6E6F478C0327D3276D</w:t>
      </w:r>
    </w:p>
    <w:p>
      <w:r>
        <w:t>SSNI-748   从可爱女友樱羽和佳手里看到了让我崩溃的视频喝醉的她被公司的男同事们轮流玩弄爽到失去理智:</w:t>
        <w:br/>
        <w:t>magnet:?xt=urn:btih:AA3C5BC4C80AA480EB61039EE21DEE882C82CB71</w:t>
      </w:r>
    </w:p>
    <w:p>
      <w:r>
        <w:t>WANZ-942   中彩票成了暴发户的我用钱砸掉平时高傲的巨乳外围女Julia的尊严让她乖乖蹲下含住我恶臭的肉棒:</w:t>
        <w:br/>
        <w:t>magnet:?xt=urn:btih:B879FBBEF2C06B7DCC46A9483FE2AD751D4987EF</w:t>
      </w:r>
    </w:p>
    <w:p>
      <w:r>
        <w:t>SDAB-124  严重违反校规的清纯学生妹中城葵用天真烂漫的表情在危险日请求内射:</w:t>
        <w:br/>
        <w:t>magnet:?xt=urn:btih:3AB72F34C807ED3D5B8A04FCC1110F6A0219F325</w:t>
      </w:r>
    </w:p>
    <w:p>
      <w:r>
        <w:t>STARS-208  看着最喜欢黑丝美女老师小仓由菜被流氓学生们侵犯我的肉棒却勃起了:</w:t>
        <w:br/>
        <w:t>magnet:?xt=urn:btih:F128445EAAA3D3A7007B65635C5E08DA321BEA31</w:t>
      </w:r>
    </w:p>
    <w:p>
      <w:r>
        <w:t>SDNT-020  因为老公的愿望拍摄AV的人妻被干爽了瞒着老公拍摄那些不被允许的项目:</w:t>
        <w:br/>
        <w:t>magnet:?xt=urn:btih:16549832A274FFAE77629312EF66B927E8C8C269</w:t>
      </w:r>
    </w:p>
    <w:p>
      <w:r>
        <w:t>ABP-901  意外赚见女友姐姐凉森玲梦自慰的我从此被她缠上每天都诱惑我出轨:</w:t>
        <w:br/>
        <w:t>magnet:?xt=urn:btih:B25C72385DD5CE54DF1293645C8F343F8998F6FB</w:t>
      </w:r>
    </w:p>
    <w:p>
      <w:r>
        <w:t>HND-816  专业分手师深田咏美受托前去破坏雇主闺蜜的恋爱以报夺走男朋友的仇:</w:t>
        <w:br/>
        <w:t>magnet:?xt=urn:btih:FDB5F0194DC2FF4023114B265307075D003159C0</w:t>
      </w:r>
    </w:p>
    <w:p>
      <w:r>
        <w:t>IPTD-930  只为大人开设的幼儿园让RIO老师老治愈被现实伤过的心独家听译版:</w:t>
        <w:br/>
        <w:t>magnet:?xt=urn:btih:8A0179B4A4BB5C7B7ED4C736DA5D39A9A8AD1E7F</w:t>
      </w:r>
    </w:p>
    <w:p>
      <w:r>
        <w:t>STARS-221  总是带着笑脸天真无邪的新人风俗娘白川柚子全力侍奉扫除您一天的疲劳:</w:t>
        <w:br/>
        <w:t>magnet:?xt=urn:btih:71FC4ABAF5F21EFED9B2C93A74946601202A7D03</w:t>
      </w:r>
    </w:p>
    <w:p>
      <w:r>
        <w:t>n0521 被东热猛男们玩坏的女主播秋元真希三穴齐开所有洞里都流出男人的精液:</w:t>
        <w:br/>
        <w:t>magnet:?xt=urn:btih:15609733B65972E8BD5C6810B132D74A0368FCED</w:t>
      </w:r>
    </w:p>
    <w:p>
      <w:r>
        <w:t>XVSR-535  和傲娇新婚妻子滨崎真绪甜美的备孕新婚生活每天都为了怀孕不断内射做爱:</w:t>
        <w:br/>
        <w:t>magnet:?xt=urn:btih:7CAE43BB587DB1C7DCAB959B988D439A6ADDD322</w:t>
      </w:r>
    </w:p>
    <w:p>
      <w:r>
        <w:t>VEC-120  平时总是特别严厉的人妻女教师波多野结衣惨遭报复在痴汉电车上被轮流中出:</w:t>
        <w:br/>
        <w:t>magnet:?xt=urn:btih:C8BB819EBDE2C7CE49982AC545B5341097CFE5C5</w:t>
      </w:r>
    </w:p>
    <w:p>
      <w:r>
        <w:t>STARS-220  单身一辈子的大学教授却被文学系学生妹永野一夏破了矜持成为性欲的奴隶:</w:t>
        <w:br/>
        <w:t>magnet:?xt=urn:btih:71E1DC493BE361DA6273726BDFBAB696B52E5147</w:t>
      </w:r>
    </w:p>
    <w:p>
      <w:r>
        <w:t>RBD-717  为了寻求客户的原谅被迫放下尊严像母狗一样被内射的黑丝长腿经理神波多一花:</w:t>
        <w:br/>
        <w:t>magnet:?xt=urn:btih:D055C926B02905076E4DB04FEBFC49AB4AA69EC5</w:t>
      </w:r>
    </w:p>
    <w:p>
      <w:r>
        <w:t>GVG-519  巨尻老师绀野光性感圆润的大屁股让刚入青春期的小正太把持不住脱下裤子一顿磨蹭:</w:t>
        <w:br/>
        <w:t>magnet:?xt=urn:btih:0F12F1560975DB3B4F8144EE0BD7D4BBF2CCC4C7</w:t>
      </w:r>
    </w:p>
    <w:p>
      <w:r>
        <w:t>DASD-630  已经到了谈婚论嫁的女朋友佐知子被寄宿黑人超粗的肉棒侵犯内射后再也看不上我了:</w:t>
        <w:br/>
        <w:t>magnet:?xt=urn:btih:3A7D33E7266FE471CED889A9CD51E1EE26E854F1</w:t>
      </w:r>
    </w:p>
    <w:p>
      <w:r>
        <w:t>VRTM-481  被老婆抛弃的离职中年男人把不满发泄在两个可爱女儿身上在她们子宫内留下自己的烙印:</w:t>
        <w:br/>
        <w:t>magnet:?xt=urn:btih:C7E561430853DAA671808858E6704C7BE1DC210B</w:t>
      </w:r>
    </w:p>
    <w:p>
      <w:r>
        <w:t>FSDSS-021  想成为女主播的可爱女孩东条夏出于好奇也为了克服害羞先尝试下海拍AV展示自己的才能:</w:t>
        <w:br/>
        <w:t>magnet:?xt=urn:btih:A1A96F6F5954737E99814B46868FBAE405F767F3</w:t>
      </w:r>
    </w:p>
    <w:p>
      <w:r>
        <w:t>RBD-889  快要结婚的美女记者香西咲的悲剧人生了解决姐姐自己也深陷魔窟被内射调教成母狗妓女独家体验版:</w:t>
        <w:br/>
        <w:t>magnet:?xt=urn:btih:26FD2A4985E5667EC8B57D9B65AD53FEFCAED668</w:t>
      </w:r>
    </w:p>
    <w:p>
      <w:r>
        <w:t>NGOD-123  工厂经营困难寻恩师援助换来的是妻子哭着被NTR内射无法组织这一切的我只能把苦水往自己肚子里咽:</w:t>
        <w:br/>
        <w:t>magnet:?xt=urn:btih:82366F8201B4AF56ACEC2305629A5B0BF21C14CF</w:t>
      </w:r>
    </w:p>
    <w:p>
      <w:r>
        <w:t>RBD-190   因为女人的嫉妒快要结婚的长腿女教师雨宮琴音被送上奴隶的舞台肚子被干大了都不知道是谁的孩子:</w:t>
        <w:br/>
        <w:t>magnet:?xt=urn:btih:2ABFBA3B4ABC55A476A2A622A0BCE1D5424DA0B9</w:t>
      </w:r>
    </w:p>
    <w:p>
      <w:r>
        <w:t>SSPD-157  时隔多年的同学会喝醉的美人妻松下纱容子遇到昔日恩师被强行插入激发了淫荡本性忘我地做到早上:</w:t>
        <w:br/>
        <w:t>magnet:?xt=urn:btih:399C9E9E393DC007CF832EF5CD26155F70614E74</w:t>
      </w:r>
    </w:p>
    <w:p>
      <w:r>
        <w:t>SSNI-592  强制让无法动弹的男人连续射精的逆袭痴女梦乃爱华堂友修轴自改版:</w:t>
        <w:br/>
        <w:t>magnet:?xt=urn:btih:9C37D7132F9C54669FF53270D553C775C942E82B</w:t>
      </w:r>
    </w:p>
    <w:p>
      <w:r>
        <w:t>SIRO-4064  可爱的拉面店看板娘19岁娇弱身躯被大肉棒贯穿不断弯腰高潮迎接绝顶:</w:t>
        <w:br/>
        <w:t>magnet:?xt=urn:btih:6D6B172EE69AE66CAAE98E1499870EE4146B2AF8</w:t>
      </w:r>
    </w:p>
    <w:p>
      <w:r>
        <w:t>DVDMS-490  被前来观光的中国大臀美女林美玲直到回国前数度无套抽插内射榨精:</w:t>
        <w:br/>
        <w:t>magnet:?xt=urn:btih:1A6AD1B346CE52E7AFB4527F1321A29F2EC803C2</w:t>
      </w:r>
    </w:p>
    <w:p>
      <w:r>
        <w:t>ABP-962  巨乳AV女优河合明日菜本色出演温柔的大姐姐给处男粉丝们带去梦幻般的破处体验:</w:t>
        <w:br/>
        <w:t>magnet:?xt=urn:btih:AE3D5F2B4055E04BB2C03384139190BD035AF96A</w:t>
      </w:r>
    </w:p>
    <w:p>
      <w:r>
        <w:t>FSDSS-017  新感觉NTR寝取温泉旅行为了确认丈夫的爱意前女友美乃雀和我疯狂做爱:</w:t>
        <w:br/>
        <w:t>magnet:?xt=urn:btih:45D7E887B4215FB52B18E8CA48880969FAC80BE4</w:t>
      </w:r>
    </w:p>
    <w:p>
      <w:r>
        <w:t>ABP-232  游泳部的巨乳性欲处理玩具经理人彩美旬果对部门的每一根肉棒都负责到底:</w:t>
        <w:br/>
        <w:t>magnet:?xt=urn:btih:64EE31C13D0FD2F16D2B080479C4CD9747115397</w:t>
      </w:r>
    </w:p>
    <w:p>
      <w:r>
        <w:t>300NTK-317  性感巨乳偶像脸的未婚妻美女教师出轨流出和学生家长的无套内射影片:</w:t>
        <w:br/>
        <w:t>magnet:?xt=urn:btih:AA9CEABE1BB38CA261D76C22FD79944BD03FF912</w:t>
      </w:r>
    </w:p>
    <w:p>
      <w:r>
        <w:t>200GANA-2231  突击搭讪脸蛋和身材都很前卫的美女一边忍耐一边被后入的肉棒猛顶最深处:</w:t>
        <w:br/>
        <w:t>magnet:?xt=urn:btih:2A903C04C367B8FA0E6802913EA3441A5DAA0CC1</w:t>
      </w:r>
    </w:p>
    <w:p>
      <w:r>
        <w:t>SIRO-4054  柔软度很高的F罩杯清纯美女初次体验AV拍摄还没从害羞中缓过神就被肉棒闯入禁地:</w:t>
        <w:br/>
        <w:t>magnet:?xt=urn:btih:85C9B7C1AEF5619A7D78933B1FD5A2CB5B7509AB</w:t>
      </w:r>
    </w:p>
    <w:p>
      <w:r>
        <w:t>ABP-866  在都是种马的校园内清纯学生妹铃村爱里逐渐习惯了穿上透明的制服处理大家的性欲:</w:t>
        <w:br/>
        <w:t>magnet:?xt=urn:btih:9066F318B9B1BBE2E9A06CB1FF65CE9A476EE04C</w:t>
      </w:r>
    </w:p>
    <w:p>
      <w:r>
        <w:t>WANZ-950  看到女友的背朝着我的大屁股忍不住直接脱了裤子插进去没想到插入后才知道居然是她的巨乳姐姐佐山爱:</w:t>
        <w:br/>
        <w:t>magnet:?xt=urn:btih:82DA09FEA17F4E1CACB9D2473E8F06EDCC908853</w:t>
      </w:r>
    </w:p>
    <w:p>
      <w:r>
        <w:t>JUL-185  和新婚妻子神宫寺奈绪蜜月都没读过就因为经济危机看着她成为老头社长的秘书穿着黑丝在办公室内被内射:</w:t>
        <w:br/>
        <w:t>magnet:?xt=urn:btih:ACFCA8AB3DF3C943E8D4372716325B0B8CE72276</w:t>
      </w:r>
    </w:p>
    <w:p>
      <w:r>
        <w:t>SSNI-749  被妻子背叛的土豪不再相信爱情开始调教百依百顺的女仆白叶莉子就算要求和别的男人做爱也不会推辞:</w:t>
        <w:br/>
        <w:t>magnet:?xt=urn:btih:FC54F900491278DB3727D260F972A2C166A88DE8</w:t>
      </w:r>
    </w:p>
    <w:p>
      <w:r>
        <w:t>200GANA-2234  在身经百战的搭讪师家里穿着校园运动服的19岁水嫩嫩美少女正在发育的身体被尽情玩弄:</w:t>
        <w:br/>
        <w:t>magnet:?xt=urn:btih:7C75F2FEFE03DCB242FF294214C12451F3B03D77</w:t>
      </w:r>
    </w:p>
    <w:p>
      <w:r>
        <w:t>JUL-167  因为老公忙于工作被疏忽的人妻希岛爱理和他的哥哥出轨发情亲密性交:</w:t>
        <w:br/>
        <w:t>magnet:?xt=urn:btih:07157EF7D26CBEAC068E4BD8E77D01DDBBA63870</w:t>
      </w:r>
    </w:p>
    <w:p>
      <w:r>
        <w:t>JUL-168  和名流人妻风间裕美的三天三夜风流故事用肉棒为自己赚了一大笔钱:</w:t>
        <w:br/>
        <w:t>magnet:?xt=urn:btih:91ADAD644667A2733A8958B1E8DDCF32CD21F4ED</w:t>
      </w:r>
    </w:p>
    <w:p>
      <w:r>
        <w:t>JUY-208  在痴汉电车上被玩弄到高潮的人妻女教师松雪香苗成了不折不扣的淫荡母狗:</w:t>
        <w:br/>
        <w:t>magnet:?xt=urn:btih:0C158A2B75E6AA05928631FD1F5B8F07E7065571</w:t>
      </w:r>
    </w:p>
    <w:p>
      <w:r>
        <w:t>HND-805  出生名门的19岁大小姐AV出道一边写着书法吹着长笛一边被男优抽插内射:</w:t>
        <w:br/>
        <w:t>magnet:?xt=urn:btih:BD64855F8FABF67D8CA6506953C61545A5E7A645</w:t>
      </w:r>
    </w:p>
    <w:p>
      <w:r>
        <w:t>DASD-650  年轻妻子花音丽不孕治疗NTR被妇科医生不断内射分泌荷尔蒙直到受精为止:</w:t>
        <w:br/>
        <w:t>magnet:?xt=urn:btih:F22FB2257D7E72A0972889A42A323EC02D1164CF</w:t>
      </w:r>
    </w:p>
    <w:p>
      <w:r>
        <w:t>JUL-170  被丈夫冷落的人妻七绪夕希在自助洗衣房诱惑捡到自己内裤不还的小哥哥:</w:t>
        <w:br/>
        <w:t>magnet:?xt=urn:btih:09FF707B81F3E8647A2D6202BC4B5F5C8DE3443F</w:t>
      </w:r>
    </w:p>
    <w:p>
      <w:r>
        <w:t>JUL-147  被老公的朋友用沾满唾液的舌头舔遍全身爱液满溢侵犯性交的人妻美园和花:</w:t>
        <w:br/>
        <w:t>magnet:?xt=urn:btih:C182530EA1333F719C0997C471C85EDD178AC916</w:t>
      </w:r>
    </w:p>
    <w:p>
      <w:r>
        <w:t>JUL-174  和便利店的漂亮阿姨友田真希陷入爱河无法回头时才发现她是自己的亲生母亲:</w:t>
        <w:br/>
        <w:t>magnet:?xt=urn:btih:496D64A5E35AD2F23948AC8F7AC28E0EA4D84401</w:t>
      </w:r>
    </w:p>
    <w:p>
      <w:r>
        <w:t>DASD-651  去外国留学的人妻英语没学好倒是学会怎么包容黑人的大屌开发屁眼双穴内射:</w:t>
        <w:br/>
        <w:t>magnet:?xt=urn:btih:EE91F16B692B0E621C9339897AF2D362334A81F2</w:t>
      </w:r>
    </w:p>
    <w:p>
      <w:r>
        <w:t>HND-806  对无套还是有恐惧心理的医学系才女进行突击中出挑战干到她爽时突然拿掉套子:</w:t>
        <w:br/>
        <w:t>magnet:?xt=urn:btih:E77917AFB90441B5B684B1E96DCFF5FFCD1DDD9B</w:t>
      </w:r>
    </w:p>
    <w:p>
      <w:r>
        <w:t>JUL-175   被发情美岳母大岛优香勾引的性欲旺盛女婿忍不住将精液全部射在了岳母的子宫内:</w:t>
        <w:br/>
        <w:t>magnet:?xt=urn:btih:6EAB1EE30D18306C3C13917482919BD5F506EBB9</w:t>
      </w:r>
    </w:p>
    <w:p>
      <w:r>
        <w:t>CAWD-064  在咖啡屋做兼职可爱女友樱萌子被店员们轮流内射体验我的早泄肉棒不能给她的快感:</w:t>
        <w:br/>
        <w:t>magnet:?xt=urn:btih:82ADBB414A472D6793193167CC36451CE38A1EFD</w:t>
      </w:r>
    </w:p>
    <w:p>
      <w:r>
        <w:t>HND-817  小恶魔巨乳风俗妹稻场流花的超高速骑乘位服务如果没忍住内射到子宫的话就要额外罚款:</w:t>
        <w:br/>
        <w:t>magnet:?xt=urn:btih:DF681A0F5E6383256FB4EC668378B148F217AF30</w:t>
      </w:r>
    </w:p>
    <w:p>
      <w:r>
        <w:t>JUL-171  人妻妃光莉面对一点都不在自己的丈夫在公公身上找到了温暖情趣睡衣都被羞耻爱液湿润了:</w:t>
        <w:br/>
        <w:t>magnet:?xt=urn:btih:5D86D6D1A6ADA63F1326C20BBF94A0BC6C89D953</w:t>
      </w:r>
    </w:p>
    <w:p>
      <w:r>
        <w:t>HND-811  原S1长腿女优椎叶绘麻穿上黑丝情趣内衣由大叔来操刀体验自己人生第一次的无套内射:</w:t>
        <w:br/>
        <w:t>magnet:?xt=urn:btih:EFB3E8A83B4762DB3DB2C02FCC6151E9174C9E7B</w:t>
      </w:r>
    </w:p>
    <w:p>
      <w:r>
        <w:t>SSNI-591  巨乳淫语风俗娘葵司的性感美容服务缓慢的交合让你记住这份快感:</w:t>
        <w:br/>
        <w:t>magnet:?xt=urn:btih:2B1660F8D356FE4D01416BB69E7859657D577E49</w:t>
      </w:r>
    </w:p>
    <w:p>
      <w:r>
        <w:t>SHKD-692  为了保护弟弟的拳击梦想姐姐被提出下流的要求默默忍受轮奸内射:</w:t>
        <w:br/>
        <w:t>magnet:?xt=urn:btih:45BE1059DFDC359BF88EEF95B496EFB982CE9DEB</w:t>
      </w:r>
    </w:p>
    <w:p>
      <w:r>
        <w:t>CJOD-232  出差地两个黑丝女上司和部下住同一房间从早到晚骑乘位内射性爱:</w:t>
        <w:br/>
        <w:t>magnet:?xt=urn:btih:2DA296D7810BBAE2D78BB060937261D991944BFA</w:t>
      </w:r>
    </w:p>
    <w:p>
      <w:r>
        <w:t>261ARA-428  超完美的20岁美少女小梓全身上下都很极品喜欢被大肉棒狠狠抽插:</w:t>
        <w:br/>
        <w:t>magnet:?xt=urn:btih:8BA8ACA92C50640D9F8CBC2F8BDA166F0787D604</w:t>
      </w:r>
    </w:p>
    <w:p>
      <w:r>
        <w:t>Blacked - Chloe Scott 因为考差没有零花钱金发美女只好从黑人老板那里赚点小费:</w:t>
        <w:br/>
        <w:t>magnet:?xt=urn:btih:EF2F4F433673156C08F608B7AA0898A4EB939326</w:t>
      </w:r>
    </w:p>
    <w:p>
      <w:r>
        <w:t>IPZ-370  结婚纪念日被强奸戴上贞操带的人妻RIO为了老公默默忍受终于被插到堕落:</w:t>
        <w:br/>
        <w:t>magnet:?xt=urn:btih:94D0A49F7B8F4386D5903AF9F0665C99039BDE10</w:t>
      </w:r>
    </w:p>
    <w:p>
      <w:r>
        <w:t>KAWD-964  巨乳女神伊藤舞雪出道一周年大乱交解禁14根肉棒21发全发射3小时特别篇:</w:t>
        <w:br/>
        <w:t>magnet:?xt=urn:btih:47BCB2BDF2EE2101552E965176EE8264CE50864A</w:t>
      </w:r>
    </w:p>
    <w:p>
      <w:r>
        <w:t>JUX-422   寂寞的巨乳人妻爱田奈奈骗隔壁小正太玩躲猫猫在角落处瞒着老公把他吃了:</w:t>
        <w:br/>
        <w:t>magnet:?xt=urn:btih:495CA2ADBC1203C79BA53636C03C9BA9FE5680C0</w:t>
      </w:r>
    </w:p>
    <w:p>
      <w:r>
        <w:t>SNIS-413  巨乳推销员梦乃爱华在这个弱肉强食的世界里学会了要出业绩还是得靠肉体:</w:t>
        <w:br/>
        <w:t>magnet:?xt=urn:btih:3F804D88DBBA11D5A33734C08FD6631AA8242D10</w:t>
      </w:r>
    </w:p>
    <w:p>
      <w:r>
        <w:t>CJOD-236  讨厌和有钱的大叔老公做爱的人妻AIKA想尽办法让他早点在子宫内射精完成任务:</w:t>
        <w:br/>
        <w:t>magnet:?xt=urn:btih:CBA5C989ED63B855E6CFC77B04E4DECF541A8F3A</w:t>
      </w:r>
    </w:p>
    <w:p>
      <w:r>
        <w:t>RBD-393  被强奸堕落的人妻巨乳女医师Julia老公回家了小穴还插着他哥哥的肉棒没有拔出来:</w:t>
        <w:br/>
        <w:t>magnet:?xt=urn:btih:0A9C172004182F43F94A2B0309C943EBEBAFCD23</w:t>
      </w:r>
    </w:p>
    <w:p>
      <w:r>
        <w:t>HND-800  一直找风俗店的巨尻辣妹内射服务把她变成可以私下叫出来做爱的关系:</w:t>
        <w:br/>
        <w:t>magnet:?xt=urn:btih:B240150F4E6D28147875828B5FBA7E50E8D14952</w:t>
      </w:r>
    </w:p>
    <w:p>
      <w:r>
        <w:t>SIRO-4119  和男同学做爱感觉不到快感的19岁女大学生把希望寄托于巨根男优身上:</w:t>
        <w:br/>
        <w:t>magnet:?xt=urn:btih:703C6F8B49596EC14D27B918C00C0CD2140B4B04</w:t>
      </w:r>
    </w:p>
    <w:p>
      <w:r>
        <w:t>SSNI-181  因为意外全裸的梦乃爱华极品身材的男人们没有一个可以把持得住:</w:t>
        <w:br/>
        <w:t>magnet:?xt=urn:btih:76EDAB7185EF78658C5DB02BD97DE08070FDC89F</w:t>
      </w:r>
    </w:p>
    <w:p>
      <w:r>
        <w:t>SOE-719  被下药后拍下视频的巨乳OL冲田杏梨被拍下视频沦为全公司的肉便器:</w:t>
        <w:br/>
        <w:t>magnet:?xt=urn:btih:2971BF9D2E8BEC4A9123FEC6E87398BCCE5C5350</w:t>
      </w:r>
    </w:p>
    <w:p>
      <w:r>
        <w:t>DV-1633  爱丽丝日本30周年特别纪念版影片大将葵司出阵为影迷带来精彩画面:</w:t>
        <w:br/>
        <w:t>magnet:?xt=urn:btih:7343BCFD37E2FB6B32509D1C691A8213E8751B20</w:t>
      </w:r>
    </w:p>
    <w:p>
      <w:r>
        <w:t>PPPD-833  女朋友和家人出去旅行的一周被她的巨乳闺蜜诱惑每天都在疯狂内射做爱:</w:t>
        <w:br/>
        <w:t>magnet:?xt=urn:btih:E29FCCEC28B9D1737C9ECC0D28D19B969076C68F</w:t>
      </w:r>
    </w:p>
    <w:p>
      <w:r>
        <w:t>261ARA-426  暴露性癖被未婚夫甩了的超SS级变态美少女自暴自弃下海被男优三穴起开:</w:t>
        <w:br/>
        <w:t>magnet:?xt=urn:btih:1314CC55C20AC41B00E4C95602F602C785020392</w:t>
      </w:r>
    </w:p>
    <w:p>
      <w:r>
        <w:t>300NTK-314  傲娇美少女被男友的无套肉棒干得不断流出淫水M腿开合被射入大量精液:</w:t>
        <w:br/>
        <w:t>magnet:?xt=urn:btih:6822360C4EDBD1451B331C0822A498523C99D483</w:t>
      </w:r>
    </w:p>
    <w:p>
      <w:r>
        <w:t>DASD-641  被上司发现女扮男装的深田咏美在大半夜袭击上司为了封口化身痴女疯狂内射做爱:</w:t>
        <w:br/>
        <w:t>magnet:?xt=urn:btih:73676CA278A7578E928EC225EC46887334A7BABA</w:t>
      </w:r>
    </w:p>
    <w:p>
      <w:r>
        <w:t>KAWD-992  骑乘位抽插爽翻天直接摩擦子宫来回摇摆震动连续高潮300次的巨乳女优伊藤舞雪:</w:t>
        <w:br/>
        <w:t>magnet:?xt=urn:btih:4D2281072F9D04784A3DE4C37EC6FE0574A0CD19</w:t>
      </w:r>
    </w:p>
    <w:p>
      <w:r>
        <w:t>SOE-813  不缺钱的名媛夫人吉泽明步总是趁丈夫不在兼职家庭教师只为了玩弄年轻肉棒:</w:t>
        <w:br/>
        <w:t>magnet:?xt=urn:btih:78516F96949ED514EF1F1977AD838901E39C76D9</w:t>
      </w:r>
    </w:p>
    <w:p>
      <w:r>
        <w:t>JUY-146  无法从工作狂老公身上感受温暖的寂寞人妻在漫咖屋和名字都不知道的陌生男人依偎取暖:</w:t>
        <w:br/>
        <w:t>magnet:?xt=urn:btih:1A826553AEDF60F0F9B5182D9E8AB9E1660E5396</w:t>
      </w:r>
    </w:p>
    <w:p>
      <w:r>
        <w:t>CJOD-233  被父母叫回乡下过年的我被巨尻痴女姐姐莲实克蕾儿骑乘位榨精疯狂内射精囊都空了:</w:t>
        <w:br/>
        <w:t>magnet:?xt=urn:btih:8081F8EF0FEA7F5912497A9074A81E66F0AC711D</w:t>
      </w:r>
    </w:p>
    <w:p>
      <w:r>
        <w:t>DASD-648  被哀求不会拒绝的巨乳肥臀人妻大姐姐筱田优用大屁股骑乘位帮隔壁处男开荤内射:</w:t>
        <w:br/>
        <w:t>magnet:?xt=urn:btih:10FBFA758B560EB04C85C064C444EAAC85B6FCD3</w:t>
      </w:r>
    </w:p>
    <w:p>
      <w:r>
        <w:t>300NTK-315  在街上测试多少钱能带美女去宾馆搭讪到一个练瑜伽的美女用高难度动作内射:</w:t>
        <w:br/>
        <w:t>magnet:?xt=urn:btih:43B6E83CB51401B14EA8395DA112F6EB0314CE52</w:t>
      </w:r>
    </w:p>
    <w:p>
      <w:r>
        <w:t>PPPD-832  自作孽NTR本来就欲求不满的巨乳美女被男友要求禁欲一个月活该被别的男人连续内射:</w:t>
        <w:br/>
        <w:t>magnet:?xt=urn:btih:9493D77DB127DB6E105EB0A67E4525C229F93676</w:t>
      </w:r>
    </w:p>
    <w:p>
      <w:r>
        <w:t>CAWD-052  最爱的美乳女友樱萌子被巨汉前辈睡走了在我面前大力抽插并且中出:</w:t>
        <w:br/>
        <w:t>magnet:?xt=urn:btih:6A108A366513C56140ACF8786E7C11458A46CCFF</w:t>
      </w:r>
    </w:p>
    <w:p>
      <w:r>
        <w:t>SSNI-734  狂风暴雨的夜晚跟无法回家的可爱学生妹架乃由罗做了违背伦理的事情:</w:t>
        <w:br/>
        <w:t>magnet:?xt=urn:btih:44F92C61E0B9D9BEA349936CA9C690553EBC632C</w:t>
      </w:r>
    </w:p>
    <w:p>
      <w:r>
        <w:t>SSNI-738  在出差地的宾馆被新人黑丝OL日向真凛诱惑从早到晚不停歇的不伦性爱:</w:t>
        <w:br/>
        <w:t>magnet:?xt=urn:btih:C0F820E5D51F7DE8DA9AE02644B17E2A4BA7FCBB</w:t>
      </w:r>
    </w:p>
    <w:p>
      <w:r>
        <w:t>SSNI-739  快要结婚的可爱女友琴井汐里被巨汉前辈像骑马一样压在剩下狠狠抽插:</w:t>
        <w:br/>
        <w:t>magnet:?xt=urn:btih:AA05943F4DE889173402F633D591CECE6BA8CB54</w:t>
      </w:r>
    </w:p>
    <w:p>
      <w:r>
        <w:t>HND-791  为了暗恋的男人磨练口技的神宫寺奈绪为了被爱人内射和别的男人不断练习:</w:t>
        <w:br/>
        <w:t>magnet:?xt=urn:btih:2A0E29B78181C71DF7585874CA45AD749BD2E846</w:t>
      </w:r>
    </w:p>
    <w:p>
      <w:r>
        <w:t>PPPD-828  巨乳控的我因为女友是贫胸交了个大奶炮友可以享受女友不能做的服务:</w:t>
        <w:br/>
        <w:t>magnet:?xt=urn:btih:1CC23ACF08A2B00487D9A7FC0340241A0C51CF0A</w:t>
      </w:r>
    </w:p>
    <w:p>
      <w:r>
        <w:t>CJOD-228  派遣究极痴女永井玛丽亚和街头的气味超臭的流浪汉送温暖亲密内射做爱:</w:t>
        <w:br/>
        <w:t>magnet:?xt=urn:btih:A8F2EC3F57EBBF2907EB14D6CBCDE821FD948F5C</w:t>
      </w:r>
    </w:p>
    <w:p>
      <w:r>
        <w:t>ABP-951  超可爱的21岁美少女白石亚子人生首次被无套肉棒插入在里面射出浓郁的精液:</w:t>
        <w:br/>
        <w:t>magnet:?xt=urn:btih:BB5D65463687538AA4E208D4E6631F82195B2E67</w:t>
      </w:r>
    </w:p>
    <w:p>
      <w:r>
        <w:t>DigitalPlayground - Jillian Janson 作为生育工具的女儿在父母的见证下被他们付钱带来的男人播种:</w:t>
        <w:br/>
        <w:t>magnet:?xt=urn:btih:A5AE3202674DD105DD2D0F15BE9814876A9D25D4</w:t>
      </w:r>
    </w:p>
    <w:p>
      <w:r>
        <w:t>RBD-424  在男朋友面前被侵犯的黑丝空姐芦名尤莉亚被调教成了一个口交必吞精做爱必内射的母狗妓女:</w:t>
        <w:br/>
        <w:t>magnet:?xt=urn:btih:C859DD1C4600B504D40420DC3A9467A875B0148F</w:t>
      </w:r>
    </w:p>
    <w:p>
      <w:r>
        <w:t>EYAN-061  人妻保险推销员桃濑友梨奈用肉肉的美臀配上紧身裙诱惑客户内射来达到签约目的:</w:t>
        <w:br/>
        <w:t>magnet:?xt=urn:btih:52E9646DD7B98B4640F5EB2962224BF0D68CA0F2</w:t>
      </w:r>
    </w:p>
    <w:p>
      <w:r>
        <w:t>RBD-301  美女医生椎名由奈持续被凌辱内射的日子在老公面前不断高潮被射入精液受孕堂友自改版:</w:t>
        <w:br/>
        <w:t>magnet:?xt=urn:btih:3B6290086A27067B23BB3B153D485E734E5ABA8E</w:t>
      </w:r>
    </w:p>
    <w:p>
      <w:r>
        <w:t>n0536 为了留住公司的股东们社长送出了自己最得意的美女秘书作为他们的内射玩物一个小穴插入两根鸡巴:</w:t>
        <w:br/>
        <w:t>magnet:?xt=urn:btih:FE049B7B32FBDFA46A0AC72541DDA2B3DAE2B55D</w:t>
      </w:r>
    </w:p>
    <w:p>
      <w:r>
        <w:t>JUY-051  老婆的美女朋友佐佐木明希在家里练习跳舞牛仔短裤勒出的小穴轮廓对我的冲击太大忍不住强上了她:</w:t>
        <w:br/>
        <w:t>magnet:?xt=urn:btih:F072CC4C80885796A01E0348D389DA3BD820F489</w:t>
      </w:r>
    </w:p>
    <w:p>
      <w:r>
        <w:t>SSNI-732  为了满足阳痿老公的变态愿望穿全裸连衣裙够音别的男人的巨乳人妻梦乃爱华堂友修轴自改版:</w:t>
        <w:br/>
        <w:t>magnet:?xt=urn:btih:3811261B6C0A6BC264267043AC7C06B882309293</w:t>
      </w:r>
    </w:p>
    <w:p>
      <w:r>
        <w:t>RBD-624  清纯可爱的女高中生上原亚衣碰到变态班主任被开发屁眼在心爱的男友面前遭到全班男生的轮奸三穴齐开内射:</w:t>
        <w:br/>
        <w:t>magnet:?xt=urn:btih:4D7C6484371FC450120DD080E66C41C53B6B0443</w:t>
      </w:r>
    </w:p>
    <w:p>
      <w:r>
        <w:t>MIAA-248  因为五年前表姐奏音花音对我这个小处男的挑逗五年后的我登门拜访已为人妻的她要把当初没做完的事情继续:</w:t>
        <w:br/>
        <w:t>magnet:?xt=urn:btih:0D78FBA4875FD171A7A16F555282CD81F5295172</w:t>
      </w:r>
    </w:p>
    <w:p>
      <w:r>
        <w:t>OKSN-230  看到继子大肉棒的寂寞人妻林由奈忍不住借性教育为由夺走了他的处男被儿子内射了大量精液:</w:t>
        <w:br/>
        <w:t>magnet:?xt=urn:btih:E03ED2D32D1B3875DF7E74CBB2610B6BE7DA85B1</w:t>
      </w:r>
    </w:p>
    <w:p>
      <w:r>
        <w:t>VENU-918  因为备考住在阿姨加的我被美女阿姨发现是处男提出要教我性知识把持不住的我把不伦的精液留在了她子宫内:</w:t>
        <w:br/>
        <w:t>magnet:?xt=urn:btih:841A2DDA798F76DEF202137CEBE2AD4FD98CD593</w:t>
      </w:r>
    </w:p>
    <w:p>
      <w:r>
        <w:t>ATID-411  醉心于事业连爱情都抛弃的黑丝美女部长新井优香被中年部下威胁无套插入眼睁睁看着他在自己体内留下精液:</w:t>
        <w:br/>
        <w:t>magnet:?xt=urn:btih:7C35BA2E36E745730DC34D5D04A6EBF86B1E5561</w:t>
      </w:r>
    </w:p>
    <w:p>
      <w:r>
        <w:t>SSNI-090  豪华双人套餐天使萌和小岛南逆3P风俗店各种角色扮演带你直升天堂:</w:t>
        <w:br/>
        <w:t>magnet:?xt=urn:btih:B3CC9F2EFFE29830AB0F6D4FBC33CBA0CE056F94</w:t>
      </w:r>
    </w:p>
    <w:p>
      <w:r>
        <w:t>SSNI-733  已婚的我与年轻情妇桥本有菜的不伦之旅一晚连射十次久违的约会:</w:t>
        <w:br/>
        <w:t>magnet:?xt=urn:btih:933AA9B3582B4721C6D7F05ABE0C7670CC27DE66</w:t>
      </w:r>
    </w:p>
    <w:p>
      <w:r>
        <w:t>SOE-922   被陷害弑夫而入狱的人妻吉泽明步被选中参加逃亡游戏受尽凌辱终于报仇:</w:t>
        <w:br/>
        <w:t>magnet:?xt=urn:btih:4201D95510D9A6F6EA0AF9E6D762CEABAF93E466</w:t>
      </w:r>
    </w:p>
    <w:p>
      <w:r>
        <w:t>MIDE-490  可爱的女友初川南突然性欲暴增说出了那些出来没听过的淫语堂友转译版:</w:t>
        <w:br/>
        <w:t>magnet:?xt=urn:btih:EBB56DD1469E6B7BC2E31E0B99C3F930420EFA96</w:t>
      </w:r>
    </w:p>
    <w:p>
      <w:r>
        <w:t>417SRCN-008  天然巨乳儿童看护师被刺激后逐渐淫荡用力勒紧小穴把睾丸都榨干了:</w:t>
        <w:br/>
        <w:t>magnet:?xt=urn:btih:351297BABAEAEC7DE39AC89D9858860BC225B9F9</w:t>
      </w:r>
    </w:p>
    <w:p>
      <w:r>
        <w:t>DV-1225  可爱少女葵司撅起圆润的大屁股接受采访让男优从后面用最舒服的姿势插入射精:</w:t>
        <w:br/>
        <w:t>magnet:?xt=urn:btih:1E348CD8C54E0128B9B708E693506F42033FDD06</w:t>
      </w:r>
    </w:p>
    <w:p>
      <w:r>
        <w:t>ATID-186  被坏人拘束轮奸内射的两姐妹被要求互相口交对方的恋人谁先射就杀谁独家听译版:</w:t>
        <w:br/>
        <w:t>magnet:?xt=urn:btih:6B5576CDD2FCE73296F5A5D521936E37C2D3BFC8</w:t>
      </w:r>
    </w:p>
    <w:p>
      <w:r>
        <w:t>SSNI-531  新婚旅行出轨NTR记录巨乳人妻奥田咲被十年前意外一夜情的男人干到堕落在老公面前露出痴态:</w:t>
        <w:br/>
        <w:t>magnet:?xt=urn:btih:8D34C328835CB501F4E5305392C3CE7E8706B23C</w:t>
      </w:r>
    </w:p>
    <w:p>
      <w:r>
        <w:t>SSNI-730  不嫌弃我们部员汗臭味的女经理三上悠亚合宿三天雨夜大汗淋漓的做爱堂友修轴自改版:</w:t>
        <w:br/>
        <w:t>magnet:?xt=urn:btih:DA58BD94DDDB435B60FD1A7188AF54C949DDA762</w:t>
      </w:r>
    </w:p>
    <w:p>
      <w:r>
        <w:t>JUY-089  为了补贴家用出来工作的人妻经过屈辱的性骚扰面试还是逃脱不了成为公司肉便器的命运:</w:t>
        <w:br/>
        <w:t>magnet:?xt=urn:btih:D7241537CD626C99E5F2FE4DA80046B0D743BD0E</w:t>
      </w:r>
    </w:p>
    <w:p>
      <w:r>
        <w:t>STARS-212  人妻女上司古川伊织和处男部下出差同住一屋因为只有一个套只允许做一次却一发不可收拾被连续内射十连发:</w:t>
        <w:br/>
        <w:t>magnet:?xt=urn:btih:2BC8ECA9E41C30D537D1268139244FBDE547D021</w:t>
      </w:r>
    </w:p>
    <w:p>
      <w:r>
        <w:t>STARS-189  从小被欺负长大的我给傲慢美女部长西野翔签订的努力契约书把这个高高在上的女人调教成最下贱的中出肉便器:</w:t>
        <w:br/>
        <w:t>magnet:?xt=urn:btih:639EFA203145916325A93A710756ADABA80909E2</w:t>
      </w:r>
    </w:p>
    <w:p>
      <w:r>
        <w:t>DV-1474  极品风俗娘辰巳唯轻松驾驭温柔大姐姐姐或是被欺负的小姑娘就连管理射精的女王也不在话下:</w:t>
        <w:br/>
        <w:t>magnet:?xt=urn:btih:9DDAE8F3DEC538C6C755BE9CD0C63E3969C29374</w:t>
      </w:r>
    </w:p>
    <w:p>
      <w:r>
        <w:t>300MIUM-587  颜值身材都完美的名流夫人带我到她家的豪宅内做爱为了回报我也在她金碧辉煌的子宫内留下我的精液作为谢礼:</w:t>
        <w:br/>
        <w:t>magnet:?xt=urn:btih:2BB544471F019A5E76406382FC1CD5162646158A</w:t>
      </w:r>
    </w:p>
    <w:p>
      <w:r>
        <w:t>HND-796  在爸妈住院的时候肥宅哥哥对嫌弃自己恶心的可爱妹妹永濑唯实施报复压在身下抽插把多次内射精液满出狭窄的子宫:</w:t>
        <w:br/>
        <w:t>magnet:?xt=urn:btih:E2C60299B47A4214D6EACDDEB9A283999AAA4780</w:t>
      </w:r>
    </w:p>
    <w:p>
      <w:r>
        <w:t>BF-390  黑丝美尻人妻佳澄果穗的中出诱惑:</w:t>
        <w:br/>
        <w:t>magnet:?xt=urn:btih:9BBBA8BFDC001969C399EEE9595D5324F8290096</w:t>
      </w:r>
    </w:p>
    <w:p>
      <w:r>
        <w:t>IPTD-800  美女RIO老师是我的女朋友主管视角体验和她的禁断性爱独家听译版:</w:t>
        <w:br/>
        <w:t>magnet:?xt=urn:btih:8798816A7A982CCD4E10556172A37F39F0627823</w:t>
      </w:r>
    </w:p>
    <w:p>
      <w:r>
        <w:t>STARS-200  女朋友不在的几天被青梅竹马纱仓真奈诱惑练习生孩子疯狂内射做爱:</w:t>
        <w:br/>
        <w:t>magnet:?xt=urn:btih:CA8D7DAD686A1B03962A1E41440FA0A57BBF6C57</w:t>
      </w:r>
    </w:p>
    <w:p>
      <w:r>
        <w:t>MSFH-007  被住在楼下穿着情趣内衣超美的大姐姐水泽美心诱惑成为她的宠物之一:</w:t>
        <w:br/>
        <w:t>magnet:?xt=urn:btih:ED692BED604F455C1CCBA501802B82EDA9B2AF2D</w:t>
      </w:r>
    </w:p>
    <w:p>
      <w:r>
        <w:t>WANZ-931  欲求不满的美人妻里美尤利娅抓住每个机会勾引不同的男人无套做爱内射:</w:t>
        <w:br/>
        <w:t>magnet:?xt=urn:btih:7109C806EDB5FB5AB0D64B6251CF7599951B3C4B</w:t>
      </w:r>
    </w:p>
    <w:p>
      <w:r>
        <w:t>RBD-795  被丈夫的好兄弟侵犯的人妻樱木凛明明丈夫在一旁睡觉却压不住高潮的喘息:</w:t>
        <w:br/>
        <w:t>magnet:?xt=urn:btih:A6284D7318524F4E341924C3BBDF9982E76CB26E</w:t>
      </w:r>
    </w:p>
    <w:p>
      <w:r>
        <w:t>MRSS-054  在公司旅行被灌醉的人妻OL女部长谷原希美的小穴变成了部员们的内射马桶:</w:t>
        <w:br/>
        <w:t>magnet:?xt=urn:btih:0975718079EC650B7FC8A5E62FD15EB8DB5FF193</w:t>
      </w:r>
    </w:p>
    <w:p>
      <w:r>
        <w:t>FamilyStrokes - Bunny Colby 和弟弟闹矛盾的姐姐居然被后妈要求含住他儿子的肉棒来道歉:</w:t>
        <w:br/>
        <w:t>magnet:?xt=urn:btih:0660A4EFEF49B8D94162522D9D193AD578C80D60</w:t>
      </w:r>
    </w:p>
    <w:p>
      <w:r>
        <w:t>SHKD-831  绑架强奸清纯女大学生音梓无论她怎么求饶就阻止不了被持续抽插内射的命运:</w:t>
        <w:br/>
        <w:t>magnet:?xt=urn:btih:AA716AA64E442D9F4402BA8049E8C7777A99ED20</w:t>
      </w:r>
    </w:p>
    <w:p>
      <w:r>
        <w:t>MEYD-186  欲求不满的人妻通野未帆明明知道这样不对却无法控制的去品尝别人的肉棒:</w:t>
        <w:br/>
        <w:t>magnet:?xt=urn:btih:36B34B66C7C92B4A1218F56D06B3ECB9C02421B3</w:t>
      </w:r>
    </w:p>
    <w:p>
      <w:r>
        <w:t>Blacked - Hazel Moore 沉迷黑人大屌快感的美女勾引男友室友贪婪的享受被两根大鸡巴双插:</w:t>
        <w:br/>
        <w:t>magnet:?xt=urn:btih:20814ED784C80E0C30FC80D27BDB821C16330EE3</w:t>
      </w:r>
    </w:p>
    <w:p>
      <w:r>
        <w:t>SKYHD-039 极品肉欲胴体波多野结衣的内射性爱:</w:t>
        <w:br/>
        <w:t>magnet:?xt=urn:btih:957C4FF58A7C78AEB47A0885E98AD819D20BDFC9</w:t>
      </w:r>
    </w:p>
    <w:p>
      <w:r>
        <w:t>Blacked - Ella Hughes 和丈夫的性生活太糟糕了白人美女不得不邂逅一根大黑屌来填满空虚的阴道:</w:t>
        <w:br/>
        <w:t>magnet:?xt=urn:btih:D193B60B267914CE8147333EAC4160FEBE2C0D63</w:t>
      </w:r>
    </w:p>
    <w:p>
      <w:r>
        <w:t>IPX-452  巨乳细腰女优樱空桃出击对处男粉丝负责到底全套服务保证感受最温馨的破处之旅:</w:t>
        <w:br/>
        <w:t>magnet:?xt=urn:btih:3903199C4CE0A87B15AF233C174542D906263FD4</w:t>
      </w:r>
    </w:p>
    <w:p>
      <w:r>
        <w:t>DDT-229  绳之家紧缚画师和背德姐妹独家听译版:</w:t>
        <w:br/>
        <w:t>magnet:?xt=urn:btih:E2420BB35BDA052D696A8B8203376DC7DB793269</w:t>
      </w:r>
    </w:p>
    <w:p>
      <w:r>
        <w:t>SKYHD-012 白雪妖精樱井莉亚魅惑绝顶3P内射性爱:</w:t>
        <w:br/>
        <w:t>magnet:?xt=urn:btih:3101F5DEA7A411546A3094351A55B8501A84C4EC</w:t>
      </w:r>
    </w:p>
    <w:p>
      <w:r>
        <w:t>KMHRS-012  为了改变自己的性格才拍AV的环仁子被派遣到粉丝家带着摄影机和笑脸好好服务:</w:t>
        <w:br/>
        <w:t>magnet:?xt=urn:btih:83B6136A99B10B7F925344018769401CE0C12D8D</w:t>
      </w:r>
    </w:p>
    <w:p>
      <w:r>
        <w:t>PPPD-582  欲求不满的巨乳人妻佐山爱被隔壁屌丝邻居强上每天内射堕落受孕:</w:t>
        <w:br/>
        <w:t>magnet:?xt=urn:btih:B8DA9ED749B6CC3A645A2BBD5E856D57407B787D</w:t>
      </w:r>
    </w:p>
    <w:p>
      <w:r>
        <w:t>MTYD-003  经典漫改之人妻东凛见到公公后才发现他居然是当初自己的援交对象:</w:t>
        <w:br/>
        <w:t>magnet:?xt=urn:btih:B040257479CF53F009AD9172B4F3703BF3667A4E</w:t>
      </w:r>
    </w:p>
    <w:p>
      <w:r>
        <w:t>MIAA-229 看到亲妹妹为了保护我被禽兽继父侵犯内射身为哥哥的我居然勃起了:</w:t>
        <w:br/>
        <w:t>magnet:?xt=urn:btih:0C52424DD1EC19A03E0B1EA4CB838C192D809FBE</w:t>
      </w:r>
    </w:p>
    <w:p>
      <w:r>
        <w:t>NGOD-121  我的美女妻子美谷朱里报了驾校我却不知道要想通过测试必须被教练内射:</w:t>
        <w:br/>
        <w:t>magnet:?xt=urn:btih:C2E5695751E7D89FB3332767B78193367EEC092E</w:t>
      </w:r>
    </w:p>
    <w:p>
      <w:r>
        <w:t>PLA-065  在男优事先不知道的情况下佐佐木明希突然袭击立马主动插入啪啪内射:</w:t>
        <w:br/>
        <w:t>magnet:?xt=urn:btih:E683D35D09698EB61B6752220723C71C3C894D7A</w:t>
      </w:r>
    </w:p>
    <w:p>
      <w:r>
        <w:t>NED-002  超可爱的美少女星奈爱扮演S大姐姐玩弄M男的乳头掌握他们射精的时机:</w:t>
        <w:br/>
        <w:t>magnet:?xt=urn:btih:6D8577DE37D5CD2CB7E6A5C85368CA50181E3DD1</w:t>
      </w:r>
    </w:p>
    <w:p>
      <w:r>
        <w:t>SDJS-058  吉冈明日海超级大乱交企划先从100人从选拔出30人再进行最终的PK环节:</w:t>
        <w:br/>
        <w:t>magnet:?xt=urn:btih:F7D18B20C0E3082ACE54F2F699A3F7A04551CB33</w:t>
      </w:r>
    </w:p>
    <w:p>
      <w:r>
        <w:t>SDDE-613  全裸航班上的黑丝空姐们的空中骑乘位内射招待服务大受乘客们的喜爱:</w:t>
        <w:br/>
        <w:t>magnet:?xt=urn:btih:BA599C1BE18B8DD92B7EE26DE6AEFA161E9B4E89</w:t>
      </w:r>
    </w:p>
    <w:p>
      <w:r>
        <w:t>HND-158  风俗店开业前被胁迫来的巨乳新人妓女莲实克蕾儿是客人们的中出机器:</w:t>
        <w:br/>
        <w:t>magnet:?xt=urn:btih:BC723394A86225258295A72557DB9B600CCE0D0C</w:t>
      </w:r>
    </w:p>
    <w:p>
      <w:r>
        <w:t>MIDE-739  从没泡过温泉的日下部加奈和男优出发去旅游不断做爱穿着黑丝接受调教:</w:t>
        <w:br/>
        <w:t>magnet:?xt=urn:btih:FC4D0945C985B9D3F95D0FF2F0FA8B3B3F33874F</w:t>
      </w:r>
    </w:p>
    <w:p>
      <w:r>
        <w:t>SDMU-962  在魔镜号内破坏一段幸福的婚姻派帅哥按摩师内射刚生完孩子的人妻让她沉迷:</w:t>
        <w:br/>
        <w:t>magnet:?xt=urn:btih:95E10AB5A7E3BA73C3CDA9038E005E308DA183B5</w:t>
      </w:r>
    </w:p>
    <w:p>
      <w:r>
        <w:t>SSNI-724  巨臀女优白叶莉子换装性爱大屁股打桩骑乘位夹住肉棒不断拍打活塞:</w:t>
        <w:br/>
        <w:t>magnet:?xt=urn:btih:78D625B1208527CC993D684ABA7D8C72BB0A606A</w:t>
      </w:r>
    </w:p>
    <w:p>
      <w:r>
        <w:t>MVSD-171  超可爱美少女姐妹花小蕾和水菜丽呕吐深喉汁液蕾丝边独家听译版:</w:t>
        <w:br/>
        <w:t>magnet:?xt=urn:btih:360C7FFEB56D6AAC5AA983E3CF8237C2E7BC89E8</w:t>
      </w:r>
    </w:p>
    <w:p>
      <w:r>
        <w:t>ABS-095  模特级完美身材的新人风俗女郎朱音唯带给你满足点爆棚的洗浴服务:</w:t>
        <w:br/>
        <w:t>magnet:?xt=urn:btih:08E79BC9A63C6BFB437E671F8BD309CE0B784A8E</w:t>
      </w:r>
    </w:p>
    <w:p>
      <w:r>
        <w:t>SSNI-717  和性感巨乳女上司奥田咲同住一晚被喝醉的她诱惑疯狂做爱的一夜:</w:t>
        <w:br/>
        <w:t>magnet:?xt=urn:btih:A4345F9F397928B94CFBD20D5E2E2BA0BF716408</w:t>
      </w:r>
    </w:p>
    <w:p>
      <w:r>
        <w:t>EYAN-149  有5岁孩子欲求不满的年轻人妻妈妈主动发邮件希望出演AV被体内射精:</w:t>
        <w:br/>
        <w:t>magnet:?xt=urn:btih:7A4BB40688452FFF1B807F15664F057F5D913BB2</w:t>
      </w:r>
    </w:p>
    <w:p>
      <w:r>
        <w:t>BrazzersExxtra - Alex Blake 金发大洋马的露出大挑战一边被巨根抽插一边还要和顾客们进行煎饼销售:</w:t>
        <w:br/>
        <w:t>magnet:?xt=urn:btih:E5170D349C0CC6BCE7817DD28024FB76DB181B12</w:t>
      </w:r>
    </w:p>
    <w:p>
      <w:r>
        <w:t>MIFD-107  从加拿大归国的二十三岁混血美少女因为感兴趣来到日本的AV界下海拍摄:</w:t>
        <w:br/>
        <w:t>magnet:?xt=urn:btih:17FC16D616D85E4CA9DC8A4CB59C4CE1B04FADC5</w:t>
      </w:r>
    </w:p>
    <w:p>
      <w:r>
        <w:t>MIFD-106  热门偶像视频博主圆纱雪一次吃20根肉棒阴道受伤也无所谓的超级大乱交:</w:t>
        <w:br/>
        <w:t>magnet:?xt=urn:btih:561B2313186F5068CE76F4688EDB963AE0BB2593</w:t>
      </w:r>
    </w:p>
    <w:p>
      <w:r>
        <w:t>FAB-04  丧偶的公公把目光投向了美女儿媳佐佐木明希强行侵犯让她爱上了这种感觉:</w:t>
        <w:br/>
        <w:t>magnet:?xt=urn:btih:4E7F3EBD7547E148DF5C5E7D7B10806734AC5798</w:t>
      </w:r>
    </w:p>
    <w:p>
      <w:r>
        <w:t>ABP-958  恋爱系超可爱美少女野野浦暖中出解禁人生第一次被无套肉棒插进去内射:</w:t>
        <w:br/>
        <w:t>magnet:?xt=urn:btih:54D50D982A786FB23F3D1D7047A20A5B604FD337</w:t>
      </w:r>
    </w:p>
    <w:p>
      <w:r>
        <w:t>200GANA-2245  街头搭讪同时被好多爸爸包养的美女回酒店一边用力抽插一边撕烂她的黑丝:</w:t>
        <w:br/>
        <w:t>magnet:?xt=urn:btih:F21CF9AF5DDD7AA79B9A294BB0D1F74E44F3BED6</w:t>
      </w:r>
    </w:p>
    <w:p>
      <w:r>
        <w:t>RBD-953  新丽奴馆自尊的代价把高傲的大小姐们调教成为肉棒争风吃醋的低贱母狗独家听译版:</w:t>
        <w:br/>
        <w:t>magnet:?xt=urn:btih:5195C6EB643F99E9C945E0F049A78BDF64203905</w:t>
      </w:r>
    </w:p>
    <w:p>
      <w:r>
        <w:t>Blacked - Kendra Sunderksnd 陪富翁黑人老头干一炮又有钱赚又能享受大鸡巴的强力抽插带来的快感:</w:t>
        <w:br/>
        <w:t>magnet:?xt=urn:btih:9D2940625388E32EFFF43824D38E5014018F377C</w:t>
      </w:r>
    </w:p>
    <w:p>
      <w:r>
        <w:t>SSNI-722  兼职做保姆的女大学生乃木萤因为暴雨不能回家直到早上都和性欲旺盛的老爷爷做爱:</w:t>
        <w:br/>
        <w:t>magnet:?xt=urn:btih:E5E6212BDF9C9CC22204A2CF13F12B47273EEB14</w:t>
      </w:r>
    </w:p>
    <w:p>
      <w:r>
        <w:t>SNIS-815  全身润滑液爆乳女仆葵的帝王级服务让工作一天的身心得到最完美的放松:</w:t>
        <w:br/>
        <w:t>magnet:?xt=urn:btih:8DE2744B2F4567DBCFD6F7FA3AB06F8656545916</w:t>
      </w:r>
    </w:p>
    <w:p>
      <w:r>
        <w:t>MIDE-588  好兄弟的巨乳女友秋山祥子却趁他旅游时主动勾引我扛不住诱惑的我骑上她疯狂驰骋:</w:t>
        <w:br/>
        <w:t>magnet:?xt=urn:btih:B9754FA2B144D686BA4ACA39B6A1CB8217E8EAE9</w:t>
      </w:r>
    </w:p>
    <w:p>
      <w:r>
        <w:t>SSNI-721  处男班主任被班里的巨乳女学生夕美紫宛邀请在她父母不在的三天抛下道德约束疯狂做爱:</w:t>
        <w:br/>
        <w:t>magnet:?xt=urn:btih:070281C4DE1D431CAD51066A59F854D410098ACB</w:t>
      </w:r>
    </w:p>
    <w:p>
      <w:r>
        <w:t>MEYD-579  邻居不把我当人看的傲慢太太根尾朱里做风俗女被我抓住把柄威胁内射:</w:t>
        <w:br/>
        <w:t>magnet:?xt=urn:btih:702EE067099C206E288471A9C1CB60BC0CE85D28</w:t>
      </w:r>
    </w:p>
    <w:p>
      <w:r>
        <w:t>WANZ-352  偶像美少女Coser坂口美穗乃的粉丝中出感谢摄影会大家的精液都往子宫里来吧:</w:t>
        <w:br/>
        <w:t>magnet:?xt=urn:btih:7E440788B554E02DF4B6D142B2776DB0BD65D2FD</w:t>
      </w:r>
    </w:p>
    <w:p>
      <w:r>
        <w:t>EBOD-737  受精中毒症的变态女大学生只要被内射阴道就会急速收缩马上高潮:</w:t>
        <w:br/>
        <w:t>magnet:?xt=urn:btih:4A9AE3CCB5C390B7B8EE886BD205CA1A1AEDBFB7</w:t>
      </w:r>
    </w:p>
    <w:p>
      <w:r>
        <w:t>JUL-159  处男的我被隔壁的美女人妻舞原圣玩弄无法忤逆只能沉溺在快感之中无法自拔:</w:t>
        <w:br/>
        <w:t>magnet:?xt=urn:btih:8EA39769256CE381570E0C1D37D595F84BB53D61</w:t>
      </w:r>
    </w:p>
    <w:p>
      <w:r>
        <w:t>ATID-402  错过末班车和部长同处一室的人妻OL夏目彩春被老头上司强上内射到堕落:</w:t>
        <w:br/>
        <w:t>magnet:?xt=urn:btih:87E6509B5B656902901B2B36D702A2267802C291</w:t>
      </w:r>
    </w:p>
    <w:p>
      <w:r>
        <w:t>MIAA-240  催眠洗脑内射NTR催眠朋友的女友根尾朱里危险期多次做爱使其怀孕:</w:t>
        <w:br/>
        <w:t>magnet:?xt=urn:btih:2A9A13A4895E3A967434B666F24BE1D1275C6A96</w:t>
      </w:r>
    </w:p>
    <w:p>
      <w:r>
        <w:t>MIAA-243  突如其来的解禁开发肛门超可爱美少女咲乃小春首次被无套肉棒插入肛门内射:</w:t>
        <w:br/>
        <w:t>magnet:?xt=urn:btih:CA9D8A52D261B03FE978DB2C95659622815D1C6E</w:t>
      </w:r>
    </w:p>
    <w:p>
      <w:r>
        <w:t>MIAA-239  暴雨天我的青梅竹马擅自进了我家趁着父母不在和我疯狂内射做爱:</w:t>
        <w:br/>
        <w:t>magnet:?xt=urn:btih:02C5FB5D6914D856EC771E77C019F2F88E40264D</w:t>
      </w:r>
    </w:p>
    <w:p>
      <w:r>
        <w:t>MIDE-750  寂寞的小蕾发现隔壁邻居老是找上门小姐于是冒充妓女去敲门渴望被他玩弄:</w:t>
        <w:br/>
        <w:t>magnet:?xt=urn:btih:37302DB8973CB42ACC32F52DDF55B26A883D9026</w:t>
      </w:r>
    </w:p>
    <w:p>
      <w:r>
        <w:t>MEYD-573  总是被哥哥埋怨的我抓住机会强行内射了一年没做过爱的美女嫂子中野七绪:</w:t>
        <w:br/>
        <w:t>magnet:?xt=urn:btih:D1A669137E3ACB87B26D32733871365C2FC49B2D</w:t>
      </w:r>
    </w:p>
    <w:p>
      <w:r>
        <w:t>JUL-162  暴雨天和美女人妻部长一色桃子投错宾馆看着湿透的胴体忍不住强上她疯狂做爱:</w:t>
        <w:br/>
        <w:t>magnet:?xt=urn:btih:556CEA15EF6835EBEE409F0A98D80EEB047B2855</w:t>
      </w:r>
    </w:p>
    <w:p>
      <w:r>
        <w:t>MIDE-752  巨乳黑丝女上司日下部加奈为了不让我回家陪老婆故意要求加班趁机玩弄我的肉棒:</w:t>
        <w:br/>
        <w:t>magnet:?xt=urn:btih:B91DF49F5F49FD277297C495EA25F35047FAE696</w:t>
      </w:r>
    </w:p>
    <w:p>
      <w:r>
        <w:t>JUL-151  中出解禁时隔一个月美人妻佐野刊被男优无套插入在最爽的时候被射满精液在子宫内:</w:t>
        <w:br/>
        <w:t>magnet:?xt=urn:btih:CF85783B1FC1851D4DA09273045DDBC47D2A8197</w:t>
      </w:r>
    </w:p>
    <w:p>
      <w:r>
        <w:t>ATID-403  为了偿还家里的负债大小姐二宫光不得己担任女仆被曾经低贱下人的肉棒调教内射:</w:t>
        <w:br/>
        <w:t>magnet:?xt=urn:btih:EA0C1794A9964929454AFCF41BB22362AA2E7B02</w:t>
      </w:r>
    </w:p>
    <w:p>
      <w:r>
        <w:t>JUFE-154  被女友的巨乳文学系痴女妹妹深田咏美诱惑内射初印象很腼腆的她突然咬住了我的耳朵:</w:t>
        <w:br/>
        <w:t>magnet:?xt=urn:btih:827CF64EE459BDDD1A48EC9DE1EA56DB7E79E2E9</w:t>
      </w:r>
    </w:p>
    <w:p>
      <w:r>
        <w:t>PPPD-577  让你爽到不行的Julia五种场景角色扮演用淫语把你挑逗的硬邦邦然后再用大奶子紧紧包裹住:</w:t>
        <w:br/>
        <w:t>magnet:?xt=urn:btih:2AB9A0FD458AFBCFD435CFE39D8C38AA3A616D32</w:t>
      </w:r>
    </w:p>
    <w:p>
      <w:r>
        <w:t>MEYD-576  喝醉回家的邻居巨乳人妻佐山爱误入空调已坏的我的房间把我当作老公汗水淋漓的内射做爱:</w:t>
        <w:br/>
        <w:t>magnet:?xt=urn:btih:0A76D4C8ADA2B40C3B4E0AA284E7B7723E31570F</w:t>
      </w:r>
    </w:p>
    <w:p>
      <w:r>
        <w:t>MIAA-242  为了想听到最爱的哥哥兴奋的声音萝莉妹妹永濑唯在同个房间的被窝里和他的学弟内射做爱:</w:t>
        <w:br/>
        <w:t>magnet:?xt=urn:btih:2ED7D6CDD6E7F8382E4CB668DFBFCCFE024CB748</w:t>
      </w:r>
    </w:p>
    <w:p>
      <w:r>
        <w:t>IPX-458  巨乳黑丝OL初音实和最讨厌的上司同住一屋被强行插入内射一边接男友电话一边被干到高潮:</w:t>
        <w:br/>
        <w:t>magnet:?xt=urn:btih:6563BFA7B404840F6AC06581337C7BCFB0E19FD2</w:t>
      </w:r>
    </w:p>
    <w:p>
      <w:r>
        <w:t>CAWD-053  啪啪活动APP认识的深入美少女伊藤舞雪花钱和她打炮因为太舒服没忍住违反约定内射进去了:</w:t>
        <w:br/>
        <w:t>magnet:?xt=urn:btih:302F9D983CDD8520DD6843C986274D8A1BE03A98</w:t>
      </w:r>
    </w:p>
    <w:p>
      <w:r>
        <w:t>IPX-461  出差地同住一室绝伦的部下和人妻巨乳女上司松下纱荣子疯狂内射做爱:</w:t>
        <w:br/>
        <w:t>magnet:?xt=urn:btih:097105324E0524E2FD97F80D27C9AB0D85ADF8C0</w:t>
      </w:r>
    </w:p>
    <w:p>
      <w:r>
        <w:t>MIDE-749  每天换着方法用不同借口霸占蹂躏我肉棒巨乳痴女小恶魔姐姐水卜樱:</w:t>
        <w:br/>
        <w:t>magnet:?xt=urn:btih:AE7FCAAB5CF386F465491A30C7A4B9140AD82D57</w:t>
      </w:r>
    </w:p>
    <w:p>
      <w:r>
        <w:t>MIGD-602 像含住宝物一样细心吮吸不浪费每一滴赏赐的精液的吞精家政妇原千草:</w:t>
        <w:br/>
        <w:t>magnet:?xt=urn:btih:BB769DB5162262E729367CA705D0BF8FAF1EC710</w:t>
      </w:r>
    </w:p>
    <w:p>
      <w:r>
        <w:t>HRDV-591  对性充满好奇的处女大小姐早乙女露依和低贱的下人做爱独家听译版:</w:t>
        <w:br/>
        <w:t>magnet:?xt=urn:btih:30D74B3F6B480FD30F54776707514669DFA1BBA4</w:t>
      </w:r>
    </w:p>
    <w:p>
      <w:r>
        <w:t>IPX-456  超美肉棒鉴定师岬奈奈美每天的工作就是亲自体验肉棒然后给出详细的评测:</w:t>
        <w:br/>
        <w:t>magnet:?xt=urn:btih:6914040D60A83D7C7A8784F1F32D7477177F4A20</w:t>
      </w:r>
    </w:p>
    <w:p>
      <w:r>
        <w:t>JBD-156  为了妈妈的医药费女儿遙惠美用身体赚钱却碰到变态客人被捆绑调教独家听译版:</w:t>
        <w:br/>
        <w:t>magnet:?xt=urn:btih:255483AD28170855803768A61F64F9BF4F68524E</w:t>
      </w:r>
    </w:p>
    <w:p>
      <w:r>
        <w:t>MIDE-109  即将引退的传奇女优大桥未久用素颜努力拍出最想让粉丝们看到的影片:</w:t>
        <w:br/>
        <w:t>magnet:?xt=urn:btih:3546A3F7372EB8BE8DA9E8ADB9324077BF962723</w:t>
      </w:r>
    </w:p>
    <w:p>
      <w:r>
        <w:t>MIDE-748   看着为了保护我被坏学生们轮奸的超可爱青梅竹马七泽美亚我的肉棒却勃起了:</w:t>
        <w:br/>
        <w:t>magnet:?xt=urn:btih:2614451E6EDF3CBA1BF32C31682308D01B8CF24C</w:t>
      </w:r>
    </w:p>
    <w:p>
      <w:r>
        <w:t>IESP-658  装作礼仪小姐混入犯罪组织被抓住轮奸内射成母狗的姐妹花独家听译版:</w:t>
        <w:br/>
        <w:t>magnet:?xt=urn:btih:9CFBA7F76A12E5C87C60EFAED57FB2EAE91B9CEF</w:t>
      </w:r>
    </w:p>
    <w:p>
      <w:r>
        <w:t>IPX-083  需要提前一年预约传说中的风俗店AV女优君岛美绪亲自上阵让客人内射个爽:</w:t>
        <w:br/>
        <w:t>magnet:?xt=urn:btih:3DBF34DC3EB1D132012267E62781A42920774055</w:t>
      </w:r>
    </w:p>
    <w:p>
      <w:r>
        <w:t>HND-759  入式强奸偶像永濑喂的狂热粉丝干坏成了面无表情的玩偶也不停下内射的行为:</w:t>
        <w:br/>
        <w:t>magnet:?xt=urn:btih:8BA184F631650B10F25F5D27C1875B898D923A01</w:t>
      </w:r>
    </w:p>
    <w:p>
      <w:r>
        <w:t>BIJN-140  让堕入快乐漩涡的黑丝美人妻佐佐木明希爽翻连续中出大量的精子孕育:</w:t>
        <w:br/>
        <w:t>magnet:?xt=urn:btih:6E23CEDC83078902351B9438C3DE13924C120BE6</w:t>
      </w:r>
    </w:p>
    <w:p>
      <w:r>
        <w:t>FamilyStrokes - Naomi Blue 拜托再婚的丈夫用他的大鸡巴好好管教一下自己不懂事的亲生女儿:</w:t>
        <w:br/>
        <w:t>magnet:?xt=urn:btih:9FDE45393506388D79A374EEB948B2F27AD20DEC</w:t>
      </w:r>
    </w:p>
    <w:p>
      <w:r>
        <w:t>JUC-661  监禁凌辱大哥的女人水菜丽屈辱的我把不爽发泄在她身上当作内射母狗尽情抽插:</w:t>
        <w:br/>
        <w:t>magnet:?xt=urn:btih:D900A463CE937A56D11D2F6C4E6AEB30F3CAFE88</w:t>
      </w:r>
    </w:p>
    <w:p>
      <w:r>
        <w:t>ATID-406  恶毒父亲的真实虐待妈妈离婚出走后失去理智的爸爸侵犯了可爱的女儿结城乃乃:</w:t>
        <w:br/>
        <w:t>magnet:?xt=urn:btih:0E2C42733BD48C5A421AA1C17457F5767C15C959</w:t>
      </w:r>
    </w:p>
    <w:p>
      <w:r>
        <w:t>HBAD-305  美人寡妇佳澄果穗为了复仇和杀了丈夫的中年凶手卑鄙的肉体关系疯狂接吻和和性交:</w:t>
        <w:br/>
        <w:t>magnet:?xt=urn:btih:E9C5C7D761EBC030E545717DFEF02460535241CA</w:t>
      </w:r>
    </w:p>
    <w:p>
      <w:r>
        <w:t>PRED-223  久违的去了按摩店没想到技师居然是当初教过的巨乳学生根尾朱里还特别允许我内射:</w:t>
        <w:br/>
        <w:t>magnet:?xt=urn:btih:A3372AB7BC0875C5F8006E4CA3243BCABD75AF5D</w:t>
      </w:r>
    </w:p>
    <w:p>
      <w:r>
        <w:t>NSPS-880  变态老公特意把巨乳妻子凛音桃花灌醉让别的男人干最享受从老婆阴道流出别人精子的样子:</w:t>
        <w:br/>
        <w:t>magnet:?xt=urn:btih:0778C38BEAA5FECC1D1F4655E77F0E93137077F0</w:t>
      </w:r>
    </w:p>
    <w:p>
      <w:r>
        <w:t>JUL-160  泳池NTR感受不到老公关心的人妻逢见梨花和游泳教练内射做爱就算被丈夫看到了也完全旁若无人:</w:t>
        <w:br/>
        <w:t>magnet:?xt=urn:btih:25E15D89B7F2BBABB0FA4E6E055EBE958C6A8F82</w:t>
      </w:r>
    </w:p>
    <w:p>
      <w:r>
        <w:t>MIAA-238  为了考试借助在辣妹表姐家里每天都看到她和不同的男人做爱处男的我忍不住找她内射破了个处:</w:t>
        <w:br/>
        <w:t>magnet:?xt=urn:btih:879CFA696C488F012E5C272C86FD5566C1D1D6A0</w:t>
      </w:r>
    </w:p>
    <w:p>
      <w:r>
        <w:t>JUL-157  准备受孕的人妻神宫寺奈绪每次和早泄老公做完爱还要强行被公公插入内射:</w:t>
        <w:br/>
        <w:t>magnet:?xt=urn:btih:C34939A9A420D29B04D1C87697065F8803044C76</w:t>
      </w:r>
    </w:p>
    <w:p>
      <w:r>
        <w:t>JUL-163  我的淫荡美女继母白木优子总是每天早上玩弄我的晨勃肉棒用中出叫我起床:</w:t>
        <w:br/>
        <w:t>magnet:?xt=urn:btih:BD06501506DA86CE5BB96289C9327510D1A0E5D4</w:t>
      </w:r>
    </w:p>
    <w:p>
      <w:r>
        <w:t>SSNI-718  和美女人妻部长出差同处一室的我忍不住上了喝醉酒的她疯狂做爱的一晚:</w:t>
        <w:br/>
        <w:t>magnet:?xt=urn:btih:506DCBF0CED9F01923C21E6DB5BD4123DE212BE9</w:t>
      </w:r>
    </w:p>
    <w:p>
      <w:r>
        <w:t>RBD-960  从小看着长大的邻家少女明里䌷被生病赖床的大叔侵犯内射数日的记录影像:</w:t>
        <w:br/>
        <w:t>magnet:?xt=urn:btih:553ADBE7D74EC1D74A6E42903B6292CE264F15DA</w:t>
      </w:r>
    </w:p>
    <w:p>
      <w:r>
        <w:t>SSNI-727  和黑丝巨乳部长RION因为出差同住一屋把持不住的我强上了她尽情享受她的大奶子:</w:t>
        <w:br/>
        <w:t>magnet:?xt=urn:btih:D6F74471338C51ADB60BD994716D388A2508AC52</w:t>
      </w:r>
    </w:p>
    <w:p>
      <w:r>
        <w:t>IPX-140  风俗店兼职的极品身材AV女优松永纱奈可以提供其他妓女不能做到的插入服务:</w:t>
        <w:br/>
        <w:t>magnet:?xt=urn:btih:BE730826B70669B863BB29ABC5078E9891AAAA74</w:t>
      </w:r>
    </w:p>
    <w:p>
      <w:r>
        <w:t>PublicAgen - Anie 街头搭讪已经有男朋友的美女用金钱一步一步扒光她在野外干个爽:</w:t>
        <w:br/>
        <w:t>magnet:?xt=urn:btih:78FC0FF588C12E0356DE24AD4F269BB6D839A021</w:t>
      </w:r>
    </w:p>
    <w:p>
      <w:r>
        <w:t>SSPD-156   搬家后隔壁的中年邻居在我不知道的时候每天都抱着我的爱妻岬奈奈美内射做爱:</w:t>
        <w:br/>
        <w:t>magnet:?xt=urn:btih:000A4C93FAE4D26351F031E25C7BA8AC85CEA17B</w:t>
      </w:r>
    </w:p>
    <w:p>
      <w:r>
        <w:t>IPX-144  除了拍片没和人接过吻的可爱美少女西宫梦和大叔练习亲吻用下流的舌头互相交流:</w:t>
        <w:br/>
        <w:t>magnet:?xt=urn:btih:B82F4202A179D09572FD3820A9E0EB2D2106577E</w:t>
      </w:r>
    </w:p>
    <w:p>
      <w:r>
        <w:t>JUL-158  绝对不能让妻子知道的秘密两天一夜的旅行我居然让风韵犹存的岳母水户香奈怀孕了:</w:t>
        <w:br/>
        <w:t>magnet:?xt=urn:btih:9D82CB94E2972B5E2B673C9CB2CB3C78427AB3C4</w:t>
      </w:r>
    </w:p>
    <w:p>
      <w:r>
        <w:t>JUL-154  和一直关照我的黑丝人妻部长东凛同处一室看到熟睡的她我的手忍不住拉开了她的内裤:</w:t>
        <w:br/>
        <w:t>magnet:?xt=urn:btih:0CE34DD8D981792DC34F8EFBC1A3C02CE9D5FBAB</w:t>
      </w:r>
    </w:p>
    <w:p>
      <w:r>
        <w:t>PRED-225  因为丈夫的工作搬到乡下的痴女人妻永井玛丽亚出于无聊就开始用子宫收集乡下肉棒的精液:</w:t>
        <w:br/>
        <w:t>magnet:?xt=urn:btih:72E657C822CB93EB2D833D2E08F5372EFDDDCA2B</w:t>
      </w:r>
    </w:p>
    <w:p>
      <w:r>
        <w:t>SDNT-019  被丈夫发现拍AV懊悔的人妻没想到反而得到了对方的支持鼓励她在结婚纪念日被一大堆男优轮番内射:</w:t>
        <w:br/>
        <w:t>magnet:?xt=urn:btih:48CCFCF5907BBF70377554BA7F44DD917C02BF01</w:t>
      </w:r>
    </w:p>
    <w:p>
      <w:r>
        <w:t>JUL-150  已经结婚的美人妻川合良菜再次遇到学生时期禁忌关系的老师激烈的裸体交合内射做爱:</w:t>
        <w:br/>
        <w:t>magnet:?xt=urn:btih:5B25AC84CBDFFAFDBAC79140694A4A3B7905C937</w:t>
      </w:r>
    </w:p>
    <w:p>
      <w:r>
        <w:t>SSNI-716  美女婚礼策划师天使萌最喜欢勾引要结婚的新郎在结婚前随意玩弄他们的肉棒:</w:t>
        <w:br/>
        <w:t>magnet:?xt=urn:btih:80F9D9E16FF0235594380278D6A7BBD515EFC881</w:t>
      </w:r>
    </w:p>
    <w:p>
      <w:r>
        <w:t>SSNI-719  因为老婆和女儿的忽视心灰意冷的中年大叔和自助洗衣店的巨乳女大学生羽咲美晴出轨做爱:</w:t>
        <w:br/>
        <w:t>magnet:?xt=urn:btih:8B1315B916836020F5DDB03FA5B4E3F1BCCD2A17</w:t>
      </w:r>
    </w:p>
    <w:p>
      <w:r>
        <w:t>SSNI-723  全心全意为主人服务的乖巧女仆樱羽和佳等主人一回家就马上含住劳累一天的肉棒用小嘴好好按摩:</w:t>
        <w:br/>
        <w:t>magnet:?xt=urn:btih:23AC6BC69AB5B35E500B702C48A85FB9952989B3</w:t>
      </w:r>
    </w:p>
    <w:p>
      <w:r>
        <w:t>DV-1622  新入职的黑丝痴女OL社员葵司懂得怎么用自己的身体讨好上司和同事:</w:t>
        <w:br/>
        <w:t>magnet:?xt=urn:btih:7A1271AD059003BC114F6397AB38ABD553A7304C</w:t>
      </w:r>
    </w:p>
    <w:p>
      <w:r>
        <w:t>WANZ-333  故意露出内裤诱惑我的人妻佳澄果穗无法忍耐的我半推半就插入内射:</w:t>
        <w:br/>
        <w:t>magnet:?xt=urn:btih:0D34B75B1B0313DD19AFD20B31FB4FE7E7FF6B0B</w:t>
      </w:r>
    </w:p>
    <w:p>
      <w:r>
        <w:t>IPX-124  巨尻痴女神咲诗织完全占据主导骑乘位压迫打桩用大屁股不断吞没肉棒:</w:t>
        <w:br/>
        <w:t>magnet:?xt=urn:btih:D5503A37B15B12576839B917CA0D5CC2D1570DC1</w:t>
      </w:r>
    </w:p>
    <w:p>
      <w:r>
        <w:t>JUY-917  作为新人的我被公司高管大岛优香玩弄只要肉棒让她满意就能升职加薪:</w:t>
        <w:br/>
        <w:t>magnet:?xt=urn:btih:BE17808C5EF1C1C40F21936C97B65040AEDC3DE3</w:t>
      </w:r>
    </w:p>
    <w:p>
      <w:r>
        <w:t>MIDE-736  来兼职的巨乳女大学生水卜樱被诱骗换上情趣内衣任人玩弄独家听译版:</w:t>
        <w:br/>
        <w:t>magnet:?xt=urn:btih:534CC939D5613220623FEC93204E9CAED07DF592</w:t>
      </w:r>
    </w:p>
    <w:p>
      <w:r>
        <w:t>NewSensations - Lena Anderson 在丈夫的鼓励下放开自我的美人妻接受别的男人的调教:</w:t>
        <w:br/>
        <w:t>magnet:?xt=urn:btih:DA829B126446D682531B478597BB8E2580A08D31</w:t>
      </w:r>
    </w:p>
    <w:p>
      <w:r>
        <w:t>IPX-047  不爱穿胸罩的大姐姐天海翼隐隐约约露出的奶子直接让男性下体瞬间勃起:</w:t>
        <w:br/>
        <w:t>magnet:?xt=urn:btih:C19C101569C5955336E8714E6F65FDFE03F6DF5B</w:t>
      </w:r>
    </w:p>
    <w:p>
      <w:r>
        <w:t>IPX-039  淫语炸裂超喜欢精液的白丝痴女护士柚月向日葵一有机会就突袭病房内的肉棒:</w:t>
        <w:br/>
        <w:t>magnet:?xt=urn:btih:22337C9DA8B318F152F8012509848A6F6BC7ADC7</w:t>
      </w:r>
    </w:p>
    <w:p>
      <w:r>
        <w:t>MIRD-199  绝对领域美少女学院穿着诱人丝袜的女同学们用白花花的大腿玩弄每一个男性:</w:t>
        <w:br/>
        <w:t>magnet:?xt=urn:btih:F492C01383400E2F518251E90BF6F19D4765DDB2</w:t>
      </w:r>
    </w:p>
    <w:p>
      <w:r>
        <w:t>JUL-132  老婆的巨乳妹妹小梅惠奈看上去很土气其实非常好色在旅途中露出奶子勾引我:</w:t>
        <w:br/>
        <w:t>magnet:?xt=urn:btih:65DB80B747EF7CCDE63B42A4BF2F4291E6FAC92D</w:t>
      </w:r>
    </w:p>
    <w:p>
      <w:r>
        <w:t>FamilyStrokes - Abi Grace 妹妹的手被夹住了混蛋老哥非但不帮忙还趁人之危把大鸡巴插进去了:</w:t>
        <w:br/>
        <w:t>magnet:?xt=urn:btih:86F635AAFAC3A85CE8AA8AC24B16D3EC35B9C1F5</w:t>
      </w:r>
    </w:p>
    <w:p>
      <w:r>
        <w:t>XVSR-529  一边抽插波多野结衣一边用道具寻找她的性感带在最舒服的瞬间直接满满内射:</w:t>
        <w:br/>
        <w:t>magnet:?xt=urn:btih:AAAA9A36F4D3D80DBB242917D133BF4C8D26F274</w:t>
      </w:r>
    </w:p>
    <w:p>
      <w:r>
        <w:t>SSNI-702  对男性有恐惧从没做过爱的长腿美女儿玉玲奈AV出道作随着男优的抽插逐渐克服了自己的问题:</w:t>
        <w:br/>
        <w:t>magnet:?xt=urn:btih:B0D88A9DC319BABBD7102CC0AEA8DE03B52800B2</w:t>
      </w:r>
    </w:p>
    <w:p>
      <w:r>
        <w:t>SSNI-690  野营NTR丈夫在外面烤肉酒后乱性的黑丝妻子奥田咲在帐篷内被各种男人插到高潮:</w:t>
        <w:br/>
        <w:t>magnet:?xt=urn:btih:02ED06D506FC7CF43EF21A900FD3B8B874BF2B4D</w:t>
      </w:r>
    </w:p>
    <w:p>
      <w:r>
        <w:t>HND-793  我最爱的女友被女同假小子椎名空夺走了为了报复尽情轮奸抽插内射对男人肉棒没兴趣的她独家听译版:</w:t>
        <w:br/>
        <w:t>magnet:?xt=urn:btih:F0CF7E3C7103CF162886C08012FA8C8B871690AC</w:t>
      </w:r>
    </w:p>
    <w:p>
      <w:r>
        <w:t>NTR-026  被我当场抓包的老婆佳澄果穗坦白如何一步步出轨并在我面前被情夫干到高潮:</w:t>
        <w:br/>
        <w:t>magnet:?xt=urn:btih:4E70225CF2B30291A3FB76496C54F242C88CE126</w:t>
      </w:r>
    </w:p>
    <w:p>
      <w:r>
        <w:t>Marc Dorcel - Czmnire Castel&amp;Anissa Kate&amp;Anna Polina 啄木鸟纪录片讲诉我是如何逐渐成为一个人尽可夫的婊子:</w:t>
        <w:br/>
        <w:t>magnet:?xt=urn:btih:3E8261CF9ADCFF0B715A01FE7DF2C17DB1048617</w:t>
      </w:r>
    </w:p>
    <w:p>
      <w:r>
        <w:t>IPX-017  来自不断受虐的实习女教师的哀叹持续被侵犯的大学生教师君川结衣:</w:t>
        <w:br/>
        <w:t>magnet:?xt=urn:btih:D14F0D17EE7A35357E5BF4AB76EC779C87929070</w:t>
      </w:r>
    </w:p>
    <w:p>
      <w:r>
        <w:t>MIAA-233  第一次交女朋友手足无措的我和青梅竹马的弥生美月练习内射做爱:</w:t>
        <w:br/>
        <w:t>magnet:?xt=urn:btih:E536F07B225DFDA76262DEEE9A1A8E670944AA38</w:t>
      </w:r>
    </w:p>
    <w:p>
      <w:r>
        <w:t>IPX-030  超级VIP性爱服务只需要躺着不动享受有原步美的香舌在身上每一寸游走:</w:t>
        <w:br/>
        <w:t>magnet:?xt=urn:btih:8F717B0046D872F0466CC55176E20E9D8EBE4BDF</w:t>
      </w:r>
    </w:p>
    <w:p>
      <w:r>
        <w:t>IPZ-989  黑丝连裤袜痴女秘书夏川明的华丽骑乘位游戏把全公司男职员变成 宠物:</w:t>
        <w:br/>
        <w:t>magnet:?xt=urn:btih:9AB2515B258AB83CCC9DFD2A059DB128A8B79083</w:t>
      </w:r>
    </w:p>
    <w:p>
      <w:r>
        <w:t>CLUB-608  在睡着的丈夫身边被激发淫乱本性的黑丝人妻被别人的肉棒爆操内射:</w:t>
        <w:br/>
        <w:t>magnet:?xt=urn:btih:2F5550B86AE54530A6761FFCE714AF88BCD8EFB1</w:t>
      </w:r>
    </w:p>
    <w:p>
      <w:r>
        <w:t>JUFE-148  带巨乳老婆去温泉旅游她却被黑人的大肉棒干爽内射进心坎里再也瞧不上我了:</w:t>
        <w:br/>
        <w:t>magnet:?xt=urn:btih:BD2126ACE826EFB14EDF7538C033ECFA0DF0C930</w:t>
      </w:r>
    </w:p>
    <w:p>
      <w:r>
        <w:t>DASD-643  在我受伤卧床期间老爸强行替我满足了每天来家里照顾我的可爱女友永濑唯:</w:t>
        <w:br/>
        <w:t>magnet:?xt=urn:btih:E1C5B9648D11EB2FFD92782B08FF47A7F5EEF835</w:t>
      </w:r>
    </w:p>
    <w:p>
      <w:r>
        <w:t>IPX-023  故意穿超短裙露出美臀诱惑学生的究极女教师柚月向日葵用黑丝肉臀传授知识:</w:t>
        <w:br/>
        <w:t>magnet:?xt=urn:btih:EE6C173F6E6F89D6AC7EA108DA6E7A0FCA3AB080</w:t>
      </w:r>
    </w:p>
    <w:p>
      <w:r>
        <w:t>NewSensations - Lena Anderson 打扮得光鲜亮丽的年轻美女人妻等着老公介绍超棒的炮友来干她:</w:t>
        <w:br/>
        <w:t>magnet:?xt=urn:btih:73883A919F3A44C4DDC9084C4B8965DFBDE3D2CF</w:t>
      </w:r>
    </w:p>
    <w:p>
      <w:r>
        <w:t>WANZ-939  教会了不谙世事的侄女永濑唯性爱知识后她把我这个伯伯变成了她的射精玩具:</w:t>
        <w:br/>
        <w:t>magnet:?xt=urn:btih:5FD394BFB1DCE8005B7DD38E6DC91B62075B5727</w:t>
      </w:r>
    </w:p>
    <w:p>
      <w:r>
        <w:t>MIAA-230  抚养了我十年一直很温柔的继父在妈妈去世后立马露出了獠牙没日没夜的侵犯内射我:</w:t>
        <w:br/>
        <w:t>magnet:?xt=urn:btih:64E3DA3D5EF262AAAEDD17AE15535747F4A81F38</w:t>
      </w:r>
    </w:p>
    <w:p>
      <w:r>
        <w:t>MIDE-744  为了拯救班级内青春期思春学生们的学业H乳女教师用奶子诱惑帮他们释放性欲:</w:t>
        <w:br/>
        <w:t>magnet:?xt=urn:btih:B839217A352F63467C3BE8EA96E40C625F4B8156</w:t>
      </w:r>
    </w:p>
    <w:p>
      <w:r>
        <w:t>在绿帽癖老公的摆脱下巨乳WANZ-937  人妻桐谷茉莉在爱人面前被不认识的男人们多次插入内射:</w:t>
        <w:br/>
        <w:t>magnet:?xt=urn:btih:5CEF5D715826678CF1CED47AADB6ECE3F8CEFE03</w:t>
      </w:r>
    </w:p>
    <w:p>
      <w:r>
        <w:t>MIAA-231  禁止做爱的风俗店性感辣妹风俗女今井夏帆露出菊花用大屁股把客人的肉棒弄硬违反规则插入:</w:t>
        <w:br/>
        <w:t>magnet:?xt=urn:btih:953BDA73D9A3138C211F1BD9BBB83D370F14F9A6</w:t>
      </w:r>
    </w:p>
    <w:p>
      <w:r>
        <w:t>IPZ-929  出道十年的樱木凛AV引退作正式交往的男朋友正式登场协助参与拍摄:</w:t>
        <w:br/>
        <w:t>magnet:?xt=urn:btih:90ED25E69F8445A47B1DB1890F5ED1C5D8C3D583</w:t>
      </w:r>
    </w:p>
    <w:p>
      <w:r>
        <w:t>DV-1294  老爸再婚带来的超可爱妹妹葵司是赤裸一族只要一回到家就扒光皮肤:</w:t>
        <w:br/>
        <w:t>magnet:?xt=urn:btih:DEDA2F1298A7A4F4F06F3A087B756F1FCFED30A9</w:t>
      </w:r>
    </w:p>
    <w:p>
      <w:r>
        <w:t>CAWD-054  经典漫改我青梅竹马的女友美谷朱里为了保护我被猥琐老师侵犯内射了:</w:t>
        <w:br/>
        <w:t>magnet:?xt=urn:btih:FF71D26BE91EFC95CB25E139CC616766817932A5</w:t>
      </w:r>
    </w:p>
    <w:p>
      <w:r>
        <w:t>IPZ-970  在爸妈出去后千金大小姐夏川明被最低等的下人监禁调教变成变态SM母狗:</w:t>
        <w:br/>
        <w:t>magnet:?xt=urn:btih:3CF079772C3C0C551740A2CFC271A74730240AEF</w:t>
      </w:r>
    </w:p>
    <w:p>
      <w:r>
        <w:t>IPZ-921  把COS界的女神公主桃乃木香奈变成我们宅男专用的性处理被虐狂宠物:</w:t>
        <w:br/>
        <w:t>magnet:?xt=urn:btih:2B30B346EC80F49D1C2BE565E25BB5017D1C1117</w:t>
      </w:r>
    </w:p>
    <w:p>
      <w:r>
        <w:t>DOCP-206  再婚的我对妻子生的两个女儿特别感兴趣大晚上不睡觉趁她们睡着偷偷插入内射:</w:t>
        <w:br/>
        <w:t>magnet:?xt=urn:btih:2F81819D96B2A3A93D3C143A1CF1E20126A3B780</w:t>
      </w:r>
    </w:p>
    <w:p>
      <w:r>
        <w:t>MIAA-235  上司超可爱的女儿永濑唯的诱惑虽然理性告诉我要把持住可是身体已经不听使唤:</w:t>
        <w:br/>
        <w:t>magnet:?xt=urn:btih:E3B9983C33D0666A74B91174300CB2208C4000AE</w:t>
      </w:r>
    </w:p>
    <w:p>
      <w:r>
        <w:t>IPZ-904  在毫不知情的条件下AV男优突然出现直接插入完全没准备一脸懵逼的桃乃木香奈:</w:t>
        <w:br/>
        <w:t>magnet:?xt=urn:btih:EA831F0A7943EAE06C616D11859240EE1FDF6FF9</w:t>
      </w:r>
    </w:p>
    <w:p>
      <w:r>
        <w:t>Vixen - Kendra Sunderland 从小受淫荡妈妈熏陶的美人骚货女儿勾引老妈的情夫无套做爱:</w:t>
        <w:br/>
        <w:t>magnet:?xt=urn:btih:D5701D4A3DB9DDA3E9662A83DFD03B27982F8806</w:t>
      </w:r>
    </w:p>
    <w:p>
      <w:r>
        <w:t>HMPD-10007  欲求不满的人妻佐佐木明希因为丈夫的性冷淡和隔壁邻居偷情内射甘愿成为他的性奴隶:</w:t>
        <w:br/>
        <w:t>magnet:?xt=urn:btih:3175CF9D7237285F7604B3E4584103289EB51536</w:t>
      </w:r>
    </w:p>
    <w:p>
      <w:r>
        <w:t>DVAJ-354  究极痴女川上奈奈美不断骑乘位抽插后口交出精液再把肉棒插回小穴进行极限活塞:</w:t>
        <w:br/>
        <w:t>magnet:?xt=urn:btih:F5777890CCE0976B59E49C67532541CC87FED953</w:t>
      </w:r>
    </w:p>
    <w:p>
      <w:r>
        <w:t>MUDR-024  观看AV后被震撼到的女高中生佐佐波绫拿着相机找老师帮忙自制AV模仿影片里的所有动作:</w:t>
        <w:br/>
        <w:t>magnet:?xt=urn:btih:A9597D72EDB412F961F801855F1BD8359B7830B3</w:t>
      </w:r>
    </w:p>
    <w:p>
      <w:r>
        <w:t>MIMK-069  修学旅行国王游戏上当的我眼睁睁的看着青梅竹马的女神椎名空被好兄弟在一旁爆操内射:</w:t>
        <w:br/>
        <w:t>magnet:?xt=urn:btih:792BCF1FC01F87B75970E153697E2BF89D7C1383</w:t>
      </w:r>
    </w:p>
    <w:p>
      <w:r>
        <w:t>WANZ-938  处男的我去青梅竹马家借助被她言语调戏忍不住直接暴起插入中出后不拔出继续抽插追击内射:</w:t>
        <w:br/>
        <w:t>magnet:?xt=urn:btih:BAC20707F2662B853BB2163587EC60FB08CFE6B2</w:t>
      </w:r>
    </w:p>
    <w:p>
      <w:r>
        <w:t>JUFE-151  欲求不满的巨乳人妻春菜花面对性无能的老公和性欲旺盛的侄子迷失了自我深陷汗水淋漓的内射性爱:</w:t>
        <w:br/>
        <w:t>magnet:?xt=urn:btih:92EF59DB9EC58FDB51222D71277FC9ACEE288E8F</w:t>
      </w:r>
    </w:p>
    <w:p>
      <w:r>
        <w:t>IPX-165  欲求不满的人妻女教师天海翼成为了被人注定被人唾弃的出轨婊子已经回不了头了子宫全是别人的精液:</w:t>
        <w:br/>
        <w:t>magnet:?xt=urn:btih:1E3FACA8F8BA80B8664A78898D22986344EB0ECD</w:t>
      </w:r>
    </w:p>
    <w:p>
      <w:r>
        <w:t>STARS-201  让户田真琴去街上被搭讪然后趁机邀请对方出演AV在魔镜号内干女优:</w:t>
        <w:br/>
        <w:t>magnet:?xt=urn:btih:5193DFFD9C5A90DF357D299224517BCB95408E59</w:t>
      </w:r>
    </w:p>
    <w:p>
      <w:r>
        <w:t>JUL-140  被老妈拜托来照顾生病的我的流川千穂阿姨一进门眼里就只有我的肉棒:</w:t>
        <w:br/>
        <w:t>magnet:?xt=urn:btih:13FE91F4A2FC7E1AB0798F5B5918114C079EE162</w:t>
      </w:r>
    </w:p>
    <w:p>
      <w:r>
        <w:t>JUC-987  普通百姓也能享受到的高级服务美熟女人妻爱田奈奈的帝王级洗浴服务:</w:t>
        <w:br/>
        <w:t>magnet:?xt=urn:btih:4CE768186E3DEEC3F2D8370B03BC98DAE72BCDEA</w:t>
      </w:r>
    </w:p>
    <w:p>
      <w:r>
        <w:t>IPZ-789  巨乳女主播桃乃木香奈在直播间互动聊天直播做爱超珍贵影像大放送:</w:t>
        <w:br/>
        <w:t>magnet:?xt=urn:btih:6B8210C6704BD88E14F90F3EE0CD5DEB4A8136DD</w:t>
      </w:r>
    </w:p>
    <w:p>
      <w:r>
        <w:t>IPX-044  淫语炸裂超喜欢精液的白丝痴女护士水稀美里一有机会就突袭病房内的肉棒:</w:t>
        <w:br/>
        <w:t>magnet:?xt=urn:btih:B3C77B7BC1A79F6FDC02CCCF1E99F0A852DA407E</w:t>
      </w:r>
    </w:p>
    <w:p>
      <w:r>
        <w:t>SW-686  到亲戚家玩的我被阿姨和两个姐姐们夺走了肉棒的射精权（修复版）:</w:t>
        <w:br/>
        <w:t>magnet:?xt=urn:btih:AB7496C667CE8C837D671FF1D6EE763642AA0338</w:t>
      </w:r>
    </w:p>
    <w:p>
      <w:r>
        <w:t>AVSA-075  三十岁还一事无成的我和两个性爱机器人一起甜蜜的逆3P内射同居生活:</w:t>
        <w:br/>
        <w:t>magnet:?xt=urn:btih:EE1DA1655E8DD5E2C27F1EF001C690893A360B14</w:t>
      </w:r>
    </w:p>
    <w:p>
      <w:r>
        <w:t>IPZ-756  极品长腿肉丝赛车女郎美月丽亚的极致诱惑用身体勾引高管博得上位机会:</w:t>
        <w:br/>
        <w:t>magnet:?xt=urn:btih:B5590E299C6C63A2ED62DC54279F0161CB18ECA7</w:t>
      </w:r>
    </w:p>
    <w:p>
      <w:r>
        <w:t>IPZ-758  为了赞助商的合同黑心老板送出公司内的极品赛车模特希崎杰西卡任人鱼肉:</w:t>
        <w:br/>
        <w:t>magnet:?xt=urn:btih:2ECBB209E2753C95BC9961231B78AC7A297911B2</w:t>
      </w:r>
    </w:p>
    <w:p>
      <w:r>
        <w:t>IPZ-788  与妩媚痴女冬月枫的虚拟约会主管视角感受她的服务和被别的男人插入的刺激:</w:t>
        <w:br/>
        <w:t>magnet:?xt=urn:btih:F826AC8C4599ACEBCEB14FE49B24EB617D584420</w:t>
      </w:r>
    </w:p>
    <w:p>
      <w:r>
        <w:t>JUL-142  被女儿嫌弃难看的母亲山口珠理却得到了外人的称赞忍不住穿上情趣内衣求干:</w:t>
        <w:br/>
        <w:t>magnet:?xt=urn:btih:C6C244AF79AD03B95ECEB73210EACC3E2BC7EB3E</w:t>
      </w:r>
    </w:p>
    <w:p>
      <w:r>
        <w:t>IPZ-771  万众瞩目的美女主播辉月杏梨被拍下不雅视频沦为公司内所有员工都可以亵玩的婊子:</w:t>
        <w:br/>
        <w:t>magnet:?xt=urn:btih:27433F759544B971B05145A1D3CBB3CC82519892</w:t>
      </w:r>
    </w:p>
    <w:p>
      <w:r>
        <w:t>RBD-957  巨乳搜查官织田真子被调教成了招牌妓女天天在服务员男友面前吃别人肉棒独家听译版:</w:t>
        <w:br/>
        <w:t>magnet:?xt=urn:btih:15CE9CA2831632278CF0236ADC24C849FCA68454</w:t>
      </w:r>
    </w:p>
    <w:p>
      <w:r>
        <w:t>IPZ-793  报复轮奸傲慢的黑丝美女社长美月丽亚让她堕落成社内肉便器再也嚣张不起来:</w:t>
        <w:br/>
        <w:t>magnet:?xt=urn:btih:6E7A2E7697B2FF9EE0DBBB70F7CF55FA17E236B9</w:t>
      </w:r>
    </w:p>
    <w:p>
      <w:r>
        <w:t>IPZ-847  为了学费和欠债做风俗女的天海翼总是遇到一些暴力倾向的变态客人一天结束后小穴都红肿了:</w:t>
        <w:br/>
        <w:t>magnet:?xt=urn:btih:D7F6AC37A44A173CEF2E28502BB0CE040F602F24</w:t>
      </w:r>
    </w:p>
    <w:p>
      <w:r>
        <w:t>IPZ-787  新人AV女优雪白柑菜访问粉丝们的家试试那些扬言比男优还厉害的粉丝的肉棒到底如何:</w:t>
        <w:br/>
        <w:t>magnet:?xt=urn:btih:EF323D18679BFF9952566F1715DA8C4CD513B7C0</w:t>
      </w:r>
    </w:p>
    <w:p>
      <w:r>
        <w:t>Vixen - Kendra Sunderland&amp;Alexa Grace 为了庆祝男友的生日专门叫上闺蜜给他体验一下同时抽插两个蜜穴:</w:t>
        <w:br/>
        <w:t>magnet:?xt=urn:btih:04DF961D95D18F76AFA7F9ABA93FC3E522A53D83</w:t>
      </w:r>
    </w:p>
    <w:p>
      <w:r>
        <w:t>Monsters Of Cock - Haley Reed 在认真工作的老爸不知道自己品学兼优的女儿正在他身后被大黑屌插爆:</w:t>
        <w:br/>
        <w:t>magnet:?xt=urn:btih:E6273A3A323AECE985D6A20D60750A8905ED9256</w:t>
      </w:r>
    </w:p>
    <w:p>
      <w:r>
        <w:t>ABP-909  极致破处穿着二次元露背毛衣的美少女野野浦暖帮助处男粉丝童贞毕业:</w:t>
        <w:br/>
        <w:t>magnet:?xt=urn:btih:314F2582649402D68C7E22C25F17C1580EA5817C</w:t>
      </w:r>
    </w:p>
    <w:p>
      <w:r>
        <w:t>JUL-141  同时劈腿两个已婚美人妻的我没想到她们居然开始争夺我的肉棒归属权:</w:t>
        <w:br/>
        <w:t>magnet:?xt=urn:btih:33A2C98659B993DF19F13FA7F4E20CFC31E587BC</w:t>
      </w:r>
    </w:p>
    <w:p>
      <w:r>
        <w:t>RCTD-310  父亲再婚对象的女儿是每天和我吵架的同学ROCKET代表作新女同战斗:</w:t>
        <w:br/>
        <w:t>magnet:?xt=urn:btih:746EB22EE736966A3CF2AE0B7F8D47F72BC3E64F</w:t>
      </w:r>
    </w:p>
    <w:p>
      <w:r>
        <w:t>JUL-146  在我出差的期间老爸睡走了我最爱的妻子七濑雏留下无套内射的冲击影像:</w:t>
        <w:br/>
        <w:t>magnet:?xt=urn:btih:2E0BA25E2ECE0C18C12BB02582C11682BEA25B25</w:t>
      </w:r>
    </w:p>
    <w:p>
      <w:r>
        <w:t>IPTD-736  为了满足男友变态的欲望OL女友RIO在他面前被别人的肉棒干到高潮喷水:</w:t>
        <w:br/>
        <w:t>https://jp.netcdn.space/digital/video/iptd00736/iptd00736pl.jpg</w:t>
      </w:r>
    </w:p>
    <w:p>
      <w:r>
        <w:t>DASD-637  把傲慢无礼的巨乳社长凛音桃花和她的秘书催眠洗脑成最喜欢吃农民工们的恶臭肉棒的臭婊子:</w:t>
        <w:br/>
        <w:t>magnet:?xt=urn:btih:C35CADA7A2EE3A4E3E123179193726E7F765DECF</w:t>
      </w:r>
    </w:p>
    <w:p>
      <w:r>
        <w:t>EYAN-021  因为老公不行频繁搬家的人妻佳澄果穗没到一个小区就要举办中出交流会把当地的男人精液榨干:</w:t>
        <w:br/>
        <w:t>magnet:?xt=urn:btih:8E443242D83656AE0AAFEAD26C8FB60E162B776E</w:t>
      </w:r>
    </w:p>
    <w:p>
      <w:r>
        <w:t>GVG-208  拜托我的美女老婆佳澄果穗帮忙照顾老爸却没想到这段时间他们一直都在内射做爱:</w:t>
        <w:br/>
        <w:t>magnet:?xt=urn:btih:CB2B4E64C18E5732E3FE5CB62133909BAA08C8B6</w:t>
      </w:r>
    </w:p>
    <w:p>
      <w:r>
        <w:t>JUL-138  老妈的朋友希岛爱理是我一直暗恋的对象趁着她老公不在我不在压抑自己的欲望:</w:t>
        <w:br/>
        <w:t>magnet:?xt=urn:btih:1C767D98D0A03469145B0E8EE863D0D8F4E91253</w:t>
      </w:r>
    </w:p>
    <w:p>
      <w:r>
        <w:t>Blacked - Alexa Grace 和男友分手后的白人美女更加玩得开了直接要求室友多带几根黑屌来:</w:t>
        <w:br/>
        <w:t>magnet:?xt=urn:btih:D6D9CA2D042861FA3910CE750DECA8259CA70E83</w:t>
      </w:r>
    </w:p>
    <w:p>
      <w:r>
        <w:t>IPZ-754  在我面前被夺走的女优桃乃木香奈眼睁睁看着她明明不情愿却还是被干到无法控制的高潮:</w:t>
        <w:br/>
        <w:t>magnet:?xt=urn:btih:2A92582A7E9B07EB938FB173745E4AD0D336CC8C</w:t>
      </w:r>
    </w:p>
    <w:p>
      <w:r>
        <w:t>MKMP-150  越来越喜欢做爱的美人妻佐佐木明希被射满不仅仅是子宫连身上也有要覆盖上一层精液外套:</w:t>
        <w:br/>
        <w:t>magnet:?xt=urn:btih:B693701214936371F8588929A4C1EBD869F30E9F</w:t>
      </w:r>
    </w:p>
    <w:p>
      <w:r>
        <w:t>JUFE-052  老爸找的年轻后妈八乃翼(发现我在偷窥她的大屁股后露出了诡异的笑容用桃尻骑着我年轻的肉棒:</w:t>
        <w:br/>
        <w:t>magnet:?xt=urn:btih:32176AED7253E96861D4D298425C542422DFF1EF</w:t>
      </w:r>
    </w:p>
    <w:p>
      <w:r>
        <w:t>YPAA-09  作为老公的我眼睁睁看着妻子佐佐木明希被老爸和他的朋友们每天内射却只能默默带好这顶绿帽子:</w:t>
        <w:br/>
        <w:t>magnet:?xt=urn:btih:5AE7AE283A6B45B8CC9748865C18374C09B58B47</w:t>
      </w:r>
    </w:p>
    <w:p>
      <w:r>
        <w:t>IPZ-765  爱好性行为摄影的现役美女大学生爱好性行为摄影的现役美女大学生的超兴奋性爱实录多次猛烈高潮:</w:t>
        <w:br/>
        <w:t>magnet:?xt=urn:btih:AB21EA26D77223851C53FAB2FD4FC2AA472CDAC3</w:t>
      </w:r>
    </w:p>
    <w:p>
      <w:r>
        <w:t>SNIS-573  与S1七姐妹的同居后宫性生活后篇:</w:t>
        <w:br/>
        <w:t>magnet:?xt=urn:btih:3FDA5EEE8942438A37D228EE160FF8A6695CB601</w:t>
      </w:r>
    </w:p>
    <w:p>
      <w:r>
        <w:t>JUL-144  因为老公的性无能人妻深田咏美被隔壁大叔强暴过后迷恋上了这样感觉逆袭侵犯让老人家的身体都顶不住了:</w:t>
        <w:br/>
        <w:t>magnet:?xt=urn:btih:D44BE90334D582579475B26A6AF85ADE74F8B6E4</w:t>
      </w:r>
    </w:p>
    <w:p>
      <w:r>
        <w:t>XXX-AV 21090 早川瀬里奈绝赞内射性爱:</w:t>
        <w:br/>
        <w:t>magnet:?xt=urn:btih:90BBCC1019F629FCA74E0408B0098EB64E6B77A3</w:t>
      </w:r>
    </w:p>
    <w:p>
      <w:r>
        <w:t>OKSN-233  要读大学的我借助在叔叔家看到美女叔母樱井步自慰忍不住内射了她:</w:t>
        <w:br/>
        <w:t>magnet:?xt=urn:btih:E8EF5A8D5CA23CC9682F5DDC216AD8CDE895EDAE</w:t>
      </w:r>
    </w:p>
    <w:p>
      <w:r>
        <w:t>HND-801  太想被干五点就来摄影棚的晶爱丽异常的性欲连续做爱知道欲望燃尽为止:</w:t>
        <w:br/>
        <w:t>magnet:?xt=urn:btih:2ECF6F64A743E61C86FBB81DDF715C3A7A6DADC0</w:t>
      </w:r>
    </w:p>
    <w:p>
      <w:r>
        <w:t>JUY-711  为了补贴家用去上班的人妻大岛优香每天都在出现的电车上被痴汉骚扰:</w:t>
        <w:br/>
        <w:t>magnet:?xt=urn:btih:A44F7A8524BE90F7AF1533AA7B83532FF55B93BA</w:t>
      </w:r>
    </w:p>
    <w:p>
      <w:r>
        <w:t>VEC-205  人妻佐佐木明希因为尿裤子被隔壁小正太抓住把柄沦为肉便器每天被内射:</w:t>
        <w:br/>
        <w:t>magnet:?xt=urn:btih:F9B7641E087150D067981DCC8CE0582627FE27C6</w:t>
      </w:r>
    </w:p>
    <w:p>
      <w:r>
        <w:t>WANZ-334  超极品痴女姐姐情人早川濑里奈不肯放过勃起的肉棒一天之内10连发内射:</w:t>
        <w:br/>
        <w:t>magnet:?xt=urn:btih:05B321F9D3D383A6B78D66881FA5756A262FE9F9</w:t>
      </w:r>
    </w:p>
    <w:p>
      <w:r>
        <w:t>HBAD-323  寂寞美人妻佐佐木明希不满丈夫的冷落到处勾引男人连自己的公公都不放过:</w:t>
        <w:br/>
        <w:t>magnet:?xt=urn:btih:48EADF6FC60B6584FBD401F2B3419655ED850B47</w:t>
      </w:r>
    </w:p>
    <w:p>
      <w:r>
        <w:t>SHKD-664  为了被霸凌的学生登门道歉的新人女教师却被他的老爸报复插入内射怀孕:</w:t>
        <w:br/>
        <w:t>magnet:?xt=urn:btih:38F58DEB4CE4FA59F3B64A324E5667C03E35F979</w:t>
      </w:r>
    </w:p>
    <w:p>
      <w:r>
        <w:t>Blacked - Lily Rader - 被大黑屌征服的白人女仆由主人带着分享给他的黑人朋友们一起享受:</w:t>
        <w:br/>
        <w:t>magnet:?xt=urn:btih:BFFBC77D4E378B3DAE86BA6736927AA7CD891B73</w:t>
      </w:r>
    </w:p>
    <w:p>
      <w:r>
        <w:t>ATID-193  犯罪搜查官复仇的弹痕独家听译版:</w:t>
        <w:br/>
        <w:t>magnet:?xt=urn:btih:867FB84B28DB52C0FCB087D703D10728B98EC144</w:t>
      </w:r>
    </w:p>
    <w:p>
      <w:r>
        <w:t>JUX-800  嫁到了一个受虐狂家庭的人妻白木优子把全家男性变成了自己的性奴隶堂友转译版:</w:t>
        <w:br/>
        <w:t>magnet:?xt=urn:btih:AADB5BC14686707F6A2BAD457DA27326E507109A</w:t>
      </w:r>
    </w:p>
    <w:p>
      <w:r>
        <w:t>IPZ-642  专属口交题材在各种场合让希崎杰西卡的舌头清理肉棒的每一寸连包皮内也不放过:</w:t>
        <w:br/>
        <w:t>magnet:?xt=urn:btih:8614D8EA158E34075B651148FEEA8037F1B5D076</w:t>
      </w:r>
    </w:p>
    <w:p>
      <w:r>
        <w:t>EBOD-736  福冈的良家H罩杯美女叶优莉亚AV出道:</w:t>
        <w:br/>
        <w:t>magnet:?xt=urn:btih:0856879CAF662BB0B72E41C6D00D7EC4AEB22EF5</w:t>
      </w:r>
    </w:p>
    <w:p>
      <w:r>
        <w:t>HND-799  可爱女友渚光希出演AV的前一天晚上我为了迎接即将到来的NTR先提前在她体内摄入大量愤怒的精液:</w:t>
        <w:br/>
        <w:t>magnet:?xt=urn:btih:8F38E20882214C43579B146D3283211397719C3A</w:t>
      </w:r>
    </w:p>
    <w:p>
      <w:r>
        <w:t>IPZ-700  为了证明我可爱的女友辉月杏梨有多顺从来满足我的虚荣心以分手威胁要求她和我的同事做爱:</w:t>
        <w:br/>
        <w:t>magnet:?xt=urn:btih:46251376B72168556315481780EF5F5B996E209C</w:t>
      </w:r>
    </w:p>
    <w:p>
      <w:r>
        <w:t>DASD-435  一直被人欺负长大的我中了头彩成了暴发户直接包养了所有男人都眼红的大美女每天在家内射:</w:t>
        <w:br/>
        <w:t>magnet:?xt=urn:btih:2F934BEA92C62AD3947EC36A977CE45957294DAE</w:t>
      </w:r>
    </w:p>
    <w:p>
      <w:r>
        <w:t>MEYD-567  结婚第六年的29岁人妻料理老师瞒着老公和学生AV出道为了发泄性欲:</w:t>
        <w:br/>
        <w:t>magnet:?xt=urn:btih:34192869CE2872972E44098DAD039429BCAB066B</w:t>
      </w:r>
    </w:p>
    <w:p>
      <w:r>
        <w:t>PRED-216  同时拥有职场OL和洗浴小姐双重身份的美女伊藤杏性感开发中出解禁:</w:t>
        <w:br/>
        <w:t>magnet:?xt=urn:btih:100BEC117E10E2B6AF956F3688C45E8DD023921A</w:t>
      </w:r>
    </w:p>
    <w:p>
      <w:r>
        <w:t>IPZ-594  公司内部的传说超美的电梯小姐希志爱野的升天服务只要干一次就能升职:</w:t>
        <w:br/>
        <w:t>magnet:?xt=urn:btih:41EF5F51590443C0CFEFFA67972EE3EA41797BF7</w:t>
      </w:r>
    </w:p>
    <w:p>
      <w:r>
        <w:t>SSNI-511  憧憬细腰曲线的少女乾立花在男友推荐的按摩店被猥琐技师干到高潮:</w:t>
        <w:br/>
        <w:t>magnet:?xt=urn:btih:A3C613F4A8F54E65D78361FD34C511EA356F2149</w:t>
      </w:r>
    </w:p>
    <w:p>
      <w:r>
        <w:t>SDDE-612  三十岁的老处男突然获得了超能力只要触摸就能让女孩对自己言听计从:</w:t>
        <w:br/>
        <w:t>magnet:?xt=urn:btih:91BBBA3C5D9549646BAB477C9335C74254736C95</w:t>
      </w:r>
    </w:p>
    <w:p>
      <w:r>
        <w:t>GG-189  老公去世后单身巨乳母亲森奈奈子独自抚养儿子长大连性教育也要亲历亲为:</w:t>
        <w:br/>
        <w:t>magnet:?xt=urn:btih:0FD1FF8A23106D8FBC940F700B44B63D988213F3</w:t>
      </w:r>
    </w:p>
    <w:p>
      <w:r>
        <w:t>MIAD-727  出差时我的老婆广濑奈奈美用我刚买的摄像机拍下被别人男人内射的视频:</w:t>
        <w:br/>
        <w:t>magnet:?xt=urn:btih:F837803DCE415EFAC7FBF351526DAEEF3E6096A6</w:t>
      </w:r>
    </w:p>
    <w:p>
      <w:r>
        <w:t>父母回来前最后的狂欢和在酒吧认识的黑人小哥哥们尽情做爱 - Blacked - Evelyn Claire:</w:t>
        <w:br/>
        <w:t>magnet:?xt=urn:btih:FD6091319C6758517E36C9150509B9AB94F88CFC</w:t>
      </w:r>
    </w:p>
    <w:p>
      <w:r>
        <w:t>IPZ-485  被侵犯的图书管理员希志爱野身体就像图书一样接二连三的辗转到不同男人手中被玩烂:</w:t>
        <w:br/>
        <w:t>magnet:?xt=urn:btih:59CA1BF1713A32AD85D50F75E1A31815DB477A3D</w:t>
      </w:r>
    </w:p>
    <w:p>
      <w:r>
        <w:t>Blacked - Lily Rader - 为了零用钱在黑人家打工的白人美女因为偷钱被主人的大鸡巴狠狠教训:</w:t>
        <w:br/>
        <w:t>magnet:?xt=urn:btih:328D9395A1E0CAAC71CCDFA0485362F11F846C3D</w:t>
      </w:r>
    </w:p>
    <w:p>
      <w:r>
        <w:t>IPZ-580  为了破案不惜出卖色相用自己的身体一步一步获取证据的美女搜查官希志爱野:</w:t>
        <w:br/>
        <w:t>magnet:?xt=urn:btih:3C3DA2147E8A3E375B3D7E9258550531AD317C82</w:t>
      </w:r>
    </w:p>
    <w:p>
      <w:r>
        <w:t>CAWD-070  声音甜美外表可爱的清纯少女AV出道作:</w:t>
        <w:br/>
        <w:t>magnet:?xt=urn:btih:375426642488F9C2AAC18B6BD4F39CF0AB3BD3E8</w:t>
      </w:r>
    </w:p>
    <w:p>
      <w:r>
        <w:t>Marc Dorcel - Sex Games 啄木鸟剧情系列之性爱游戏:</w:t>
        <w:br/>
        <w:t>magnet:?xt=urn:btih:0BACD6AA21BA90E1972DB6754CE83719F2B515D9</w:t>
      </w:r>
    </w:p>
    <w:p>
      <w:r>
        <w:t>CAWD-071  现役21岁E乳游泳运动员新田瑞穗AV出道:</w:t>
        <w:br/>
        <w:t>magnet:?xt=urn:btih:EA9806C7A3EDC6194A7494B17CFD39C5A1E7DFF1</w:t>
      </w:r>
    </w:p>
    <w:p>
      <w:r>
        <w:t>MIDD-983  淫神之女窃贼大桥未久悲哀痉挛之追忆:</w:t>
        <w:br/>
        <w:t>magnet:?xt=urn:btih:4D37D3E99E8B0736B15A30DDFA17BE13EC3850C7</w:t>
      </w:r>
    </w:p>
    <w:p>
      <w:r>
        <w:t>HND-785  发现女友出轨的我故意装作不知道复仇中出约会在床上狠狠地发泄情绪:</w:t>
        <w:br/>
        <w:t>magnet:?xt=urn:btih:A1FDC9F64144527A5229CCC72A6B8C4B631FABF5</w:t>
      </w:r>
    </w:p>
    <w:p>
      <w:r>
        <w:t>XXX-AV 21091  早川瀬里奈顶级自慰套餐3P内射性爱:</w:t>
        <w:br/>
        <w:t>magnet:?xt=urn:btih:354C48E6760EF2A69E6715919816D952296DCCCD</w:t>
      </w:r>
    </w:p>
    <w:p>
      <w:r>
        <w:t>IPX-436  广濑成美绝顶高潮204次肉穴痉挛2670次子弹般高速抽插4250次高潮喷水无法计数:</w:t>
        <w:br/>
        <w:t>magnet:?xt=urn:btih:F06E0A4ADC53A3F5B37410BC06D30D5782B46794</w:t>
      </w:r>
    </w:p>
    <w:p>
      <w:r>
        <w:t>SDNM-067  美人妻佐佐木明希从未体验过的捆绑调教Play被老公以外的十多个男人面前展现自己的小穴被操得沾满精液:</w:t>
        <w:br/>
        <w:t>magnet:?xt=urn:btih:E22E1968977EB2D0A0C48E4AA6CF7ACF84572B2E</w:t>
      </w:r>
    </w:p>
    <w:p>
      <w:r>
        <w:t>HND-778  招牌风俗店里职位贵客服务的新人巨乳风俗女小梅惠奈无套连续内射风俗服务:</w:t>
        <w:br/>
        <w:t>magnet:?xt=urn:btih:73475EB58CFB2853B2D500C76044A43844361DFD</w:t>
      </w:r>
    </w:p>
    <w:p>
      <w:r>
        <w:t>SDAB-045  其实非常舒服但是因为害羞还是一直在忍耐的美少女竹内乃爱AV出道堂友转译版:</w:t>
        <w:br/>
        <w:t>magnet:?xt=urn:btih:70D18C04CF5F39915212D0A7632E6D8A8173EDA4</w:t>
      </w:r>
    </w:p>
    <w:p>
      <w:r>
        <w:t>SDNM-064  美女人妻佐佐木明希拍片的时间很紧一小时内就要回去得抓紧时间干开车到野外爽一发:</w:t>
        <w:br/>
        <w:t>magnet:?xt=urn:btih:D27708316A0063C28AE3D6DF9C1CB73BDA4D5A0E</w:t>
      </w:r>
    </w:p>
    <w:p>
      <w:r>
        <w:t>IPZ-531  被侵犯的图书管理员希崎杰西卡身体就像图书一样接二连三的辗转到不同男人手中被玩烂:</w:t>
        <w:br/>
        <w:t>magnet:?xt=urn:btih:4DD438D998C4FABCF55D8F25D2040E903BB701D5</w:t>
      </w:r>
    </w:p>
    <w:p>
      <w:r>
        <w:t>KBI-031  在丧夫之痛后重逢八年没见的黑人好友寂寞的人妻米仓穂香逐渐沉迷大黑屌无法自拔:</w:t>
        <w:br/>
        <w:t>magnet:?xt=urn:btih:818F149B805C3E96B0A8101ECE44450201BB9118</w:t>
      </w:r>
    </w:p>
    <w:p>
      <w:r>
        <w:t>IPZ-496  与最爱的女友雪莉的野外露出性爱约会:</w:t>
        <w:br/>
        <w:t>magnet:?xt=urn:btih:FBA1BEE28BCDF9F0662C74BD45BC3CDDF0E8E98F</w:t>
      </w:r>
    </w:p>
    <w:p>
      <w:r>
        <w:t>010109-949 究极黑丝痴女濑咲瑠奈3P调教内射性爱:</w:t>
        <w:br/>
        <w:t>magnet:?xt=urn:btih:89FCFD788D333A3C9ECB72B01006BA72458C936A</w:t>
      </w:r>
    </w:p>
    <w:p>
      <w:r>
        <w:t>MIGD-686  被报复的高傲太妹AIKA铁管拘束中出强奸:</w:t>
        <w:br/>
        <w:t>magnet:?xt=urn:btih:089526D5FA30B17303A333CA5CEB79FFDF91456A</w:t>
      </w:r>
    </w:p>
    <w:p>
      <w:r>
        <w:t>MKD-S41 堕落的黑丝美女律师水沢真树独家听译版:</w:t>
        <w:br/>
        <w:t>magnet:?xt=urn:btih:4E0118EABDE642D72B0513A0C7F2FC100EA86460</w:t>
      </w:r>
    </w:p>
    <w:p>
      <w:r>
        <w:t>BKD-196  母子交尾和美女后妈大槻响无套内射做爱:</w:t>
        <w:br/>
        <w:t>magnet:?xt=urn:btih:CB7662DEE8115C3F4BECD8BCB656171CEA54A6F4</w:t>
      </w:r>
    </w:p>
    <w:p>
      <w:r>
        <w:t>IPZ-476  紧身短裙痴女医生美雪爱丽丝的淫语诱惑:</w:t>
        <w:br/>
        <w:t>magnet:?xt=urn:btih:38E6FC3AB43E19AC7DB87FF779A2FA74EE2CCC20</w:t>
      </w:r>
    </w:p>
    <w:p>
      <w:r>
        <w:t>ABP-825  激烈痉挛绝顶新次元园田美樱摇曳的巨乳:</w:t>
        <w:br/>
        <w:t>magnet:?xt=urn:btih:3DEC76100A214C5A35A5A70C9F5AD12A76318216</w:t>
      </w:r>
    </w:p>
    <w:p>
      <w:r>
        <w:t>090612_422  裸体履历书巨乳女优长泽梓3P内射性爱:</w:t>
        <w:br/>
        <w:t>magnet:?xt=urn:btih:FAA206DAE12299F34F5263D15154D6091D12E0B9</w:t>
      </w:r>
    </w:p>
    <w:p>
      <w:r>
        <w:t>IPZ-446  专门为医院内行动不便的病人解决性欲的射精专用巨乳女医生初音实:</w:t>
        <w:br/>
        <w:t>magnet:?xt=urn:btih:BC2B0D436A887CFB494E8544FA9742C9AF5980E0</w:t>
      </w:r>
    </w:p>
    <w:p>
      <w:r>
        <w:t>241GAREA-469  可爱虎牙E罩杯的应届女教师刚和男友分手正好需要我肉棒的安慰:</w:t>
        <w:br/>
        <w:t>magnet:?xt=urn:btih:85976CB9C898053842418586493F6BAB1E5FE6FB</w:t>
      </w:r>
    </w:p>
    <w:p>
      <w:r>
        <w:t>MIDE-095  用大道理劝解对青春期的男生们行不通巨乳女教师冲田杏梨反被强暴轮奸:</w:t>
        <w:br/>
        <w:t>magnet:?xt=urn:btih:D64E7CBB8E6EACFD8A278D5638E5ABB61DD96B81</w:t>
      </w:r>
    </w:p>
    <w:p>
      <w:r>
        <w:t>345SIMM-356  丰满的G罩杯美人妻怕婚外情暴露直接就去旅馆了被无套肉棒连续内射两次:</w:t>
        <w:br/>
        <w:t>magnet:?xt=urn:btih:923F4AA2FFE4BB6F8A1D77C2D85F5EBFB0E21E2C</w:t>
      </w:r>
    </w:p>
    <w:p>
      <w:r>
        <w:t>428SUKE-002  无法彻底妥协的20岁洁癖美少女连续高潮喷水让她变成变态赤裸裸地颜射:</w:t>
        <w:br/>
        <w:t>magnet:?xt=urn:btih:12AFECB721E9B8294069F5563E50B33A8EEE8348</w:t>
      </w:r>
    </w:p>
    <w:p>
      <w:r>
        <w:t>230OREC-472  商学院21岁女大学生高速活塞内射KO她:</w:t>
        <w:br/>
        <w:t>magnet:?xt=urn:btih:3E2A9FF801FF51B5DA4627AFE3A06CD8F516EE7B</w:t>
      </w:r>
    </w:p>
    <w:p>
      <w:r>
        <w:t>320MMGH-248  十年难得一遇的超可爱美女在魔镜号内对帅哥发情居然就这么允许他插入了:</w:t>
        <w:br/>
        <w:t>magnet:?xt=urn:btih:7EE5731283C9CFD252AECC8001781181AEF672EF</w:t>
      </w:r>
    </w:p>
    <w:p>
      <w:r>
        <w:t>WANZ-211  把美女潜入搜查官神波多一花轮奸内射调教成死肥宅们只要花几块钱就能上的公共妓女:</w:t>
        <w:br/>
        <w:t>magnet:?xt=urn:btih:C190267CCC3EDAB6D16F71D7057CD1B354952795</w:t>
      </w:r>
    </w:p>
    <w:p>
      <w:r>
        <w:t>HODV-21067  受人妻之托派遣好色女神波多野结衣教会她的丈夫如何做爱改善夫妻生活让他的肉棒和屁眼爽翻天:</w:t>
        <w:br/>
        <w:t>magnet:?xt=urn:btih:F24AD68A5CDF15E263665C29700ED86651C9B524</w:t>
      </w:r>
    </w:p>
    <w:p>
      <w:r>
        <w:t>ABP-950  绝对的铁板凉森玲梦妄想的场景都实现了:</w:t>
        <w:br/>
        <w:t>magnet:?xt=urn:btih:76998F9D9F41A349F5A23EC2E92ED790DA39A5E2</w:t>
      </w:r>
    </w:p>
    <w:p>
      <w:r>
        <w:t>ECB-130  痴女系列常客筱田优访问M男粉丝送上福利:</w:t>
        <w:br/>
        <w:t>magnet:?xt=urn:btih:23C2EC4426D0A6C97EC4BFF7EC2BB85A7D0E18C1</w:t>
      </w:r>
    </w:p>
    <w:p>
      <w:r>
        <w:t>230OREC-470  经济学的22岁美女大学生瞒着男友被无套抽插连续中出精液射进了最深处只能用手指抠出来:</w:t>
        <w:br/>
        <w:t>magnet:?xt=urn:btih:D433EF89EB25B04555168E903C6CA08BC44D3681</w:t>
      </w:r>
    </w:p>
    <w:p>
      <w:r>
        <w:t>VEMA-115  满口猥亵淫语的人妻家教佐佐木明希性骚扰挑逗害青春期的我忍不住内射了:</w:t>
        <w:br/>
        <w:t>magnet:?xt=urn:btih:B5913422C521FD17DB20A674A4B80B5E2EB31AD1</w:t>
      </w:r>
    </w:p>
    <w:p>
      <w:r>
        <w:t>SSNI-704  因为女人的虚荣心被要好闺蜜背叛的人妻葵司被一堆不认识的男人没日没夜的轮奸:</w:t>
        <w:br/>
        <w:t>magnet:?xt=urn:btih:F5C2C5100AA9D51C7049B42655B5982436FF223F</w:t>
      </w:r>
    </w:p>
    <w:p>
      <w:r>
        <w:t>IPZ-329  联合全公司被欺负过的男同事轮奸傲慢巨乳女社长初音实把她玩坏成肉便器:</w:t>
        <w:br/>
        <w:t>magnet:?xt=urn:btih:BE38996C43F0432D7624F9E0B6C168FC4EFA1D4E</w:t>
      </w:r>
    </w:p>
    <w:p>
      <w:r>
        <w:t>302GERK-208  看黄片太吵把隔壁女大学生弄得心潮澎湃来找我负责处理逼得我只好内射她:</w:t>
        <w:br/>
        <w:t>magnet:?xt=urn:btih:A5A3B198B1DD2418C6DD3E66AA956ADD501E29BE</w:t>
      </w:r>
    </w:p>
    <w:p>
      <w:r>
        <w:t>302GERK-211  寒冷的天气用兄弟可爱女友的小穴来温暖肉棒在里面射出大量精子作为回礼:</w:t>
        <w:br/>
        <w:t>magnet:?xt=urn:btih:874B29341F801A08AD6EDB2CB47ADD3AFACE2BEF</w:t>
      </w:r>
    </w:p>
    <w:p>
      <w:r>
        <w:t>116ACME-008  无法抑制被污染的欲望对陌生男人的精子一副恍惚表情介绍的美人妻:</w:t>
        <w:br/>
        <w:t>magnet:?xt=urn:btih:70F28C8E41C4C51A3417AD68CD1D4C3CA83164B5</w:t>
      </w:r>
    </w:p>
    <w:p>
      <w:r>
        <w:t>300NTK-308  二十岁美少女的面视用充满创意的深喉口交和无套骑乘位征服评委的心:</w:t>
        <w:br/>
        <w:t>magnet:?xt=urn:btih:DE2C600E7B068F9DDD73FB9D9CCC497F46620875</w:t>
      </w:r>
    </w:p>
    <w:p>
      <w:r>
        <w:t>ZIZG-005  被强奸堕落沦为性奴的人妻们独家听译版:</w:t>
        <w:br/>
        <w:t>magnet:?xt=urn:btih:D8A5DEE81A35AFC7F569DA8DCC0C1644E1406918</w:t>
      </w:r>
    </w:p>
    <w:p>
      <w:r>
        <w:t>XVSR-534  和治癒系E罩杯美少女有村希亲密内射做爱:</w:t>
        <w:br/>
        <w:t>magnet:?xt=urn:btih:06DAEDCDBA24926A11B442FF718B3A4BF7265C6D</w:t>
      </w:r>
    </w:p>
    <w:p>
      <w:r>
        <w:t>HND-781  痴女大姐姐永井玛丽亚的挑逗乳头中出诱惑:</w:t>
        <w:br/>
        <w:t>magnet:?xt=urn:btih:2C953A97AAC5FAA27994972B1FA90620B1CF50B6</w:t>
      </w:r>
    </w:p>
    <w:p>
      <w:r>
        <w:t>Blacked - Kendra Sunderland &amp; Alexa Grace &amp; Tali Dova 顶级模特带她的超模朋友们一起享受被大黑屌抽插的快感:</w:t>
        <w:br/>
        <w:t>magnet:?xt=urn:btih:867547A3F16B6F782719D8F896B357AF00D05E58</w:t>
      </w:r>
    </w:p>
    <w:p>
      <w:r>
        <w:t>ABP-948  超新星AV女优野野浦暖出道一周年特别企划:</w:t>
        <w:br/>
        <w:t>magnet:?xt=urn:btih:D81BC02B963BB1D80CCA935D263A8B282B7A3480</w:t>
      </w:r>
    </w:p>
    <w:p>
      <w:r>
        <w:t>SSPD-013  死夜恶特别篇女豹3梵高的赝作独家听译版:</w:t>
        <w:br/>
        <w:t>magnet:?xt=urn:btih:617A1A752C2BA4109ED2799CCE3461ECA05E8D12</w:t>
      </w:r>
    </w:p>
    <w:p>
      <w:r>
        <w:t>DIC-069  超M的日本现役空姐拍摄AV体验超强烈的高潮:</w:t>
        <w:br/>
        <w:t>magnet:?xt=urn:btih:063FAB4B82157C238D5569519BFB1C68287C907E</w:t>
      </w:r>
    </w:p>
    <w:p>
      <w:r>
        <w:t>IPZ-791  刺激的丁字裤淫乱痴女辉月杏梨的诱惑性交:</w:t>
        <w:br/>
        <w:t>magnet:?xt=urn:btih:B3188BD27476EB574EC3917406B06B9D30FA26BE</w:t>
      </w:r>
    </w:p>
    <w:p>
      <w:r>
        <w:t>SDAB-047  青春期的可爱女孩竹内乃爱被隔壁的怪叔叔诱骗教导如何做爱堂友转译版:</w:t>
        <w:br/>
        <w:t>magnet:?xt=urn:btih:C92C71B3FC662E7D6BD4E61DFF2EF95A9E91CE20</w:t>
      </w:r>
    </w:p>
    <w:p>
      <w:r>
        <w:t>MIAE-188  圣水痴女姐妹花的后宫们究极逆3P潮吹性爱:</w:t>
        <w:br/>
        <w:t>magnet:?xt=urn:btih:ACD2910B6958845732368E5D26011E34CF1EDBB1</w:t>
      </w:r>
    </w:p>
    <w:p>
      <w:r>
        <w:t>IPX-132  和制服美少女一条美绪尽情做爱浓厚五本番:</w:t>
        <w:br/>
        <w:t>magnet:?xt=urn:btih:BD64401C99AEE96A8F45BC43A88B451726D581D5</w:t>
      </w:r>
    </w:p>
    <w:p>
      <w:r>
        <w:t>XVSR-459  淫语黑丝连裤袜痴女友田彩也香独家听译版:</w:t>
        <w:br/>
        <w:t>magnet:?xt=urn:btih:846D4AE669AD472CBAE5E088DA0E37F878962767</w:t>
      </w:r>
    </w:p>
    <w:p>
      <w:r>
        <w:t>SSNI-711  痛恨NTR出差的三天里爱妻琴井诗织被睡了最担心的事情变成了事实:</w:t>
        <w:br/>
        <w:t>magnet:?xt=urn:btih:AD37D7132AC69F448A7BD7461E541865594FC74F</w:t>
      </w:r>
    </w:p>
    <w:p>
      <w:r>
        <w:t>BLK-447  用肉棒教训觉得我恶心的可爱继女永濑唯一边抽打屁股一边抽插小穴:</w:t>
        <w:br/>
        <w:t>magnet:?xt=urn:btih:3740231D672FC40B600EE1F37463DB4F6126D972</w:t>
      </w:r>
    </w:p>
    <w:p>
      <w:r>
        <w:t>SSNI-714  黑暗帝国的未来之星朱莉京子出道第二作体验人生最激烈的高潮开发:</w:t>
        <w:br/>
        <w:t>magnet:?xt=urn:btih:B32721517F61BEE823080F4B990D781DC4CCB87F</w:t>
      </w:r>
    </w:p>
    <w:p>
      <w:r>
        <w:t>SSNI-709  两天一夜的舌吻温泉旅行瞒着太太跟年轻美少女伊贺真子的禁忌性爱:</w:t>
        <w:br/>
        <w:t>magnet:?xt=urn:btih:28C8A59FBBCBE70202893C31BB50CFFC273913FD</w:t>
      </w:r>
    </w:p>
    <w:p>
      <w:r>
        <w:t>PPPD-825  看着帮助我的巨乳老师Julia被坏学生们轮奸内射在一旁的我居然勃起了:</w:t>
        <w:br/>
        <w:t>magnet:?xt=urn:btih:A1906E2EAE9760E883149754DBD564751460825A</w:t>
      </w:r>
    </w:p>
    <w:p>
      <w:r>
        <w:t>230OREC-467  只要一秒就让人想上的神级颜值美少女用出色的口技帮处男破处内射:</w:t>
        <w:br/>
        <w:t>magnet:?xt=urn:btih:96B41970F1C4C0BBA3C09E979D8BC170413A4052</w:t>
      </w:r>
    </w:p>
    <w:p>
      <w:r>
        <w:t>IPX-441  强制夫妻交换NTR和最爱的女友西宫梦温泉旅行被强迫性的换妻内射做爱:</w:t>
        <w:br/>
        <w:t>magnet:?xt=urn:btih:0A42FA24668C22A247FCAC751579CE323A42FD7D</w:t>
      </w:r>
    </w:p>
    <w:p>
      <w:r>
        <w:t>300MIUM-568  身高175cm的原赛车女郎美腿人妻的无毛小穴被浓厚精液内射三连发:</w:t>
        <w:br/>
        <w:t>magnet:?xt=urn:btih:E37C7A7B710A536FE6076051BA92F57F646B687E</w:t>
      </w:r>
    </w:p>
    <w:p>
      <w:r>
        <w:t>MEYD-299  为了保护老公被社长玩弄的人妻三原穗香越陷越深连处女屁眼都被开发了:</w:t>
        <w:br/>
        <w:t>magnet:?xt=urn:btih:F5E5B32A2452CE7BFE0CD7C6C960397693725437</w:t>
      </w:r>
    </w:p>
    <w:p>
      <w:r>
        <w:t>SSNI-712  刚毕业的黑丝实习女大学生新名爱明和中年社长在出差地的宾馆疯狂做爱:</w:t>
        <w:br/>
        <w:t>magnet:?xt=urn:btih:D61AD3607293EED4DD84A447F5FC49A5375E72AF</w:t>
      </w:r>
    </w:p>
    <w:p>
      <w:r>
        <w:t>SSNI-706  我最爱的女友桥本有菜被巨汉前辈压在身下抽插我却无能为力只能对着影片自慰:</w:t>
        <w:br/>
        <w:t>magnet:?xt=urn:btih:67CD66B8D33058A7DDED8597A13D0C72E550B518</w:t>
      </w:r>
    </w:p>
    <w:p>
      <w:r>
        <w:t>230OREC-464  乐于助人的素人女大学生用接吻舌吸等高超技巧给处男带来一生难忘的破处经历:</w:t>
        <w:br/>
        <w:t>magnet:?xt=urn:btih:06BE42361E524A7B3812AFCE346366115F87CA8F</w:t>
      </w:r>
    </w:p>
    <w:p>
      <w:r>
        <w:t>SSNI-703  与上司的巨乳妻子三上悠亚在被窝里紧密贴合沉浸在缓慢绵长的做爱中不可自拔:</w:t>
        <w:br/>
        <w:t>magnet:?xt=urn:btih:3E927588843521DF765BB6D175DB2A5FE4F9179A</w:t>
      </w:r>
    </w:p>
    <w:p>
      <w:r>
        <w:t>EYAN-148  剑道部人妻逢实萤的母乳喷射性爱:</w:t>
        <w:br/>
        <w:t>magnet:?xt=urn:btih:69586C1421A9C28E6FD542AE65E804319158BF78</w:t>
      </w:r>
    </w:p>
    <w:p>
      <w:r>
        <w:t>SSNI-708  五星级高级酒店的黑丝前台服务员星宫一花被变态客人叫到房间强行服务拍下过程威胁:</w:t>
        <w:br/>
        <w:t>magnet:?xt=urn:btih:B2C1D1EFDEA02EE445EED2A722EC121F88E589EA</w:t>
      </w:r>
    </w:p>
    <w:p>
      <w:r>
        <w:t>Blacked - Kendra Sunderland 顶级模特大美女和两个黑人同事做爱被内射用手机播放声音给男朋友听:</w:t>
        <w:br/>
        <w:t>magnet:?xt=urn:btih:721FB6FA698AB8756B3B1ADDC17EFB429698E949</w:t>
      </w:r>
    </w:p>
    <w:p>
      <w:r>
        <w:t>XVSR-524  以小宝宝视角享受大槻响妈妈般宠溺的性爱:</w:t>
        <w:br/>
        <w:t>magnet:?xt=urn:btih:B988C24A894A7A7C91D950E1E908D53D339DBCB8</w:t>
      </w:r>
    </w:p>
    <w:p>
      <w:r>
        <w:t>DVAJ-375  和错过末班车的前辈川上奈奈美喝酒见到她的素颜后忍不住上了她:</w:t>
        <w:br/>
        <w:t>magnet:?xt=urn:btih:6F6C47AA5B5952B5340DB9089FFA5DEA9D4BA002</w:t>
      </w:r>
    </w:p>
    <w:p>
      <w:r>
        <w:t>011209-959 究极黑丝痴女濑咲瑠奈3P调教内射性爱后篇:</w:t>
        <w:br/>
        <w:t>magnet:?xt=urn:btih:B6B6183AF2FC175EEBF6B7245304786B3FE9A109</w:t>
      </w:r>
    </w:p>
    <w:p>
      <w:r>
        <w:t>IPZ-228  丈夫尸骨还未寒就在灵牌前被他弟弟干到高潮的美人寡妇希崎杰西卡:</w:t>
        <w:br/>
        <w:t>magnet:?xt=urn:btih:CCD2BB037B9D2510D163F5854C17F7CC4D540335</w:t>
      </w:r>
    </w:p>
    <w:p>
      <w:r>
        <w:t>WANZ-263  在自己家被学生侵犯轮奸内射的女教师本田莉子逐渐堕落眼里只有肉棒:</w:t>
        <w:br/>
        <w:t>magnet:?xt=urn:btih:B172F55A5E9C01890E4A7E3239BC6AB0E94E3290</w:t>
      </w:r>
    </w:p>
    <w:p>
      <w:r>
        <w:t>IPZ-225  在男友面前被强暴的女友天海翼高潮的表情激发了早泄男友心中的绿奴愿望:</w:t>
        <w:br/>
        <w:t>magnet:?xt=urn:btih:1756D00E979BDAD5D6FF9207DD25F69686F7305B</w:t>
      </w:r>
    </w:p>
    <w:p>
      <w:r>
        <w:t>JUX-357  珍贵的童年记忆无法忘记早熟的大姐姐波多野结衣为我开启的性爱之门:</w:t>
        <w:br/>
        <w:t>magnet:?xt=urn:btih:26D4AF627618C54A1716FAED2DA1C01DA67DA20A</w:t>
      </w:r>
    </w:p>
    <w:p>
      <w:r>
        <w:t>T28-390  空乘航班上的黑丝巨乳空姐篠田步美是乘客们的性欲处理内射肉便器:</w:t>
        <w:br/>
        <w:t>magnet:?xt=urn:btih:FAE3F6EA78284449A6BD13624B6C1EF7A587488B</w:t>
      </w:r>
    </w:p>
    <w:p>
      <w:r>
        <w:t>IPZ-251  温婉女神初音实突击素人粉丝的住宅在自家享受影片中一模一样的性爱:</w:t>
        <w:br/>
        <w:t>magnet:?xt=urn:btih:40D3B0484EBFA65FF5058D3B93E9C96E1FE134B7</w:t>
      </w:r>
    </w:p>
    <w:p>
      <w:r>
        <w:t>FSET-689  针织衫被勾住一路拉扯的OL被乘虚而入:</w:t>
        <w:br/>
        <w:t>magnet:?xt=urn:btih:A2E155F3DCE02AF02B09BC0D7C0D69AE038E218B</w:t>
      </w:r>
    </w:p>
    <w:p>
      <w:r>
        <w:t>JUL-106  希岛爱野专属第一弹NTR夫妻交换隔着窗户目击到的妻子和朋友的冲击性出轨影像:</w:t>
        <w:br/>
        <w:t>magnet:?xt=urn:btih:DB34B2A59BFBDF161AB020C6F15C2489ED678517</w:t>
      </w:r>
    </w:p>
    <w:p>
      <w:r>
        <w:t>JUC-567  经典漫改巨乳女教师京子的快乐调教室:</w:t>
        <w:br/>
        <w:t>magnet:?xt=urn:btih:D2E3FAD120EFFBBC50B4BCC702C46291466FAB63</w:t>
      </w:r>
    </w:p>
    <w:p>
      <w:r>
        <w:t>JUY-473  湿漉的浴室背德的人妻沦陷的男女情欲:</w:t>
        <w:br/>
        <w:t>magnet:?xt=urn:btih:AE9C3689D389E302C4F3540B132D10BFA4012CF0</w:t>
      </w:r>
    </w:p>
    <w:p>
      <w:r>
        <w:t>Blacked - Kendra Sunderland 为了满足摄像师男友的变态愿望模特女友勾引黑人被大黑屌进出她的小穴:</w:t>
        <w:br/>
        <w:t>magnet:?xt=urn:btih:0BB186126459FFDF1C2CE2AB6BB0289117730895</w:t>
      </w:r>
    </w:p>
    <w:p>
      <w:r>
        <w:t>JUL-109  深爱性爱的魔性32岁人妻川合拉哪AV出道:</w:t>
        <w:br/>
        <w:t>magnet:?xt=urn:btih:B141F87D9F1E6300C9B2346B9E85254F35E5D0F7</w:t>
      </w:r>
    </w:p>
    <w:p>
      <w:r>
        <w:t>IPTD-661  在变态男友面前被侵犯轮奸的希崎杰西卡:</w:t>
        <w:br/>
        <w:t>magnet:?xt=urn:btih:014E9AEB16154C4C4E53C3D0DF12C27D498D8DF1</w:t>
      </w:r>
    </w:p>
    <w:p>
      <w:r>
        <w:t>Blacked - Kendra Sunderland 为了满足摄像师男友的变态愿望模特女友勾引情侣被黑人男友的大黑屌干爆:</w:t>
        <w:br/>
        <w:t>magnet:?xt=urn:btih:275697EC840B8AA4DEFDA30BDDA3EF62E1F4D342</w:t>
      </w:r>
    </w:p>
    <w:p>
      <w:r>
        <w:t>CJOD-223  痴女天堂干涸高潮之神晶爱丽带领你自慰:</w:t>
        <w:br/>
        <w:t>magnet:?xt=urn:btih:A1172BCC6C09BB1775B1AB6E8CED9D4C19F7AB7D</w:t>
      </w:r>
    </w:p>
    <w:p>
      <w:r>
        <w:t>SHKD-424  被闯入者侵犯的人妻黑木一香绑在一旁的老公和缓缓流出精液的子宫:</w:t>
        <w:br/>
        <w:t>magnet:?xt=urn:btih:D2731912AC9C69C803C84FEE3B06516706516F58</w:t>
      </w:r>
    </w:p>
    <w:p>
      <w:r>
        <w:t>IPZ-144  边走边干羞耻惊愕大露出古典美女初音实在众目睽睽之下被干到潮喷:</w:t>
        <w:br/>
        <w:t>magnet:?xt=urn:btih:7ACE2C7A530354F864C129882DC49BE68E4FDE78</w:t>
      </w:r>
    </w:p>
    <w:p>
      <w:r>
        <w:t>PPPD-586  一边揉捏神咲诗织的巨乳一边把她干到高潮狠狠抓紧奶子射进最深处:</w:t>
        <w:br/>
        <w:t>magnet:?xt=urn:btih:4B79628E01E4868F8B350AC34E846DDDD78DB473</w:t>
      </w:r>
    </w:p>
    <w:p>
      <w:r>
        <w:t>IPX-010  豪华野营夹紧乱交的派 酒池肉林大人间的交往百合咲润美DVD影片泄露:</w:t>
        <w:br/>
        <w:t>magnet:?xt=urn:btih:C3CB69FD3D92F6C76D3CA1E7A89EE45682C22DAC</w:t>
      </w:r>
    </w:p>
    <w:p>
      <w:r>
        <w:t>JUY-142  临时代班美熟女老师友田真希的诱惑让原本喜欢逃跑的学生乖乖来上学:</w:t>
        <w:br/>
        <w:t>magnet:?xt=urn:btih:22D5F6CB5840323B02046A2147EF8F277C3073C7</w:t>
      </w:r>
    </w:p>
    <w:p>
      <w:r>
        <w:t>DVAJ-227  专属女优川上奈奈美的回忆亲自府上访问怀着感恩的心献上回馈性爱给粉丝:</w:t>
        <w:br/>
        <w:t>magnet:?xt=urn:btih:9F4B1CC328217514888B2B6EE09EB7ECFB30A807</w:t>
      </w:r>
    </w:p>
    <w:p>
      <w:r>
        <w:t>IPZ-111  即将结婚的美女老师羽田爱被全班男生轮奸变成了屈服于欲望之下的淫荡母狗:</w:t>
        <w:br/>
        <w:t>magnet:?xt=urn:btih:04009D1C0FCCD23FF848F94E11B69E60EB0BB99E</w:t>
      </w:r>
    </w:p>
    <w:p>
      <w:r>
        <w:t>JUY-356  因为老公生病人妻大岛优香被医生胁迫侵犯在病房当着熟睡老公的面被干高潮:</w:t>
        <w:br/>
        <w:t>magnet:?xt=urn:btih:680C9BD752D8C17A75ABE54EA4B7C98ED76B21B9</w:t>
      </w:r>
    </w:p>
    <w:p>
      <w:r>
        <w:t>SOE-781  新来的黑丝体育保健老师吉泽明步不喜欢讲大道理出问题直接用身体就当场解决了:</w:t>
        <w:br/>
        <w:t>magnet:?xt=urn:btih:2762BE891E759906D356E6BDE0051B887D9E56E0</w:t>
      </w:r>
    </w:p>
    <w:p>
      <w:r>
        <w:t>WANZ-634  杀人还要诛心究极NTR老婆波多野结衣不仅绿了我还把家人拉到面前和我一起观看别的男人如何内射她:</w:t>
        <w:br/>
        <w:t>magnet:?xt=urn:btih:61150BCEC456081AD51B4094573A893AB5485F00</w:t>
      </w:r>
    </w:p>
    <w:p>
      <w:r>
        <w:t>JUFD-977  合租的纯情小男生遇到两个很久没做爱的痴女小姐姐室友真的是羊入虎口每天24小时都在内射做爱:</w:t>
        <w:br/>
        <w:t>magnet:?xt=urn:btih:49EE8A291318B13CAF57C76FDB02A3D6F2477ED6</w:t>
      </w:r>
    </w:p>
    <w:p>
      <w:r>
        <w:t>SNIS-902  随时随地都能赶来马上帮你口交的可爱女仆:</w:t>
        <w:br/>
        <w:t>magnet:?xt=urn:btih:F96503369A43FCDF904D9F769A60C1CD929AB2E4</w:t>
      </w:r>
    </w:p>
    <w:p>
      <w:r>
        <w:t>MIGD-767  出于对日本少子化严重的担忧巨乳女教师由来千岁逆袭骑乘位教会学生们怎么内射做爱:</w:t>
        <w:br/>
        <w:t>magnet:?xt=urn:btih:908A4D31D322B91223A23F66897670B132DD199B</w:t>
      </w:r>
    </w:p>
    <w:p>
      <w:r>
        <w:t>IPZ-602  与希崎杰西卡和美雪艾莉丝两位女神甜蜜的主观同居性生活堂友转译版:</w:t>
        <w:br/>
        <w:t>magnet:?xt=urn:btih:19235E82482F8FA7B505E561A2F063830C8F7998</w:t>
      </w:r>
    </w:p>
    <w:p>
      <w:r>
        <w:t>MUDR-098  经典漫改性格软弱的女学生深田咏美被寝室班主任欺负内射却不敢抵抗:</w:t>
        <w:br/>
        <w:t>magnet:?xt=urn:btih:7E5C10E1CDC34CE97BAD1AF45521CCACF0872501</w:t>
      </w:r>
    </w:p>
    <w:p>
      <w:r>
        <w:t>BLACKED - Hannah Hays 家人出差独自在家的美少女用APP约炮没想到来了根大黑屌:</w:t>
        <w:br/>
        <w:t>magnet:?xt=urn:btih:6009190406B03ACED010B75E56057D2F692B60EA</w:t>
      </w:r>
    </w:p>
    <w:p>
      <w:r>
        <w:t>PPPD-385  处男限定和可以内射的巨乳AV女优蒲藤惠一起坐上巴士开启破处之旅:</w:t>
        <w:br/>
        <w:t>magnet:?xt=urn:btih:EC0620730D2CC51AC09983007C03D8192848A70E</w:t>
      </w:r>
    </w:p>
    <w:p>
      <w:r>
        <w:t>IDOL-007  专属女优小泉彩的全篇角色扮演限界突破:</w:t>
        <w:br/>
        <w:t>magnet:?xt=urn:btih:636C86A6C1E2A7BE4F50CC8F7B3DE24F2B09FB00</w:t>
      </w:r>
    </w:p>
    <w:p>
      <w:r>
        <w:t>SSNI-484  每当203号室巨乳护士奥田咲的电话响起不要再深夜的院子里发出声音:</w:t>
        <w:br/>
        <w:t>magnet:?xt=urn:btih:89C2BC7F97C64E33FCE57128362AF6D17D76AEA7</w:t>
      </w:r>
    </w:p>
    <w:p>
      <w:r>
        <w:t>FSET-668  对圆润美尻超短裙女OL发情的我只想用胯部狠狠抽插撞击那饱满的臀瓣:</w:t>
        <w:br/>
        <w:t>magnet:?xt=urn:btih:CE0A91C68772ABD8133054EFC6351468224F79E5</w:t>
      </w:r>
    </w:p>
    <w:p>
      <w:r>
        <w:t>SDNT-010  为了满足绿帽奴丈夫的愿望人妻桜树玲奈当着丈夫面参与7P群交内射AV拍摄:</w:t>
        <w:br/>
        <w:t>magnet:?xt=urn:btih:2F65C04E9C79AA956EABAA81BF751A1B5C9CC2A8</w:t>
      </w:r>
    </w:p>
    <w:p>
      <w:r>
        <w:t>PGD-934  自慰被抓住把柄的女教师若菜奈央被调教得子宫越来越能接受学生的精液:</w:t>
        <w:br/>
        <w:t>magnet:?xt=urn:btih:6526EEDFD0F213CD2F6CCDB248D6AE6D324A074D</w:t>
      </w:r>
    </w:p>
    <w:p>
      <w:r>
        <w:t>MIFD-100  生完孩子后就没和老公做过爱的22岁年轻人妻的产后处女小穴被男优爆操:</w:t>
        <w:br/>
        <w:t>magnet:?xt=urn:btih:653FCF4E312AF9A744D30DDF6841F1759382747C</w:t>
      </w:r>
    </w:p>
    <w:p>
      <w:r>
        <w:t>300NTK-310  美少女限定H罩杯的OL体验AV男优的激烈性爱:</w:t>
        <w:br/>
        <w:t>magnet:?xt=urn:btih:C9B5C0C66AAD6A8D11DF5930B6A00F4C6D853B14</w:t>
      </w:r>
    </w:p>
    <w:p>
      <w:r>
        <w:t>259LUXU-1227  兼具美丽和可爱的牙科医生AV演出:</w:t>
        <w:br/>
        <w:t>magnet:?xt=urn:btih:06F062C984A043FBFE799B0271FA6FC555AF68D7</w:t>
      </w:r>
    </w:p>
    <w:p>
      <w:r>
        <w:t>MEYD-569  欲求不满的人妻中野七緒和使其怀孕的邻居油腻中年男之间汗水淋漓的内射不伦关系:</w:t>
        <w:br/>
        <w:t>magnet:?xt=urn:btih:FC2CD24A180D5395035B0280BE5A3B914DBC3DE6</w:t>
      </w:r>
    </w:p>
    <w:p>
      <w:r>
        <w:t>HODV-21448  最棒的爱人最浓密的内射性交:</w:t>
        <w:br/>
        <w:t>magnet:?xt=urn:btih:A2D40875274D9914C2B0ABD4D754EB3F9E22BFA8</w:t>
      </w:r>
    </w:p>
    <w:p>
      <w:r>
        <w:t>IPZ-437  在老公面前被强奸干到高潮的人妻本城小百合:</w:t>
        <w:br/>
        <w:t>magnet:?xt=urn:btih:402241F42B8AF4028ABD4B238AF0BF69FB52749E</w:t>
      </w:r>
    </w:p>
    <w:p>
      <w:r>
        <w:t>SW-450  在家人面前被大屁股嫂子诱惑当众被掏出肉棒:</w:t>
        <w:br/>
        <w:t>magnet:?xt=urn:btih:492BAD144EBE10B82B8FF835B88E16E95D8E05AF</w:t>
      </w:r>
    </w:p>
    <w:p>
      <w:r>
        <w:t>IPZ-898  新人AV女优雫出道作第一次拍片就能大量潮吹:</w:t>
        <w:br/>
        <w:t>magnet:?xt=urn:btih:A91152172D1F68C5FB807FCDA9F507832ED2D4A9</w:t>
      </w:r>
    </w:p>
    <w:p>
      <w:r>
        <w:t>IPZ-354  想被痴汉侵犯的的无奶罩内裤巨乳人妻初音实:</w:t>
        <w:br/>
        <w:t>magnet:?xt=urn:btih:A44155FC7B8AD340D33D4CFC26BFF7EBF3F315FD</w:t>
      </w:r>
    </w:p>
    <w:p>
      <w:r>
        <w:t>MIAA-227  借助民宿被他们家的高中生女儿弥生美月诱惑瞒着她父母疯狂做爱:</w:t>
        <w:br/>
        <w:t>magnet:?xt=urn:btih:EDBA39E3EB52CDF458376A91981B310205D2383B</w:t>
      </w:r>
    </w:p>
    <w:p>
      <w:r>
        <w:t>ABP-941  国家射精管理局的王牌射精管理员乙都咲乃用子宫榨取出犯人的精液:</w:t>
        <w:br/>
        <w:t>magnet:?xt=urn:btih:D22B6ACF93767A22644A22050E51E25CC69C5E55</w:t>
      </w:r>
    </w:p>
    <w:p>
      <w:r>
        <w:t>DASD-631  学了学费选择做风俗的美少女没想到第一单的客人就是当初的恩师:</w:t>
        <w:br/>
        <w:t>magnet:?xt=urn:btih:BE2DD201D16D57FD92315272EA2C74BA3A88C431</w:t>
      </w:r>
    </w:p>
    <w:p>
      <w:r>
        <w:t>CJOD-226  新人的我和两个黑丝痴女OL女上司一起出差在宾馆被疯狂骑乘位榨精内射:</w:t>
        <w:br/>
        <w:t>magnet:?xt=urn:btih:BE792C4D8E79DC4217B8FC6793C1AB8BB35CC8F0</w:t>
      </w:r>
    </w:p>
    <w:p>
      <w:r>
        <w:t>IPX-445  不管怎么射精也不肯拔出肉棒无与伦比的大姐姐希岛爱理骑乘位追击中出活塞:</w:t>
        <w:br/>
        <w:t>magnet:?xt=urn:btih:8AD2A1AF9A061B45011782EC0FD60DA2B93FE9D9</w:t>
      </w:r>
    </w:p>
    <w:p>
      <w:r>
        <w:t>IPX-438  在巨乳社长樱空桃家喝酒明明有女友的我面对她的诱惑把持不住做爱一整晚:</w:t>
        <w:br/>
        <w:t>magnet:?xt=urn:btih:9DAC6EA002C26935D65CF3EB08B159649AB0B042</w:t>
      </w:r>
    </w:p>
    <w:p>
      <w:r>
        <w:t>HBAD-336  变态哥哥经常当着弟弟面干漂亮嫂子佐佐木明希终于把她变了人尽可夫的婊子:</w:t>
        <w:br/>
        <w:t>magnet:?xt=urn:btih:86B987B4199580F52B44B5A0FB8FFFEAD670AB5F</w:t>
      </w:r>
    </w:p>
    <w:p>
      <w:r>
        <w:t>MIAA-223  修学旅行班里的巨乳同学根尾朱里钻进我的被窝在同学们旁边被我内射:</w:t>
        <w:br/>
        <w:t>magnet:?xt=urn:btih:B5896B18FA931D6AD0D84EDBA4751421CE8674CB</w:t>
      </w:r>
    </w:p>
    <w:p>
      <w:r>
        <w:t>MIAA-224  女友的巨乳妹妹晚上来我家避雨看着她被雨水弄湿浮现出来的奶子我忍不住强上了她:</w:t>
        <w:br/>
        <w:t>magnet:?xt=urn:btih:7EEA36CB873C060E1EB51779F1F2D51E1FF14BD6</w:t>
      </w:r>
    </w:p>
    <w:p>
      <w:r>
        <w:t>MIAA-225  向暗恋老师告白被拒绝的可爱学生妹永濑唯和猥琐清洁工老头练习做爱被爆操内射:</w:t>
        <w:br/>
        <w:t>magnet:?xt=urn:btih:A965916CC2098F26640F465FECA06B124F49C7B6</w:t>
      </w:r>
    </w:p>
    <w:p>
      <w:r>
        <w:t>IPX-439  巨乳OL桃乃木香奈和最讨厌的上司同住一屋被强行插入一边接男友电话一边被干到高潮:</w:t>
        <w:br/>
        <w:t>magnet:?xt=urn:btih:C2860F33CA6E3FCC75048E805A0C91014FDADAEF</w:t>
      </w:r>
    </w:p>
    <w:p>
      <w:r>
        <w:t>NTR-059  看着担任球队顾问的巨乳老婆笹仓杏被学生们玩弄作为丈夫的我无能为力只能在一旁打飞机:</w:t>
        <w:br/>
        <w:t>magnet:?xt=urn:btih:ED2D2B7FB1ED6E49ADF99ED4D685117114922758</w:t>
      </w:r>
    </w:p>
    <w:p>
      <w:r>
        <w:t>MIAE-157  美女姐姐香椎梨亚故意张开双腿用透出内裤的阴毛诱惑我把我变成了她专属的射精工具:</w:t>
        <w:br/>
        <w:t>magnet:?xt=urn:btih:FF65F9E429F86F6907045FC49F4855C726C732D7</w:t>
      </w:r>
    </w:p>
    <w:p>
      <w:r>
        <w:t>MEYD-572  老公出去抽烟的五分钟内猥琐公公总能抓住机会内射巨乳媳妇今井夏帆每天十发让其怀孕:</w:t>
        <w:br/>
        <w:t>magnet:?xt=urn:btih:17675AD3E7D54D5B9DAC82CC748A3624A42DA757</w:t>
      </w:r>
    </w:p>
    <w:p>
      <w:r>
        <w:t>ABP-954  天然成分由来齐藤亚美里超可爱的性爱毕业式:</w:t>
        <w:br/>
        <w:t>magnet:?xt=urn:btih:EBB31F42B3F396C9151487FDAA5C3A5C1EFC54D9</w:t>
      </w:r>
    </w:p>
    <w:p>
      <w:r>
        <w:t>IPZ-472  只想做爱的欲望痴女天海翼过激性交连续射精:</w:t>
        <w:br/>
        <w:t>magnet:?xt=urn:btih:46AE640FB13A555CCE402442B7D2A2A133A710EF</w:t>
      </w:r>
    </w:p>
    <w:p>
      <w:r>
        <w:t>TrenchCoatX - Kenna James 受虐狂老婆出轨的理由居然是我平时和她的性爱不够粗鲁暴力:</w:t>
        <w:br/>
        <w:t>magnet:?xt=urn:btih:1D20F38854B3BF297719259DC025CAEF4DCD0D1C</w:t>
      </w:r>
    </w:p>
    <w:p>
      <w:r>
        <w:t>IPX-440  寝取NTR暴风雨后的激情内射人妻天海翼:</w:t>
        <w:br/>
        <w:t>magnet:?xt=urn:btih:F01585D53772F85455E70A942519BFB855C40638</w:t>
      </w:r>
    </w:p>
    <w:p>
      <w:r>
        <w:t>SDNM-230  真实人妻拍摄AV和绝伦男优不断高潮性交:</w:t>
        <w:br/>
        <w:t>magnet:?xt=urn:btih:4095E8F1304A7A7052141B30D6E2A8E6B1256B1A</w:t>
      </w:r>
    </w:p>
    <w:p>
      <w:r>
        <w:t>MIMK-051  经典漫改时间停止俱乐部被臭老头强奸内射的美女教师希崎杰西卡:</w:t>
        <w:br/>
        <w:t>magnet:?xt=urn:btih:E6CC09CA211A8625066AB894E30B69197E0C4138</w:t>
      </w:r>
    </w:p>
    <w:p>
      <w:r>
        <w:t>HUNTA-710  父母再婚后的宅男把姐姐和妹妹变成了自己的性奴隶天天做爱内射:</w:t>
        <w:br/>
        <w:t>magnet:?xt=urn:btih:6C4B44459036C0925220D6E148CC927D6C51A430</w:t>
      </w:r>
    </w:p>
    <w:p>
      <w:r>
        <w:t>SSNI-106  桥本有菜粉丝感谢祭AV偶像和24名筛选的素人男粉丝将擦出怎样的火花:</w:t>
        <w:br/>
        <w:t>magnet:?xt=urn:btih:00E7C8E1C0235340D6A79EF57FCEBB12ABC91B3F</w:t>
      </w:r>
    </w:p>
    <w:p>
      <w:r>
        <w:t>JUY-328  欲求不满的人妻佐佐木明希用身体诱惑各种男人直接穿着衣服就做爱:</w:t>
        <w:br/>
        <w:t>magnet:?xt=urn:btih:D01E8D156661B533557520CBA8F30C7F02E3357B</w:t>
      </w:r>
    </w:p>
    <w:p>
      <w:r>
        <w:t>HNDS-067  醒来后我喜欢的前辈河南实里和喜欢我的前辈椎名空一起在玩弄我的肉棒:</w:t>
        <w:br/>
        <w:t>magnet:?xt=urn:btih:BBC26E6CFE4B22A57DD710364FD5E91BE7F91912</w:t>
      </w:r>
    </w:p>
    <w:p>
      <w:r>
        <w:t>NATR-622  阳痿的老公看到美女老婆飞鸟铃被别的男人干反而变硬了鼓励他们继续做:</w:t>
        <w:br/>
        <w:t>magnet:?xt=urn:btih:47E60627778D3C3974F81BA87108CC6D6AE64EC9</w:t>
      </w:r>
    </w:p>
    <w:p>
      <w:r>
        <w:t>VRTM-459  偷偷自慰的我被巨乳后妈凛音桃花看到从此决定要好好照顾我的大肉棒:</w:t>
        <w:br/>
        <w:t>magnet:?xt=urn:btih:71AF6364EA47645C46E2635074BB21A91464041D</w:t>
      </w:r>
    </w:p>
    <w:p>
      <w:r>
        <w:t>CLUB-583  在家外放看AV被隔壁的人妻投诉太吵直接给她按住抽插臣服在我的巨根之下:</w:t>
        <w:br/>
        <w:t>magnet:?xt=urn:btih:4B16B894352B1EA9848717FEAF559FE3F4EB2BDB</w:t>
      </w:r>
    </w:p>
    <w:p>
      <w:r>
        <w:t>XVSR-503  欲求不满的人妻出道作就是不一样第一次拍摄就要求男优在射了后追加插入:</w:t>
        <w:br/>
        <w:t>magnet:?xt=urn:btih:255FA243AA60558B9130E0FA76E05E0B52BA4784</w:t>
      </w:r>
    </w:p>
    <w:p>
      <w:r>
        <w:t>HUNTA-711  在喝醉的学长面前忍不住想上他的可爱女友说好只是蹭蹭可谁又能忍得住呢:</w:t>
        <w:br/>
        <w:t>magnet:?xt=urn:btih:81A7D789560143EEE2962142FDBA04898CFFCCD9</w:t>
      </w:r>
    </w:p>
    <w:p>
      <w:r>
        <w:t>MVSD-416  来弟弟家玩的猥琐大伯看到可爱侄女永濑唯在自慰只好肩负起性教育的责任用几天时间让侄女对内射上瘾:</w:t>
        <w:br/>
        <w:t>magnet:?xt=urn:btih:B92415BD9961FA80D92845D2688062C4A468155C</w:t>
      </w:r>
    </w:p>
    <w:p>
      <w:r>
        <w:t>SSNI-665  可爱女友乃木萤为了受伤的我踏入禁区赚钱最后我只能看着她在直播间被各种男人爆操然后独自手淫:</w:t>
        <w:br/>
        <w:t>magnet:?xt=urn:btih:C57475E7E1210D1BEA3FED997DB7D93319234730</w:t>
      </w:r>
    </w:p>
    <w:p>
      <w:r>
        <w:t>YMDD-177  嫁给日本旅馆老板的欧美女优Melody Marks被丈夫强迫为客人做风俗服务通过内射赚钱养家:</w:t>
        <w:br/>
        <w:t>magnet:?xt=urn:btih:CE48430874130E7EBAB14F0952E03D05E6294BB7</w:t>
      </w:r>
    </w:p>
    <w:p>
      <w:r>
        <w:t>SSNI-672  超可爱的女孩花宫亚梦拍摄AV出道作自曝是因为偶像桥本有菜的原因才下海:</w:t>
        <w:br/>
        <w:t>magnet:?xt=urn:btih:0C70A5EDD2015C86F253B43CE87D9D5EE543165F</w:t>
      </w:r>
    </w:p>
    <w:p>
      <w:r>
        <w:t>JUL-117  被上司侵犯的妻子樱树玲奈在倒计时结束后就被不留情面的内射进去:</w:t>
        <w:br/>
        <w:t>magnet:?xt=urn:btih:B623CE8B5BD4C97AB06D5DCEE616D53E757C0F5D</w:t>
      </w:r>
    </w:p>
    <w:p>
      <w:r>
        <w:t>ABP-374  和AV女优藤井有彩两天一夜的温泉旅行:</w:t>
        <w:br/>
        <w:t>magnet:?xt=urn:btih:A823423841E1C915FED2C3CA9EB97D6640F6D0EB</w:t>
      </w:r>
    </w:p>
    <w:p>
      <w:r>
        <w:t>Tushy - Lena Anderson 在网上进行色情直播的女孩被姐夫发现当场邀请他来干自己的屁眼:</w:t>
        <w:br/>
        <w:t>magnet:?xt=urn:btih:377438D50C10CF9E0AE575317714AE3009F43CA6</w:t>
      </w:r>
    </w:p>
    <w:p>
      <w:r>
        <w:t>STARS-074  突然就高潮发情的理科知性女医师市川雅美直接强行用大屁股骑上我的肉棒:</w:t>
        <w:br/>
        <w:t>magnet:?xt=urn:btih:5D50D611A58928AEABE8ACAEF4E07E2A2978D7B8</w:t>
      </w:r>
    </w:p>
    <w:p>
      <w:r>
        <w:t>SSNI-662  作为元祖萝莉巨乳华丽出道3年的羽咲美晴到底成长了多少用不停歇的疯狂做爱来检验吧:</w:t>
        <w:br/>
        <w:t>magnet:?xt=urn:btih:98D56C2AE431E55A81CC00D2DAA1DFF16ED41A9F</w:t>
      </w:r>
    </w:p>
    <w:p>
      <w:r>
        <w:t>JUY-888  被老公冷落欲求不满的人妻护士从病人大叔那里找到了慰藉紧贴做爱:</w:t>
        <w:br/>
        <w:t>magnet:?xt=urn:btih:50AA3FC54EC226AC374CF297DA2344C3347E1E2E</w:t>
      </w:r>
    </w:p>
    <w:p>
      <w:r>
        <w:t>JUY-320  因为丈夫的高利贷变成洗浴小姐的人妻友田真希沉迷于处男青年的光顾:</w:t>
        <w:br/>
        <w:t>magnet:?xt=urn:btih:56A60EC31463C1AAC34BFF5BF50E39909575DDF5</w:t>
      </w:r>
    </w:p>
    <w:p>
      <w:r>
        <w:t>MySistersHotFriend - Kenna James 我妹妹的性感啦啦队闺蜜找我辅导功课却出其不意的脱了我的裤子:</w:t>
        <w:br/>
        <w:t>magnet:?xt=urn:btih:2F83755B6D05DB072E43859D21861D0442E994CC</w:t>
      </w:r>
    </w:p>
    <w:p>
      <w:r>
        <w:t>NDRA-067  被我发现出轨的妻子深田咏美向我坦白如何被隔壁猥琐老头侵犯内射一步一步成为他的肉便器情妇:</w:t>
        <w:br/>
        <w:t>magnet:?xt=urn:btih:802BDCFD1060BC67E72EB295CDF1AF20B38A4A3A</w:t>
      </w:r>
    </w:p>
    <w:p>
      <w:r>
        <w:t>Blacked - Lena Anderson And Bree Daniels 最好的闺蜜分享她瞒着男朋友偷偷找的黑人炮友给我体验一下什么是真正的高潮:</w:t>
        <w:br/>
        <w:t>magnet:?xt=urn:btih:1DD178792638AD2EF3F098D7BC6BBFE21D9D23A6</w:t>
      </w:r>
    </w:p>
    <w:p>
      <w:r>
        <w:t>ABP-905  传说的超高级沙龙究极的M性感秘密俱乐部最终章用超抖S女王园田美樱:</w:t>
        <w:br/>
        <w:t>magnet:?xt=urn:btih:C218034510771625068631B6BAD71E92F6134710</w:t>
      </w:r>
    </w:p>
    <w:p>
      <w:r>
        <w:t>PPPD-814  隐藏痴女属性巨乳文学系女子有栖伊织榨干精液笑着问我能否内射:</w:t>
        <w:br/>
        <w:t>magnet:?xt=urn:btih:E1A613D056F46296B372B84E24B416A9CEB61F14</w:t>
      </w:r>
    </w:p>
    <w:p>
      <w:r>
        <w:t>JUL-095  和早泄的老公做爱之后的巨乳人妻小梅惠奈被性欲旺盛的刚刚连续中出:</w:t>
        <w:br/>
        <w:t>magnet:?xt=urn:btih:B63D66230FB67250C70186B267A2A4798A19EBA3</w:t>
      </w:r>
    </w:p>
    <w:p>
      <w:r>
        <w:t>JUL-113  公司聚会大家都喝醉后只剩下我和憧憬很久的人妻前辈OL大岛优香独处:</w:t>
        <w:br/>
        <w:t>magnet:?xt=urn:btih:4F3855F40795027AAA6EA1D75912128FCA4F9C78</w:t>
      </w:r>
    </w:p>
    <w:p>
      <w:r>
        <w:t>STARS-180  职业电竞战队的女辅助唯井真寻除了要指挥比赛还要指挥队员们的肉棒:</w:t>
        <w:br/>
        <w:t>magnet:?xt=urn:btih:25EDAB9D8F833B3AA58E8EC5C45B84DCAF1A6F8D</w:t>
      </w:r>
    </w:p>
    <w:p>
      <w:r>
        <w:t>JUL-096  让美女老婆北条麻妃去照顾一下刚刚丧妻的朋友没想到被他雄性大发射满子宫:</w:t>
        <w:br/>
        <w:t>magnet:?xt=urn:btih:154A3578BBBABE6361F99B2F5AB852F2781D9447</w:t>
      </w:r>
    </w:p>
    <w:p>
      <w:r>
        <w:t>CAWD-051  用力抽插现役女大学生主播加藤伊织在她天籁般的呻吟中把精液送入子宫深处:</w:t>
        <w:br/>
        <w:t>magnet:?xt=urn:btih:6FC60D63C658DC37F5618F9DD794AC72D6A6F851</w:t>
      </w:r>
    </w:p>
    <w:p>
      <w:r>
        <w:t>Blcked - Jia Lissa  父母眼中的乖乖女却总是趁着他们不注意偷偷观看黑人色情片来自慰:</w:t>
        <w:br/>
        <w:t>magnet:?xt=urn:btih:41F9668F048283CA0CA361C08FC7449CB2489934</w:t>
      </w:r>
    </w:p>
    <w:p>
      <w:r>
        <w:t>CAWD-049  性欲旺盛的19岁美少女花音丽人生初次内射解禁被无套肉棒插入射出大量浓稠精液:</w:t>
        <w:br/>
        <w:t>magnet:?xt=urn:btih:BD5D599F1AA53C5D2DDC0FF9D1040B40A93FC702</w:t>
      </w:r>
    </w:p>
    <w:p>
      <w:r>
        <w:t>AVSA-119   女王西田卡莉娜的严厉调教蹂躏肉棒只有通过考验才有资格在女王的小穴内留下精液:</w:t>
        <w:br/>
        <w:t>magnet:?xt=urn:btih:9FF949D08136531B6294B5AA3B469444AE0471EB</w:t>
      </w:r>
    </w:p>
    <w:p>
      <w:r>
        <w:t>JUL-131  从两个月开始我被隔壁搬来的人妻当作育儿练习台每天模拟吮吸她的母乳:</w:t>
        <w:br/>
        <w:t>magnet:?xt=urn:btih:40BE582275496E289A76DD56A1609AC08BFC4E10</w:t>
      </w:r>
    </w:p>
    <w:p>
      <w:r>
        <w:t>NGOD-035  我的漂亮妻子佐佐木明希被社长巨根老爸睡了看了她阴道内缓缓流出的精液我无能为力:</w:t>
        <w:br/>
        <w:t>magnet:?xt=urn:btih:0B6C2F6B50F27CC7EFD5B8D6BD363218C8224366</w:t>
      </w:r>
    </w:p>
    <w:p>
      <w:r>
        <w:t>JUL-093  原本性冷淡的妻子每天都被串刺内射轮奸性交变成了变成热爱肉棒的人:</w:t>
        <w:br/>
        <w:t>magnet:?xt=urn:btih:E7A07FDE2932A60E105EA11CF48F71CD55F96570</w:t>
      </w:r>
    </w:p>
    <w:p>
      <w:r>
        <w:t>STARS-197  暗恋的女同事七海缇娜要结婚了不能接受的我用催眠术把她变成了只想要我肉棒的性奴:</w:t>
        <w:br/>
        <w:t>magnet:?xt=urn:btih:4BD6255E65FAFC99212CD82CF78C79BD3D09DF7E</w:t>
      </w:r>
    </w:p>
    <w:p>
      <w:r>
        <w:t>JUL-089  对面房间欲求不满的H罩杯美女人妻是高中时期暗恋我的学妹逢见梨花:</w:t>
        <w:br/>
        <w:t>magnet:?xt=urn:btih:0F258E36C8E936CCC38C4961667B1B54AC164573</w:t>
      </w:r>
    </w:p>
    <w:p>
      <w:r>
        <w:t>Vixen - Hannah Hays  撞坏了爸爸宝马车的美少女为了维修费只好向叔叔出卖肉体:</w:t>
        <w:br/>
        <w:t>magnet:?xt=urn:btih:AABB03F40A1F5DE8F66D965E7B7FB510322C61E4</w:t>
      </w:r>
    </w:p>
    <w:p>
      <w:r>
        <w:t>HND-727  为了画色情漫画拜托巨乳姐姐凛音桃花让我和小伙伴们实践一番只有才小穴内射过精才知道其中的真谛:</w:t>
        <w:br/>
        <w:t>magnet:?xt=urn:btih:C187016415329DEE28B68C77D36FAABE11FAAEAF</w:t>
      </w:r>
    </w:p>
    <w:p>
      <w:r>
        <w:t>STARS-195  雪山遇难NTR朋友超可爱的女友小仓由菜以为死定了就和我出轨做爱内射之后救援人员才赶来:</w:t>
        <w:br/>
        <w:t>magnet:?xt=urn:btih:ACE28FE9A59F43D10B927D8E0F1C989033F752F9</w:t>
      </w:r>
    </w:p>
    <w:p>
      <w:r>
        <w:t>CAWD-044  女朋友去社员旅行三天我和巨乳前女友伊藤舞雪死灰复燃疯狂内射做爱:</w:t>
        <w:br/>
        <w:t>magnet:?xt=urn:btih:335E3AAA79DBD62D7D5F45B5FF900FDFB3307AB5</w:t>
      </w:r>
    </w:p>
    <w:p>
      <w:r>
        <w:t>WANZ-930  看到女友的背朝着我的大屁股忍不住直接脱了裤子插进去没想到插入后才知道居然是她的巨乳姐姐Julia可是肉棒已经停不下来了:</w:t>
        <w:br/>
        <w:t>magnet:?xt=urn:btih:2134AB8916BEF8EB1B3D59CAD8F5EBAD3F5F0423</w:t>
      </w:r>
    </w:p>
    <w:p>
      <w:r>
        <w:t>HND-776  时隔一年再次遇到暗恋的青梅竹马神宫寺奈绪可聊天时她一直和我描述和现在的男友疯狂做爱内射的过程:</w:t>
        <w:br/>
        <w:t>magnet:?xt=urn:btih:DEDB51A000F5A596D7D51F1257E872ABAF8D559F</w:t>
      </w:r>
    </w:p>
    <w:p>
      <w:r>
        <w:t>JUL-125  因为我的关系老妈一色桃子被棒球部的成员们轮奸成母猪永不结束的内射轮奸之日:</w:t>
        <w:br/>
        <w:t>magnet:?xt=urn:btih:FA90880756E08BE664BBEFD931F6F4D52CB952E6</w:t>
      </w:r>
    </w:p>
    <w:p>
      <w:r>
        <w:t>CAWD-043  超可爱的女高中生樱萌子被以前就超级讨厌的叔叔内射侵犯2天全记录:</w:t>
        <w:br/>
        <w:t>magnet:?xt=urn:btih:EFD915C56B114D6C30DDB97DED973F130F846871</w:t>
      </w:r>
    </w:p>
    <w:p>
      <w:r>
        <w:t>SSNI-700  神乳RION不穿奶罩若隐若现的J罩杯诱惑:</w:t>
        <w:br/>
        <w:t>magnet:?xt=urn:btih:81E8DB2172256AD2964386EBA3845278BBC005C7</w:t>
      </w:r>
    </w:p>
    <w:p>
      <w:r>
        <w:t>JUL-090  现役内衣模特人妻吉冈伊识AV出道:</w:t>
        <w:br/>
        <w:t>magnet:?xt=urn:btih:4F1A1952BB92FE6F94FAF89ADEE24912D0150F45</w:t>
      </w:r>
    </w:p>
    <w:p>
      <w:r>
        <w:t>APNS-099  强制中出巨乳姐妹变成我们的性奴隶:</w:t>
        <w:br/>
        <w:t>magnet:?xt=urn:btih:6DD3568A96318E8E6D89531B78CF3BAD17E5988B</w:t>
      </w:r>
    </w:p>
    <w:p>
      <w:r>
        <w:t>MKMP-246  被愤怒的铁粉们轮奸的宅男偶像佐仓绊:</w:t>
        <w:br/>
        <w:t>magnet:?xt=urn:btih:4F018C5C1BD07EC85DBD328ABE74E7011C54672F</w:t>
      </w:r>
    </w:p>
    <w:p>
      <w:r>
        <w:t>BF-600  变态主人和神级巨乳油性女仆的中出旅行:</w:t>
        <w:br/>
        <w:t>magnet:?xt=urn:btih:71E566822F2B36F64AF72910C7C93CEBC3472D78</w:t>
      </w:r>
    </w:p>
    <w:p>
      <w:r>
        <w:t>JUL-105  超美巨臀人妻地方女主播七绪夕希AV出道:</w:t>
        <w:br/>
        <w:t>magnet:?xt=urn:btih:58F10C1D0C642C408D0FE516BDE17B39C3169167</w:t>
      </w:r>
    </w:p>
    <w:p>
      <w:r>
        <w:t>HND-775  超M女子用大肉棒高潮直接插入内射AV出道:</w:t>
        <w:br/>
        <w:t>magnet:?xt=urn:btih:7C4EDAE1F54989EED248D60615F866B57E5E3809</w:t>
      </w:r>
    </w:p>
    <w:p>
      <w:r>
        <w:t>YSN-501  被性欲旺盛的后爸不断侵犯是三田杏的日常:</w:t>
        <w:br/>
        <w:t>magnet:?xt=urn:btih:0749B8B1F90945FBBFE64724058ED09D644FF6EA</w:t>
      </w:r>
    </w:p>
    <w:p>
      <w:r>
        <w:t>MIFD-102  绝顶交响乐停不下来无底性欲的钢琴家AV出道:</w:t>
        <w:br/>
        <w:t>magnet:?xt=urn:btih:AE653FA1CFD3C0E1F0BF87AC778E64F850543B2F</w:t>
      </w:r>
    </w:p>
    <w:p>
      <w:r>
        <w:t>URE-055  经典漫改NTR名作夜里绽放的向日葵神宫寺奈绪:</w:t>
        <w:br/>
        <w:t>magnet:?xt=urn:btih:324FA6FA5CB3F7967AF34A0F87A5CDB949F54BD4</w:t>
      </w:r>
    </w:p>
    <w:p>
      <w:r>
        <w:t>ATID-400  积极备孕的人妻二宫光和最讨厌的公公同住一屋被多次无套插入播种:</w:t>
        <w:br/>
        <w:t>magnet:?xt=urn:btih:FF188031A217373B7900EA76188451A785173A5F</w:t>
      </w:r>
    </w:p>
    <w:p>
      <w:r>
        <w:t>JUL-124  人妻水户香奈被丈夫的哥哥亲藩侯才懂得女人的快乐明白什么是高潮:</w:t>
        <w:br/>
        <w:t>magnet:?xt=urn:btih:1FA8BF49F78F8641A0E8191D237E75DEC31DA043</w:t>
      </w:r>
    </w:p>
    <w:p>
      <w:r>
        <w:t>PRED-219  住院NTR我最爱的老婆卯水咲流被同房的病人侵犯内射精液湿透了床单:</w:t>
        <w:br/>
        <w:t>magnet:?xt=urn:btih:4B3CEDE97C7896291A89E5837E63C6F08EE61342</w:t>
      </w:r>
    </w:p>
    <w:p>
      <w:r>
        <w:t>PRED-109  原地方局女主播新井优香首次大绝顶高潮:</w:t>
        <w:br/>
        <w:t>magnet:?xt=urn:btih:8C5E88D5DA8317F95D0305114AD4CEBA006DCF53</w:t>
      </w:r>
    </w:p>
    <w:p>
      <w:r>
        <w:t>IPZ-573  在丈夫面前被侵犯干到高潮的美女人妻天海翼:</w:t>
        <w:br/>
        <w:t>magnet:?xt=urn:btih:ED90C284F5DCAE734F4DEFD49F9D2B8B93B9100D</w:t>
      </w:r>
    </w:p>
    <w:p>
      <w:r>
        <w:t>300MIUM-554  搬家公司的美女员工让我忍不住在搬家途中用大肉棒插入她的嫩穴:</w:t>
        <w:br/>
        <w:t>magnet:?xt=urn:btih:07E72648DAEB54954F2ED593E07C5CBC3DCCBD3D</w:t>
      </w:r>
    </w:p>
    <w:p>
      <w:r>
        <w:t>JUL-128  在部下加班后累得睡着的时候平日里高雅的女上司白木优子露出了真面目:</w:t>
        <w:br/>
        <w:t>magnet:?xt=urn:btih:511366A9A6F46F8F487EB4F59504F9E456AE3BAE</w:t>
      </w:r>
    </w:p>
    <w:p>
      <w:r>
        <w:t>SSNI-695  童颜巨乳F罩杯风俗娘樱羽和佳瞒着店长违反规定偷偷让你插入温柔服务:</w:t>
        <w:br/>
        <w:t>magnet:?xt=urn:btih:E91983FB57ED4DA0A26D7E60A66D0EFB8AFDFA31</w:t>
      </w:r>
    </w:p>
    <w:p>
      <w:r>
        <w:t>259LUXU-1217  与美丽容貌形成鲜明对比的巨乳巨臀下流人妻在我的冲刺下喘不过气:</w:t>
        <w:br/>
        <w:t>magnet:?xt=urn:btih:D13973C751BD10C14DF494A3814F47F48CC5165B</w:t>
      </w:r>
    </w:p>
    <w:p>
      <w:r>
        <w:t>ATID-397  办公室极品美臀OL筱田优湿润的黑丝连裤袜沦落为部长的社内丝袜宠物:</w:t>
        <w:br/>
        <w:t>magnet:?xt=urn:btih:1E7E56D7F2C7B1F9A3E1ECEED74B3647291F045C</w:t>
      </w:r>
    </w:p>
    <w:p>
      <w:r>
        <w:t>PRED-217  抛去各种琐碎的设定只需展现自己真实的欲望渚光希和男优尽情内射性爱:</w:t>
        <w:br/>
        <w:t>magnet:?xt=urn:btih:D5D6E193D14AC4885231C298C970CE0D7E1C8D94</w:t>
      </w:r>
    </w:p>
    <w:p>
      <w:r>
        <w:t>300MIUM-561  美貌与事业兼具的美女咬住就不会放的最强口交技巧超大量绝顶潮吹:</w:t>
        <w:br/>
        <w:t>magnet:?xt=urn:btih:607A07F9CB84E6232D34717EA187721ACE405DCA</w:t>
      </w:r>
    </w:p>
    <w:p>
      <w:r>
        <w:t>ATID-399  夫妻交换因为误会了老公被隔壁的混蛋男人连续内射侵犯逐渐沉迷的人妻明里䌷:</w:t>
        <w:br/>
        <w:t>magnet:?xt=urn:btih:C37FF74870E4C8EDE274279A2E47A1FE0B0C9975</w:t>
      </w:r>
    </w:p>
    <w:p>
      <w:r>
        <w:t>SSNI-689   女友不在的一个月约好了互相禁欲却和她的闺蜜天使萌搞在一起射了不知多少发:</w:t>
        <w:br/>
        <w:t>magnet:?xt=urn:btih:42AB433D79B998CF901D36CD675CA7FC38DD277A</w:t>
      </w:r>
    </w:p>
    <w:p>
      <w:r>
        <w:t>SSNI-692  我最爱的女友坂道美琉被巨汉前辈压在身下抽插我却无能为力只能对着影片自慰:</w:t>
        <w:br/>
        <w:t>magnet:?xt=urn:btih:11C5B6EE1670A3BD944CB796CC7C95DD7D3FB0B1</w:t>
      </w:r>
    </w:p>
    <w:p>
      <w:r>
        <w:t>JUL-134  早泄的老公为了满足自己畸形的欲望让老婆目黑惠故意穿得很骚在电车上被痴汉们轮奸:</w:t>
        <w:br/>
        <w:t>magnet:?xt=urn:btih:864A7B097E92EF0C4203D8D4C8AA0511877DA30C</w:t>
      </w:r>
    </w:p>
    <w:p>
      <w:r>
        <w:t>PRED-218  明明有了未婚妻却被美女课长深田咏美轻易就诱惑出轨了往她的阴道内射进了万万不可的精液:</w:t>
        <w:br/>
        <w:t>magnet:?xt=urn:btih:E0120893C6A077BD686B6758D64A759ED706B780</w:t>
      </w:r>
    </w:p>
    <w:p>
      <w:r>
        <w:t>SHKD-347  在老公面前被侵犯内射的人妻心有花:</w:t>
        <w:br/>
        <w:t>magnet:?xt=urn:btih:3BB3FE23BB03385BBFF6BC38FAE730146D190D27</w:t>
      </w:r>
    </w:p>
    <w:p>
      <w:r>
        <w:t>SSNI-691  同房NTR喝醉酒的巨乳黑丝新人女OL羽咲美晴和超持久的上司从早到晚的不伦做爱出差之夜:</w:t>
        <w:br/>
        <w:t>magnet:?xt=urn:btih:F8174A38770DADD2E5886D2EA7792F2DA677B211</w:t>
      </w:r>
    </w:p>
    <w:p>
      <w:r>
        <w:t>PRED-220   只属于我俩的秘密台风天我在老师波多野结衣家进行了无数次的中出做爱:</w:t>
        <w:br/>
        <w:t>magnet:?xt=urn:btih:53FA028C2527FF09896F5B12C12B542F01B86922</w:t>
      </w:r>
    </w:p>
    <w:p>
      <w:r>
        <w:t>MEYD-565  参加老公公司的露营聚餐的巨乳人妻今井夏帆被禽兽社长射满子宫:</w:t>
        <w:br/>
        <w:t>magnet:?xt=urn:btih:AF6255DDC0FD0D465C33FFCFCEAF12E80BC03BF7</w:t>
      </w:r>
    </w:p>
    <w:p>
      <w:r>
        <w:t>JUL-126  肉丝淫荡女科长北条麻妃对处男新人社员的挑逗诱惑帮助童贞肉棒早日适应职场:</w:t>
        <w:br/>
        <w:t>magnet:?xt=urn:btih:F4816F7B02B44385835BC3DA4EB0E7C5DC656C7A</w:t>
      </w:r>
    </w:p>
    <w:p>
      <w:r>
        <w:t>277DCV-152  留学生美女姐姐的变态请求为了臭臭的肉棒任何过分的要求都接受:</w:t>
        <w:br/>
        <w:t>magnet:?xt=urn:btih:627397B5F798B8197FBCE33EFF40DA0ECBE375BC</w:t>
      </w:r>
    </w:p>
    <w:p>
      <w:r>
        <w:t>VIP-193  爆乳COSPLAY七变化薰樱子独家听译版:</w:t>
        <w:br/>
        <w:t>magnet:?xt=urn:btih:8C4E2CC73065548D978862D24006633BFAD295C6</w:t>
      </w:r>
    </w:p>
    <w:p>
      <w:r>
        <w:t>200GANA-2203  女孩就是花钱砸上床的一步一步用金钱突破底线最后获得插入许可:</w:t>
        <w:br/>
        <w:t>magnet:?xt=urn:btih:89FBD0885C25DFE9D35ADF81BD3332AC39DB7578</w:t>
      </w:r>
    </w:p>
    <w:p>
      <w:r>
        <w:t>345SIMM-346  男友的小肉棒不能让深田咏美满足她只能通过各种小花招来让自己更爽:</w:t>
        <w:br/>
        <w:t>magnet:?xt=urn:btih:6A408A95734A9F32C47B764BABFFDA6A77FDE620</w:t>
      </w:r>
    </w:p>
    <w:p>
      <w:r>
        <w:t>JUFE-085  老婆不在的五天我连续调教中出巨乳小姨子深田咏美使其堕落为痴女:</w:t>
        <w:br/>
        <w:t>magnet:?xt=urn:btih:F7F651B0748AB70900A55D6AFE812DBF8389B989</w:t>
      </w:r>
    </w:p>
    <w:p>
      <w:r>
        <w:t>MIDE-731  和哥哥可爱的女友初川南发展成了不可告人的关系在被窝里缓慢性爱内射:</w:t>
        <w:br/>
        <w:t>magnet:?xt=urn:btih:E85B6E03CF1C94C90AD1775CB9337BF8CC89D3D8</w:t>
      </w:r>
    </w:p>
    <w:p>
      <w:r>
        <w:t>300MAAN-510  派遣AV男优为那些欲求不满的人妻解决性欲报酬只需接受浓稠的精液即可:</w:t>
        <w:br/>
        <w:t>magnet:?xt=urn:btih:5F390E29DE073687AA3F5A3321349F6B5ABDA1C2</w:t>
      </w:r>
    </w:p>
    <w:p>
      <w:r>
        <w:t>SDNM-228  不满足现状的寂寞人妻瞒着老公出演AV体验:</w:t>
        <w:br/>
        <w:t>magnet:?xt=urn:btih:43E436CB36F2D3F40F3FF2E854ED86AF70921E21</w:t>
      </w:r>
    </w:p>
    <w:p>
      <w:r>
        <w:t>230OREC-453  在清纯女主播的小穴内无套内射公开影像:</w:t>
        <w:br/>
        <w:t>magnet:?xt=urn:btih:AF5F16E799A978F601C53441ECEEA7A3B2B8D946</w:t>
      </w:r>
    </w:p>
    <w:p>
      <w:r>
        <w:t>300NTK-294  安排AV狂热影迷美女大学生和她憧憬很久的AV男优见面看看会擦出怎样的火花:</w:t>
        <w:br/>
        <w:t>magnet:?xt=urn:btih:23104120D6BBBED1A5B798F1C55E7A36FA47E69C</w:t>
      </w:r>
    </w:p>
    <w:p>
      <w:r>
        <w:t>MIAA-209  知道青梅竹马是巨乳后当场请求和她做爱:</w:t>
        <w:br/>
        <w:t>magnet:?xt=urn:btih:24D23C4D517BB4C8B72FA7F1CBC6E734D3A6B142</w:t>
      </w:r>
    </w:p>
    <w:p>
      <w:r>
        <w:t>PGD-669  感受神雪的淫女臀给你带来视觉上的肉蛋冲击:</w:t>
        <w:br/>
        <w:t>magnet:?xt=urn:btih:25094C4E6775B5381EBBE5719169D5C4562AFFA7</w:t>
      </w:r>
    </w:p>
    <w:p>
      <w:r>
        <w:t>IPZ-658  在比赛前处理部员们性欲的社团女经理天海翼:</w:t>
        <w:br/>
        <w:t>magnet:?xt=urn:btih:827D1F8E9CF6258E60E51B9BEF30F6935ADD3DF3</w:t>
      </w:r>
    </w:p>
    <w:p>
      <w:r>
        <w:t>SDNT-016  为了满足丈夫的变态愿望巨乳人妻凛音桃花自愿被不认识的男人们轮奸内射:</w:t>
        <w:br/>
        <w:t>magnet:?xt=urn:btih:387E71F16D1047159C3A65BD1F3F6C4C7BCFB770</w:t>
      </w:r>
    </w:p>
    <w:p>
      <w:r>
        <w:t>MIAA-218  坐时光机穿越回过去见年轻的妻子梦里见到的女高中生恋人奏音花音:</w:t>
        <w:br/>
        <w:t>magnet:?xt=urn:btih:0A70E8498DA7A9A522D72579FF966395F418680B</w:t>
      </w:r>
    </w:p>
    <w:p>
      <w:r>
        <w:t>MIAD-711  黑丝紧身超短裙痴女教师莲实克蕾儿的诱惑授业:</w:t>
        <w:br/>
        <w:t>magnet:?xt=urn:btih:6B9887A54597249FAD1E3E4164D39182BC8484DA</w:t>
      </w:r>
    </w:p>
    <w:p>
      <w:r>
        <w:t>CWPBD-118  猫步毒药绫濑成美:</w:t>
        <w:br/>
        <w:t>magnet:?xt=urn:btih:9F1E76FDF63B244EDB7B3F7B4977B42A7CC4A9D3</w:t>
      </w:r>
    </w:p>
    <w:p>
      <w:r>
        <w:t>STARS-191  石原梦月SOD毕业作认识初次内射解禁:</w:t>
        <w:br/>
        <w:t>magnet:?xt=urn:btih:CA250915CC64B1DA89EFC1BB8942CF4347F7E93E</w:t>
      </w:r>
    </w:p>
    <w:p>
      <w:r>
        <w:t>XVSR-522  凉宫琴音真实自己家访问第一视角疯狂做爱:</w:t>
        <w:br/>
        <w:t>magnet:?xt=urn:btih:AAE5F56A9B971161E9E1D762731676F2D0FA74EE</w:t>
      </w:r>
    </w:p>
    <w:p>
      <w:r>
        <w:t>MIDD-829  乃乃果花淫语诱惑无码流出独家听译版:</w:t>
        <w:br/>
        <w:t>magnet:?xt=urn:btih:53721728E226C8CF3F6E874E269FFBEA7D0832E2</w:t>
      </w:r>
    </w:p>
    <w:p>
      <w:r>
        <w:t>HND-769  跟拍禁欲一个月后的长濑麻美性欲彻底爆发和持久男优停不下来的内射性爱:</w:t>
        <w:br/>
        <w:t>magnet:?xt=urn:btih:1D4D069A1D5BDD0E2166C5F92BAA9CAF1FC3ED06</w:t>
      </w:r>
    </w:p>
    <w:p>
      <w:r>
        <w:t>DASD-661  被猥琐老头下药侵犯内射堕落的偶像艺人学生妹:</w:t>
        <w:br/>
        <w:t>magnet:?xt=urn:btih:0EF852D6ABB2978F1B0F6DC53BEFEDCA29DA6FFD</w:t>
      </w:r>
    </w:p>
    <w:p>
      <w:r>
        <w:t>SSNI-758  用比基尼爱好者盯上的巨乳泳装学生妹梦乃爱华:</w:t>
        <w:br/>
        <w:t>magnet:?xt=urn:btih:89B12AC5BA291A74B56FE33AA0173720332B0763</w:t>
      </w:r>
    </w:p>
    <w:p>
      <w:r>
        <w:t>259LUXU-1249  喜欢看AV的美容师穿着高跟鞋情趣内衣被爆操:</w:t>
        <w:br/>
        <w:t>magnet:?xt=urn:btih:EEF986647039357509AB333D44F444A6801B7189</w:t>
      </w:r>
    </w:p>
    <w:p>
      <w:r>
        <w:t>SSNI-762  巨乳女优笕纯日常穿衣膨胀的乳房赤裸裸的诱惑:</w:t>
        <w:br/>
        <w:t>magnet:?xt=urn:btih:BE0FE1CD27DE8D50BFE3C49E66F5E182D63D2501</w:t>
      </w:r>
    </w:p>
    <w:p>
      <w:r>
        <w:t>SNIS-852  我的巨乳老婆奥田咲参加同学会被那些恶习的男人携手灌醉玩到崩坏:</w:t>
        <w:br/>
        <w:t>magnet:?xt=urn:btih:581DC33F6809023C7F8A0CA5C1E5C8BD2115EBEE</w:t>
      </w:r>
    </w:p>
    <w:p>
      <w:r>
        <w:t>PRED-120  禽兽家教诱骗第一次交男友的高中妹向井蓝联系做爱说为了留住男友的心却豪不顾虑地直接内射进最深处:</w:t>
        <w:br/>
        <w:t>magnet:?xt=urn:btih:828DD415AA6C129DD67ABD90C8FF14980E5F731C</w:t>
      </w:r>
    </w:p>
    <w:p>
      <w:r>
        <w:t>JUY-684  不爱运动的我迷上了晨跑因为只要跑得够快就能赶在部长回来前和她的美女老婆大岛优香干一炮:</w:t>
        <w:br/>
        <w:t>magnet:?xt=urn:btih:D6C59B1E594EF9CE54281C9A9C07A008B288BA3E</w:t>
      </w:r>
    </w:p>
    <w:p>
      <w:r>
        <w:t>JUFD-739  儿子好不容易交到的巨乳女友蒲藤惠居然是个淫娃来家里做客就想着怎么征服我的肉棒:</w:t>
        <w:br/>
        <w:t>magnet:?xt=urn:btih:EA20EA2DC77ECD55EA8F7A5D05D5871876D2AB4C</w:t>
      </w:r>
    </w:p>
    <w:p>
      <w:r>
        <w:t>JUY-667  不孕的我只能眼睁睁看着想要孩子的老婆仓多真央被别的男人一次又一次地插入内射:</w:t>
        <w:br/>
        <w:t>magnet:?xt=urn:btih:4C8A4D048D6B34FC83E1077E63D590B0C697D415</w:t>
      </w:r>
    </w:p>
    <w:p>
      <w:r>
        <w:t>SDAB-063  日法混血美少女成宫莉香SOD专属出道:</w:t>
        <w:br/>
        <w:t>magnet:?xt=urn:btih:D6D19C691F089542B4DC961EACFB9D3DC2E919B7</w:t>
      </w:r>
    </w:p>
    <w:p>
      <w:r>
        <w:t>JUL-104  未经世事的我被隔壁的美女人妻阿姨突然深处舌头狂舔地举动惊呆默默的成为她的打桩机:</w:t>
        <w:br/>
        <w:t>magnet:?xt=urn:btih:1EB8397FE8AFF80C6F9F37A5AEA6149B168760BC</w:t>
      </w:r>
    </w:p>
    <w:p>
      <w:r>
        <w:t>BBAN-248  被女同性恋囚禁的女潜入搜查官深田咏美:</w:t>
        <w:br/>
        <w:t>magnet:?xt=urn:btih:F10ED88F9DF92E28D11442115349291E6F1CA4EA</w:t>
      </w:r>
    </w:p>
    <w:p>
      <w:r>
        <w:t>BGN-054  蚊香社新人专属出道即将起飞的天使凉森玲梦:</w:t>
        <w:br/>
        <w:t>magnet:?xt=urn:btih:A48BB95B565AA7B396237FF309A6155DB8FD4C07</w:t>
      </w:r>
    </w:p>
    <w:p>
      <w:r>
        <w:t>IPZ-340   被侵犯的美女教师石原莉奈漫无天日的校园生活:</w:t>
        <w:br/>
        <w:t>magnet:?xt=urn:btih:119EE95E7706A107B4B57EE7A5C7BE219DF41890</w:t>
      </w:r>
    </w:p>
    <w:p>
      <w:r>
        <w:t>ATID-409  被问题学生霸凌侵犯内射的实习女教师姬野琴梅:</w:t>
        <w:br/>
        <w:t>magnet:?xt=urn:btih:1F727B113459FB7A7306B17FDA585732A76C09EC</w:t>
      </w:r>
    </w:p>
    <w:p>
      <w:r>
        <w:t>ATID-198  国家机密谍报女特工片桐绘里香凌辱特训的日子:</w:t>
        <w:br/>
        <w:t>magnet:?xt=urn:btih:7DF76759B55D4AA31D2BA91A4EBDB663E721BD30</w:t>
      </w:r>
    </w:p>
    <w:p>
      <w:r>
        <w:t>MIAE-032  不穿内裤地淫荡女护士谷原希美的诱惑看护:</w:t>
        <w:br/>
        <w:t>magnet:?xt=urn:btih:5F1E75A58C7DE0CE125CC679DF2F91CB74CBD059</w:t>
      </w:r>
    </w:p>
    <w:p>
      <w:r>
        <w:t>ATID-337  被逐个击破全部被调教内射堕落的搜查官姐妹花:</w:t>
        <w:br/>
        <w:t>magnet:?xt=urn:btih:B45689334DE87B96E6F3A69F706E2A2A8B535C6E</w:t>
      </w:r>
    </w:p>
    <w:p>
      <w:r>
        <w:t>REAL-713  从里辣到外的刺青美女黑咲滴达到顶峰的性爱:</w:t>
        <w:br/>
        <w:t>magnet:?xt=urn:btih:3CAEFA648054F0D24D4DB5F5031C7FD5F4C6C883</w:t>
      </w:r>
    </w:p>
    <w:p>
      <w:r>
        <w:t>SNIS-525  下课后被全班男生胁迫轮奸的语文老师菜菜叶:</w:t>
        <w:br/>
        <w:t>magnet:?xt=urn:btih:E67F5C4A437EBB5E07DA78DB2F13073677C001FD</w:t>
      </w:r>
    </w:p>
    <w:p>
      <w:r>
        <w:t>MEYD-561  跟表面冷淡内心淫荡的傲娇嫂子的同居性生活:</w:t>
        <w:br/>
        <w:t>magnet:?xt=urn:btih:6107B429730E7AB27BB15CDDD7EF15321AE452C1</w:t>
      </w:r>
    </w:p>
    <w:p>
      <w:r>
        <w:t>JUFD-918  把离家出走的香坂紗梨变成我的专用爆乳奴隶:</w:t>
        <w:br/>
        <w:t>magnet:?xt=urn:btih:D9366FCBF75D3F3FC1A80D29D5555C09A49DE18E</w:t>
      </w:r>
    </w:p>
    <w:p>
      <w:r>
        <w:t>MIMK-027  经典漫改猥神操纵企图采摘高岭之花神咲诗织:</w:t>
        <w:br/>
        <w:t>magnet:?xt=urn:btih:1C36733C608EA1B0E90BA1CBDB712FBCD9967421</w:t>
      </w:r>
    </w:p>
    <w:p>
      <w:r>
        <w:t>SDSS-003  肩负着片商希望的FALENO专属新人美乃雀AV出道F:</w:t>
        <w:br/>
        <w:t>magnet:?xt=urn:btih:EAC5689D42C28A41FE6879A5D76D6811BCB495E5</w:t>
      </w:r>
    </w:p>
    <w:p>
      <w:r>
        <w:t>GVG-919  让巨乳老婆八乃翼去照顾老爸没想到她每天都是带着满满的精液回家:</w:t>
        <w:br/>
        <w:t>magnet:?xt=urn:btih:27B3F0E4360290DC3951CC2590E7657F1EF0636F</w:t>
      </w:r>
    </w:p>
    <w:p>
      <w:r>
        <w:t>BF-593  曾经是我前女友的嫂子望月憧趁着哥哥不在跑来和我一起住同居内射性生活:</w:t>
        <w:br/>
        <w:t>magnet:?xt=urn:btih:C0C8C9C7AD1CE921C92FED04ED88F1F22DD15FB4</w:t>
      </w:r>
    </w:p>
    <w:p>
      <w:r>
        <w:t>DVAJ-427  明知我在偷窥她做爱却不为所动的嫂子川上奈奈美让我插入还残留哥哥精液的小穴里再内射一发:</w:t>
        <w:br/>
        <w:t>magnet:?xt=urn:btih:F6169B2E7B581F998F3D0F7D07519D930ED07C1A</w:t>
      </w:r>
    </w:p>
    <w:p>
      <w:r>
        <w:t>HOMA-074  隔壁欲求不满的巨尻人妻樱树玲奈看到我的情趣玩具后提出来我家参观勾引我内射:</w:t>
        <w:br/>
        <w:t>magnet:?xt=urn:btih:B2D150B3522567879A967B645ACD0D53E9C38B1C</w:t>
      </w:r>
    </w:p>
    <w:p>
      <w:r>
        <w:t>RBD-933  对来面视的女大学生的凌辱调教就算有很爱的男朋友也不得不在肉棒抽出下呻吟:</w:t>
        <w:br/>
        <w:t>magnet:?xt=urn:btih:282FB46DB011D56DF538AE4BAEB62EA6ADDE3029</w:t>
      </w:r>
    </w:p>
    <w:p>
      <w:r>
        <w:t>DASD-613  时间停止侵犯姐妹花狠狠地抽插内射然后恢复时间所有的快感在一瞬间爆发:</w:t>
        <w:br/>
        <w:t>magnet:?xt=urn:btih:8C0B28A4DF7592574C3147867B74E9B896E91BE4</w:t>
      </w:r>
    </w:p>
    <w:p>
      <w:r>
        <w:t>HEYZO-1242  美痴女黑丝老师碧志乃的诱惑内射授业:</w:t>
        <w:br/>
        <w:t>magnet:?xt=urn:btih:7862CC706099D17215D51C77433CC974C4791862</w:t>
      </w:r>
    </w:p>
    <w:p>
      <w:r>
        <w:t>PRED-090  刚毕业的前地方电视台女主播新井优香AV出道:</w:t>
        <w:br/>
        <w:t>magnet:?xt=urn:btih:1B1590FDC10FEEF8B869CE06D32739709D8EE654</w:t>
      </w:r>
    </w:p>
    <w:p>
      <w:r>
        <w:t>326SPOR-017  无许可内射了非常喜欢运动的可爱网球女孩:</w:t>
        <w:br/>
        <w:t>magnet:?xt=urn:btih:2D3CF5876DB4E59316F0A5AFB02E5B3BE51958D4</w:t>
      </w:r>
    </w:p>
    <w:p>
      <w:r>
        <w:t>MIDE-740  三咲美忧主动骑乘位说着淫语让男优再射一次:</w:t>
        <w:br/>
        <w:t>magnet:?xt=urn:btih:2585C1E4570C573FFC6C67607F4B6CE65895A8A4</w:t>
      </w:r>
    </w:p>
    <w:p>
      <w:r>
        <w:t>XVSR-530  汗液爱野唾液交缠高潮混杂大槻响的浓厚性交:</w:t>
        <w:br/>
        <w:t>magnet:?xt=urn:btih:C6D352489697EDA444E49803BFF6417A6DC8A585</w:t>
      </w:r>
    </w:p>
    <w:p>
      <w:r>
        <w:t>DOCP-210  巨乳姐妹花一起出动安抚大叔饱经风霜的肉棒:</w:t>
        <w:br/>
        <w:t>magnet:?xt=urn:btih:C328CE2817319EC60EE90BE8E542B18ECC7271F5</w:t>
      </w:r>
    </w:p>
    <w:p>
      <w:r>
        <w:t>WANZ-332  痴汉受孕电车被轮奸内射的图书管理员麻仓优:</w:t>
        <w:br/>
        <w:t>magnet:?xt=urn:btih:6B4260102C1965DA0345FA3FA2DE7E9216C6B8BB</w:t>
      </w:r>
    </w:p>
    <w:p>
      <w:r>
        <w:t>CAWD-067  拥有雪白肌肤的皆川优菜出道第二座快感觉醒:</w:t>
        <w:br/>
        <w:t>magnet:?xt=urn:btih:E43E8D36786B4C1C0B95E65050943203D7CB3554</w:t>
      </w:r>
    </w:p>
    <w:p>
      <w:r>
        <w:t>XVSR-525  只是为了追求快感而中出做爱摄影的仓多真央:</w:t>
        <w:br/>
        <w:t>magnet:?xt=urn:btih:3FB708F8F886DC6FAD8C79C5443A7081A3B548EF</w:t>
      </w:r>
    </w:p>
    <w:p>
      <w:r>
        <w:t>300NTK-316  最爱被无套肉棒内射的G罩杯不良美少女登场:</w:t>
        <w:br/>
        <w:t>magnet:?xt=urn:btih:09A52D55C0B73144E7A93951F7C2B66ED2D5D86B</w:t>
      </w:r>
    </w:p>
    <w:p>
      <w:r>
        <w:t>PRED-097  原电视台广播员新井优香浓密奉侍演出四本番:</w:t>
        <w:br/>
        <w:t>magnet:?xt=urn:btih:BE5A8D04BC91986DE093846CA9C1206DA1C34969</w:t>
      </w:r>
    </w:p>
    <w:p>
      <w:r>
        <w:t>DASD-564  打电话时听到的奇怪喘息声我的女朋友根尾朱里被邻居臭老头内射了:</w:t>
        <w:br/>
        <w:t>magnet:?xt=urn:btih:8775979BE34AA630B057909F6A743D9CA41552D8</w:t>
      </w:r>
    </w:p>
    <w:p>
      <w:r>
        <w:t>JUY-243  被公公看到失禁的人妻佐佐木明希充满了羞耻被公公抽插到脑子一片空白:</w:t>
        <w:br/>
        <w:t>magnet:?xt=urn:btih:362237EEA41993A58AC224C3E813FC22F312B130</w:t>
      </w:r>
    </w:p>
    <w:p>
      <w:r>
        <w:t>CJOD-205  在出差处的商务旅馆和两个痴女上司共处一室活塞骑乘位内射到天明的我:</w:t>
        <w:br/>
        <w:t>magnet:?xt=urn:btih:C1EB2BDE69D416847367D3E36B22201C19C61711</w:t>
      </w:r>
    </w:p>
    <w:p>
      <w:r>
        <w:t>WANZ-846  不被告知的情况下男优突击插入桐谷茉莉测试她高潮的表情是否是真实的:</w:t>
        <w:br/>
        <w:t>magnet:?xt=urn:btih:3387C3B4B1F95DD92B33F819C9B808962E46E99A</w:t>
      </w:r>
    </w:p>
    <w:p>
      <w:r>
        <w:t>MEYD-248  油腻大叔让欲求不满的小区人妻本田呷怀孕满身大汗的浓密内射不伦性爱:</w:t>
        <w:br/>
        <w:t>magnet:?xt=urn:btih:AA1262DBCDC3327B87396EDD64B5E65405D8CA7C</w:t>
      </w:r>
    </w:p>
    <w:p>
      <w:r>
        <w:t>JUY-927  我的巨乳妻子凛音桃花参加公司旅行被男同事们轮流玩弄内射拍下羞耻录像:</w:t>
        <w:br/>
        <w:t>magnet:?xt=urn:btih:BBE3379F3F2A2963786CEB33B79CBC064FE6AE65</w:t>
      </w:r>
    </w:p>
    <w:p>
      <w:r>
        <w:t>SHKD-874  从小洁身自好的女大学生被隔壁猥琐中年大叔在家里侵犯内射几天玩坏全记录:</w:t>
        <w:br/>
        <w:t>magnet:?xt=urn:btih:8164F179BFC7C10D3E67F7D16704B1EA3D8C627E</w:t>
      </w:r>
    </w:p>
    <w:p>
      <w:r>
        <w:t>STARS-154  奇妙姐弟的10年间的故事姐姐纱仓真奈的胸部作为弟弟的我已经持续吸了十年:</w:t>
        <w:br/>
        <w:t>magnet:?xt=urn:btih:85BCD78CFA1BC1B5836D30E88C0845DEA075D052</w:t>
      </w:r>
    </w:p>
    <w:p>
      <w:r>
        <w:t>CJOD-062  和学生的连续中出的援交女教师谷原希美:</w:t>
        <w:br/>
        <w:t>magnet:?xt=urn:btih:A151D1F4AF9667EF86D63EEDC76920B4E2E84F14</w:t>
      </w:r>
    </w:p>
    <w:p>
      <w:r>
        <w:t>JUC-813  黑道拆迁公司对钉子户的手段不搬走的话每天都派人来强奸留在家里的主妇人妻:</w:t>
        <w:br/>
        <w:t>magnet:?xt=urn:btih:AF9A680C5F09225F6731A4F6C73580747F2C1834</w:t>
      </w:r>
    </w:p>
    <w:p>
      <w:r>
        <w:t>031618-622  人妻服务生碧志乃被色魔店长胁迫内射:</w:t>
        <w:br/>
        <w:t>magnet:?xt=urn:btih:EF0B127204672DE8D411B9395C7D7FDB5724FED3</w:t>
      </w:r>
    </w:p>
    <w:p>
      <w:r>
        <w:t>STARS-160  SOD集团主力全出动超级大乱交:</w:t>
        <w:br/>
        <w:t>magnet:?xt=urn:btih:B1721B19E680F50B72A8574B920E5A773DA9A971</w:t>
      </w:r>
    </w:p>
    <w:p>
      <w:r>
        <w:t>VRTM-444  航空公司上班的黑丝袜大屁股姐姐让她吃春药和安眠药醒来后发现被弟弟插入:</w:t>
        <w:br/>
        <w:t>magnet:?xt=urn:btih:C22CE6B0A53CE4D3A49DBF0E2A037E0AF45B8DA5</w:t>
      </w:r>
    </w:p>
    <w:p>
      <w:r>
        <w:t>WANZ-086  被学生囚禁在家里轮奸内射的女教师椎名由奈在老公回来前射得满出来:</w:t>
        <w:br/>
        <w:t>magnet:?xt=urn:btih:2B769EA316B2021ACDC1A81A689E28CFBC52C620</w:t>
      </w:r>
    </w:p>
    <w:p>
      <w:r>
        <w:t>WANZ-758  瞒着小蕾和她说拍摄甜蜜的性爱结果男优突然狂暴抽插高潮了也不停止:</w:t>
        <w:br/>
        <w:t>magnet:?xt=urn:btih:0AF5A142FD5054BB281E8E1F85857B0781550AD9</w:t>
      </w:r>
    </w:p>
    <w:p>
      <w:r>
        <w:t>JUY-701  新公司的女上司居然是半年前为我服务过的按摩女作为新人的我被一直调戏:</w:t>
        <w:br/>
        <w:t>magnet:?xt=urn:btih:AD5C12587CE4BAC14BCEA266886A7AC6A3C2D1F7</w:t>
      </w:r>
    </w:p>
    <w:p>
      <w:r>
        <w:t>DVAJ-411  川上奈奈美被男优舔到怀孕人生就算疯狂喊叫也不能阻止活跃的舌头:</w:t>
        <w:br/>
        <w:t>magnet:?xt=urn:btih:76B2A3F976957BCF94F5D860C52040EB82290F27</w:t>
      </w:r>
    </w:p>
    <w:p>
      <w:r>
        <w:t>WANZ-263  在自己家被学生侵犯轮奸内射的女教师本田莉子逐渐堕落眼里只有肉棒:</w:t>
        <w:br/>
        <w:t>magnet:?xt=urn:btih:63EF5BE8B3FB2207DCB27D25C1F73626F3744E8F</w:t>
      </w:r>
    </w:p>
    <w:p>
      <w:r>
        <w:t>RCTD-168  魔镜号出动街头丘比特计划用金钱促成同时下班的白领OL和男同事做爱内射:</w:t>
        <w:br/>
        <w:t>magnet:?xt=urn:btih:B2748AC71E6FE629D9D61DF1F4D2E889F399BD4E</w:t>
      </w:r>
    </w:p>
    <w:p>
      <w:r>
        <w:t>IPZ-949  想和心仪的学长表白却总被其他同学拜托做色情的事情太过害羞无法拒绝的学生妹明里䌷:</w:t>
        <w:br/>
        <w:t>magnet:?xt=urn:btih:DCF3578F1DAB2BD410DAFA3F2DF928622B738F33</w:t>
      </w:r>
    </w:p>
    <w:p>
      <w:r>
        <w:t>WANZ-651  拒绝我告白的女神让我太伤心了到她家连同她老妈佐佐木明希也一起上了成了我专属的内射精盆母女:</w:t>
        <w:br/>
        <w:t>magnet:?xt=urn:btih:C7ABC8E880006499C0379BC06607FA89E25DBFED</w:t>
      </w:r>
    </w:p>
    <w:p>
      <w:r>
        <w:t>MKMP-307  明年三月份就要引退的佐仓绊终于下定决心在年底挑战人生中第一次肛交解禁太痛了哭着求男优拔出去:</w:t>
        <w:br/>
        <w:t>magnet:?xt=urn:btih:46A6C6C23BFC13CA4B1AEB2AD9CFD48CDC0C3E99</w:t>
      </w:r>
    </w:p>
    <w:p>
      <w:r>
        <w:t>WANZ-882  看到女友的背朝着我的大屁股忍不住直接脱了裤子插进去没想到插入后才知道居然是她的姐姐深田咏美:</w:t>
        <w:br/>
        <w:t>magnet:?xt=urn:btih:BDC130A465A8C2162194DA8D2DD1AEB6810B3203</w:t>
      </w:r>
    </w:p>
    <w:p>
      <w:r>
        <w:t>XRW-718  春药紧缚潜入搜查官优月真里奈:</w:t>
        <w:br/>
        <w:t>magnet:?xt=urn:btih:42F9335980519BC13DE46C9784CF4714BDC0D83E</w:t>
      </w:r>
    </w:p>
    <w:p>
      <w:r>
        <w:t>PPPD-820  自作自受的男人让巨乳女友桐谷茉莉禁欲一个月来找回新鲜感结果被别的男人射满子宫也不足为奇:</w:t>
        <w:br/>
        <w:t>magnet:?xt=urn:btih:2AF71FAB9A5A57D8B28CDF3C5997BF1955F43F45</w:t>
      </w:r>
    </w:p>
    <w:p>
      <w:r>
        <w:t>MDYD-854  巨乳女教师Hitomi是我的新宠物坐在最后一排就是为了上课方便揉捏她的西瓜大奶:</w:t>
        <w:br/>
        <w:t>magnet:?xt=urn:btih:C5FA9CDF61CDA092BBFE7CCF1DC7FB1D39993E94</w:t>
      </w:r>
    </w:p>
    <w:p>
      <w:r>
        <w:t>MKON-004  我单纯的巨乳女友宝田萌奈美调职到东京被人谁走了只剩下别的男人们发给我的内射视频:</w:t>
        <w:br/>
        <w:t>magnet:?xt=urn:btih:628F819C992B3865C3C4747ED0DE919C8CB1CA33</w:t>
      </w:r>
    </w:p>
    <w:p>
      <w:r>
        <w:t>STAR-843  黑人交换生用他的大肉棒狠狠抽插内射把我的老婆白石茉莉奈征服了:</w:t>
        <w:br/>
        <w:t>magnet:?xt=urn:btih:DF56111FE07BD29A26AA6F174804A8C468DC9A65</w:t>
      </w:r>
    </w:p>
    <w:p>
      <w:r>
        <w:t>MEYD-094  每个月的怀孕危险日都被蒙面强奸魔入室侵犯无套插入内射的巨乳人妻蒲藤惠:</w:t>
        <w:br/>
        <w:t>magnet:?xt=urn:btih:13A30049B904DAFA9161F8F69D0B80200C45D830</w:t>
      </w:r>
    </w:p>
    <w:p>
      <w:r>
        <w:t>GVG-481  痴女家教通野未帆在故作清高的学生面前玩弄他弟弟的肉棒刺激他兽性大发插入内射:</w:t>
        <w:br/>
        <w:t>magnet:?xt=urn:btih:43A68745A36CB7E2741AA908BD5E16F51EDEAB9C</w:t>
      </w:r>
    </w:p>
    <w:p>
      <w:r>
        <w:t>PPPD-822  故意不穿胸罩突出奶头来家访的巨乳女教师永井玛丽亚勾引学生家长内射:</w:t>
        <w:br/>
        <w:t>magnet:?xt=urn:btih:1706F69AA06D694FF3EED01655E0271B6B51E60B</w:t>
      </w:r>
    </w:p>
    <w:p>
      <w:r>
        <w:t>BLK-440  和在新宿认识喜欢被按住头深喉渴望肉棒的非主流人妻妈妈出轨做爱:</w:t>
        <w:br/>
        <w:t>magnet:?xt=urn:btih:BAC2DF26C2E0D085363126991BC9AC2A52DEB783</w:t>
      </w:r>
    </w:p>
    <w:p>
      <w:r>
        <w:t>PPPD-819  被不良少女欺负也就罢了她的巨乳姐姐Julia还要玩弄我的肉棒用小穴把它夹到快窒息口吐白沫:</w:t>
        <w:br/>
        <w:t>magnet:?xt=urn:btih:B233E3E7B66276744DDEF995EFB24974BB0E6DC7</w:t>
      </w:r>
    </w:p>
    <w:p>
      <w:r>
        <w:t>LAFBD-53  被内射调教的奴隶美人妻波多野结衣:</w:t>
        <w:br/>
        <w:t>magnet:?xt=urn:btih:541D5F7AB89B45BA6E9F43DD99634D5EA267C373</w:t>
      </w:r>
    </w:p>
    <w:p>
      <w:r>
        <w:t>HEYZO-1202  铃木里美无套内射粉丝感谢祭:</w:t>
        <w:br/>
        <w:t>magnet:?xt=urn:btih:C00399C501D3152CBABF63E5DCF535FE32ED78D4</w:t>
      </w:r>
    </w:p>
    <w:p>
      <w:r>
        <w:t>CHN-167  绝对的巨乳美少女送货上门让你玩:</w:t>
        <w:br/>
        <w:t>magnet:?xt=urn:btih:5DA290CFD451E616BCCC3BE17972ACF9CA0C0000</w:t>
      </w:r>
    </w:p>
    <w:p>
      <w:r>
        <w:t>MIAD-922  为了庆祝生日的学生妹迹美珠里和我这个大叔开房换上了校服而我给她的礼物就是找来了更多大叔:</w:t>
        <w:br/>
        <w:t>magnet:?xt=urn:btih:17BF510772302E09F6BF90569F6739C31CE2383F</w:t>
      </w:r>
    </w:p>
    <w:p>
      <w:r>
        <w:t>WANZ-236  邀请学生们来家里吃饭的人妻女教师莲实克蕾儿反被拘束轮奸内射在老公回来前一发接一发的注入:</w:t>
        <w:br/>
        <w:t>magnet:?xt=urn:btih:3DC137D39E92CCAA86E996FE5749EFF6B23EAF57</w:t>
      </w:r>
    </w:p>
    <w:p>
      <w:r>
        <w:t>JUY-443  被蕾丝边跟踪狂盯上的人妻被女人侵犯了:</w:t>
        <w:br/>
        <w:t>magnet:?xt=urn:btih:DAD418AB6E5B6B8BA93CB3744531AD615EBA581C</w:t>
      </w:r>
    </w:p>
    <w:p>
      <w:r>
        <w:t>081716_363  清楚系美女水谷心音无套内射性爱:</w:t>
        <w:br/>
        <w:t>magnet:?xt=urn:btih:588662C5D44D432857EB0BD9B75D8B816D42039E</w:t>
      </w:r>
    </w:p>
    <w:p>
      <w:r>
        <w:t>HEYZO-1510  高傲上司咲乃柑菜的诱惑内射性爱:</w:t>
        <w:br/>
        <w:t>magnet:?xt=urn:btih:140B7541E159F0337FEC19913980549CA3B15E9C</w:t>
      </w:r>
    </w:p>
    <w:p>
      <w:r>
        <w:t>SSNI-674  巨乳黑丝OL女上司三上悠亚和处男下属在同一屋檐下10发射精绝伦性交:</w:t>
        <w:br/>
        <w:t>magnet:?xt=urn:btih:462BC27961A78426ACF7CEADE5C4E5CF20CB31F3</w:t>
      </w:r>
    </w:p>
    <w:p>
      <w:r>
        <w:t>SSNI-676  朋友出差的日子和他的巨乳女友梦乃爱华从早到晚72小时疯狂做爱记录:</w:t>
        <w:br/>
        <w:t>magnet:?xt=urn:btih:8131FDF22A2723F728F844D7063EA5A095E3F304</w:t>
      </w:r>
    </w:p>
    <w:p>
      <w:r>
        <w:t>SSNI-685  从影迷变成AV女优的小美女新名亚明人生最激烈的高潮体验潮吹痉挛大失禁:</w:t>
        <w:br/>
        <w:t>magnet:?xt=urn:btih:C2335E7F964675D7FB3D4D7C00AF75589A531B10</w:t>
      </w:r>
    </w:p>
    <w:p>
      <w:r>
        <w:t>GVG-292  被撞见做爱现场可弟弟完全不知道发生了什么巨乳姐姐决定用内射性爱教会他:</w:t>
        <w:br/>
        <w:t>magnet:?xt=urn:btih:E4BB78B1A4E4971E26D99C0C5CDC5945D72AA94D</w:t>
      </w:r>
    </w:p>
    <w:p>
      <w:r>
        <w:t>ADN-061  为了姐夫的居酒屋被猥琐老头玩弄身体任意内射的巨乳小妹织田真子:</w:t>
        <w:br/>
        <w:t>magnet:?xt=urn:btih:BEBA48D9A47B22DFD77E03E8D901C255D636F9DB</w:t>
      </w:r>
    </w:p>
    <w:p>
      <w:r>
        <w:t>DV-1542  性欲太强的人妻朝日奈明里骑乘位把老公骑猝死屈服于快感成为小叔子的内射工具:</w:t>
        <w:br/>
        <w:t>magnet:?xt=urn:btih:3B7FF19CB11F716E01620481C382BE65B27871F0</w:t>
      </w:r>
    </w:p>
    <w:p>
      <w:r>
        <w:t>SSNI-687  天然I罩杯的娃娃脸19岁新人AV出道男人都想抱着的身体第一次拍摄就连续高潮:</w:t>
        <w:br/>
        <w:t>magnet:?xt=urn:btih:6033B10BEBF2348A8B7A13ABDA98D0FAAB9B6E57</w:t>
      </w:r>
    </w:p>
    <w:p>
      <w:r>
        <w:t>MCSR-148  为了孩子的开销出来拍AV的人妻产后敏感度上升就算被男优中出了还是被爽感占据主导:</w:t>
        <w:br/>
        <w:t>magnet:?xt=urn:btih:990121C1818FC23C330D74BF87155B876FE8FCB5</w:t>
      </w:r>
    </w:p>
    <w:p>
      <w:r>
        <w:t>WANZ-225  担心学生成绩的巨乳老师冲田杏梨在家辅导却反被迷晕轮奸老公回来前已经不知道被内射多少次了:</w:t>
        <w:br/>
        <w:t>magnet:?xt=urn:btih:88580484DFCED511AC209F22006854FBD494E4C1</w:t>
      </w:r>
    </w:p>
    <w:p>
      <w:r>
        <w:t>JUFD-711  老公经常出差欲求不满的人妻只好自己勾引男人主动骑上男人用肉尻主动拍打榨取精液:</w:t>
        <w:br/>
        <w:t>magnet:?xt=urn:btih:366068ADF67DA1186A229015F5DEF0A0F852D741</w:t>
      </w:r>
    </w:p>
    <w:p>
      <w:r>
        <w:t>SSNI-679  我最爱的女友架乃由罗被别的男生骑在胯下抽插我除了对着她呻吟的表情撸管什么都做不到:</w:t>
        <w:br/>
        <w:t>magnet:?xt=urn:btih:95A24744F27370D45891DC9525FD582514B6B1CF</w:t>
      </w:r>
    </w:p>
    <w:p>
      <w:r>
        <w:t>MIDE-159  不懂得拒绝的餐厅巨乳服务生西川结衣对客人们过分的要求也都会用心去完成:</w:t>
        <w:br/>
        <w:t>magnet:?xt=urn:btih:0390883EE9E3C21E9172A0CCDAA755EDA5D6B36F</w:t>
      </w:r>
    </w:p>
    <w:p>
      <w:r>
        <w:t>SSNI-680  为了保持身材我的老婆星宫一花去了朋友推荐的按摩店却被禽兽技师强行开发子宫颈干到迷失自我:</w:t>
        <w:br/>
        <w:t>magnet:?xt=urn:btih:D3A9560B0F3BE571606EEC78BED210F4F22DBC1C</w:t>
      </w:r>
    </w:p>
    <w:p>
      <w:r>
        <w:t>SSNI-683  平时做爱很难高潮才拍AV的美少女日向真凛今天派猛男让她体验个够弥补之前所有的量:</w:t>
        <w:br/>
        <w:t>magnet:?xt=urn:btih:97E3C9999B40FE2B8C047D9A250AE691042DFE8C</w:t>
      </w:r>
    </w:p>
    <w:p>
      <w:r>
        <w:t>RCT-906  家族对抗赛近亲相奸内射乱伦大运动会:</w:t>
        <w:br/>
        <w:t>magnet:?xt=urn:btih:E807DA75DB5376456643425DADA7C11C2CEE0AE0</w:t>
      </w:r>
    </w:p>
    <w:p>
      <w:r>
        <w:t>XMOM-015  性欲强烈的人妻饲养的男宠们射了也不准拔出去连续追击抽插内射:</w:t>
        <w:br/>
        <w:t>magnet:?xt=urn:btih:A20043921D465931DC73C65ED027E01A558698A9</w:t>
      </w:r>
    </w:p>
    <w:p>
      <w:r>
        <w:t>JUC-424  禽兽姐夫用摄像头偷拍刚分娩不久的小姨子青木玲趁她睡觉强行插入:</w:t>
        <w:br/>
        <w:t>magnet:?xt=urn:btih:EFDD8A4BD3BDF4C8C0D19BD24CEC738378628FC1</w:t>
      </w:r>
    </w:p>
    <w:p>
      <w:r>
        <w:t>ZEAA-045  被两个性欲旺盛弟弟当成母狗调教随意榨出母乳的巨乳大嫂羽月希:</w:t>
        <w:br/>
        <w:t>magnet:?xt=urn:btih:980DE13B4A0AC57C466CBC1A9FD0AE4E38828B61</w:t>
      </w:r>
    </w:p>
    <w:p>
      <w:r>
        <w:t>RBD-380  被选中调教的美女未亡人芦名未帆在亡夫死后被数不尽的肉棒插入内射:</w:t>
        <w:br/>
        <w:t>magnet:?xt=urn:btih:CFC6F2E837BC6A7B48BD65AC07814710210FAE57</w:t>
      </w:r>
    </w:p>
    <w:p>
      <w:r>
        <w:t>TEAM-093  被猥琐教练下药侵犯的田径部王牌美少女辻本杏沦为部门的性处理玩具:</w:t>
        <w:br/>
        <w:t>magnet:?xt=urn:btih:E28EED89A378E2B5B1A6D9D121E553684EA3725A</w:t>
      </w:r>
    </w:p>
    <w:p>
      <w:r>
        <w:t>MILD-703  为了保住工作的上班族渣男被人威胁让高中生女友被痴汉们轮奸玩弄:</w:t>
        <w:br/>
        <w:t>magnet:?xt=urn:btih:0D2DFBCDDF7B17E2A303252E70A1B08D7312A8E0</w:t>
      </w:r>
    </w:p>
    <w:p>
      <w:r>
        <w:t>GDQN-011  住隔壁的辣妹莲实克蕾儿老是玩弄我的肉棒还蛊惑我多带点朋友给她玩:</w:t>
        <w:br/>
        <w:t>magnet:?xt=urn:btih:0D5B55270FD155C8FEC54723140AABF133EB7D4F</w:t>
      </w:r>
    </w:p>
    <w:p>
      <w:r>
        <w:t>300MIUM-545  爆炸G乳身材大美女内射三连发就算高潮也不断侵犯乳头的性感人妻:</w:t>
        <w:br/>
        <w:t>magnet:?xt=urn:btih:514E94421D88BF0EEF991EA710E229F79433D4DB</w:t>
      </w:r>
    </w:p>
    <w:p>
      <w:r>
        <w:t>DV-1514  性欲太强的人妻麻美由真骑乘位把老公骑猝死沦为夫家的家族公用肉便器:</w:t>
        <w:br/>
        <w:t>magnet:?xt=urn:btih:F4FC0B0984CDAD44D12AD10F59F23CB520B443EA</w:t>
      </w:r>
    </w:p>
    <w:p>
      <w:r>
        <w:t>JUC-630  老婆不愿意和我做爱饥渴难耐的我忍不住强上了她的巨乳妹妹Hitomi让她坏了我的孩子:</w:t>
        <w:br/>
        <w:t>magnet:?xt=urn:btih:48B9C69C16B0ACC813AFD08183726AC734228278</w:t>
      </w:r>
    </w:p>
    <w:p>
      <w:r>
        <w:t>300MIUM-558  超敏感体质的F罩杯美少女小穴就像变态的水龙头被男优爆操意外中出:</w:t>
        <w:br/>
        <w:t>magnet:?xt=urn:btih:D72E2295D3A928134329718E3F10E41AAB3B8A0A</w:t>
      </w:r>
    </w:p>
    <w:p>
      <w:r>
        <w:t>200GANA-2223  就算很久没见男朋友也不寂寞的美女是因为我的大肉棒正在往她肉穴深处不断抽插:</w:t>
        <w:br/>
        <w:t>magnet:?xt=urn:btih:187AD5E3CC2C636CDE4527542F0BDCE70FC51AD6</w:t>
      </w:r>
    </w:p>
    <w:p>
      <w:r>
        <w:t>SHKD-283  因为老公不同意合作在面前被强奸内射沦为风俗女的社长夫人铃木麻奈美独家听译版:</w:t>
        <w:br/>
        <w:t>magnet:?xt=urn:btih:CA65796B1D413B20FC89D3E41EAEBFBA1A945B56</w:t>
      </w:r>
    </w:p>
    <w:p>
      <w:r>
        <w:t>ABS-170  混血女神泷泽萝拉蚊香社引退作:</w:t>
        <w:br/>
        <w:t>magnet:?xt=urn:btih:CF83452677D24392C45FADFAD50F6762A9D62DF9</w:t>
      </w:r>
    </w:p>
    <w:p>
      <w:r>
        <w:t>SDDE-425  记者深入拍摄少管所对问题少年的射精管理以及后续奖励内射的全流程:</w:t>
        <w:br/>
        <w:t>magnet:?xt=urn:btih:DD84BF126993B966517C43DD80837B62A490DD19</w:t>
      </w:r>
    </w:p>
    <w:p>
      <w:r>
        <w:t>HODV-21438  隔壁的男人在他妻子眼中一无是处却是我最亲密的偷情内射性伴侣:</w:t>
        <w:br/>
        <w:t>magnet:?xt=urn:btih:31F55EEFED88C052BFD7B0F226C9B5FB43F3606B</w:t>
      </w:r>
    </w:p>
    <w:p>
      <w:r>
        <w:t>GVG-462  为了帮被变态后爸强奸的弟弟矫正性观念人妻姐姐用肉体内射教育他:</w:t>
        <w:br/>
        <w:t>magnet:?xt=urn:btih:A5158F57F247B88ED22C1AA35DF2630FC2C9D88D</w:t>
      </w:r>
    </w:p>
    <w:p>
      <w:r>
        <w:t>IPX-429  和巨乳女神桃乃木香奈裹着被子偷偷摸摸的紧密贴合浓厚性爱（修复版）:</w:t>
        <w:br/>
        <w:t>magnet:?xt=urn:btih:157A1738034921087C3A5674250E6700582B3968</w:t>
      </w:r>
    </w:p>
    <w:p>
      <w:r>
        <w:t>AVOP-166  周年庆吞精国际大赛水菜丽品尝来自世界各地的肉棒选出最强的精液:</w:t>
        <w:br/>
        <w:t>magnet:?xt=urn:btih:293A83309EC2F0C9F92FE324172046DB0B3C8CDF</w:t>
      </w:r>
    </w:p>
    <w:p>
      <w:r>
        <w:t>IPX-425  妻子去研修的时间里我控制不住自己和她的闺蜜天海翼疯狂做爱（修复版）:</w:t>
        <w:br/>
        <w:t>magnet:?xt=urn:btih:6E441942A239B06D8D57EB5DF88AB468E35A443B</w:t>
      </w:r>
    </w:p>
    <w:p>
      <w:r>
        <w:t>MEYD-563  隔壁逼我下跪羞辱我的傲慢人妻做风俗女被我发现作为把柄强制内射她使其怀孕:</w:t>
        <w:br/>
        <w:t>magnet:?xt=urn:btih:238564E4F3FAAE9AC17F1DC36DD2F76A0E52C8E1</w:t>
      </w:r>
    </w:p>
    <w:p>
      <w:r>
        <w:t>SHKD-887  因为开车撞人的丈夫人妻不得不用肉体让受害者内射泄愤知道解气为止:</w:t>
        <w:br/>
        <w:t>magnet:?xt=urn:btih:39D092F2DB1772B3DD68A325BE5D38BABDB7395A</w:t>
      </w:r>
    </w:p>
    <w:p>
      <w:r>
        <w:t>SSNI-660  丈夫不在的两天巨乳人妻奥田咲沉沦于本能的性爱从早到晚出轨的周末:</w:t>
        <w:br/>
        <w:t>magnet:?xt=urn:btih:A3B2EB10EFD4813B380242449D5C01B5A73AA0BB</w:t>
      </w:r>
    </w:p>
    <w:p>
      <w:r>
        <w:t>IPX-428  在家不穿胸罩练瑜伽的巨乳姐姐樱空桃无防备的色情诱惑懵懂的我无法动弹（修复版）:</w:t>
        <w:br/>
        <w:t>magnet:?xt=urn:btih:A26D4CD01894769A39A4FBEB7768B15DB482FB6A</w:t>
      </w:r>
    </w:p>
    <w:p>
      <w:r>
        <w:t>326EVA-038  给APP上认识的女大学生们举办联谊会我们出人意料的带来了AV男优场面一度无法控制:</w:t>
        <w:br/>
        <w:t>magnet:?xt=urn:btih:C7656E644FDA470794DD6AD67F799B75ADD5791B</w:t>
      </w:r>
    </w:p>
    <w:p>
      <w:r>
        <w:t>IPZ-064  全面监修在丈夫面前被侵犯的人妻羽田爱:</w:t>
        <w:br/>
        <w:t>magnet:?xt=urn:btih:EECDC401CE724901E9656589F982D6D8B51CE795</w:t>
      </w:r>
    </w:p>
    <w:p>
      <w:r>
        <w:t>230OREC-450  真实女主播的私密影片大放送:</w:t>
        <w:br/>
        <w:t>magnet:?xt=urn:btih:E05B28181DBCAD7E4CDF2ED6DCEBA4ACBCAACAFD</w:t>
      </w:r>
    </w:p>
    <w:p>
      <w:r>
        <w:t>MUDR-095  经典漫改高考结束的我得到了本风俗同学录不相信的我随意点了班花没想到她真的跑我家来让我干:</w:t>
        <w:br/>
        <w:t>magnet:?xt=urn:btih:8DB3B8A52EDE35387C4D571A51C72A1884CE0E7E</w:t>
      </w:r>
    </w:p>
    <w:p>
      <w:r>
        <w:t>WANZ-290  落入淫魔圈套被侵犯内射的魔法少女小蕾:</w:t>
        <w:br/>
        <w:t>magnet:?xt=urn:btih:F21AAA0605128A89DC7B725F3E909DD61DCED6A9</w:t>
      </w:r>
    </w:p>
    <w:p>
      <w:r>
        <w:t>JUFE-135  现役国际空姐下海拍摄AV体验更爽的性爱:</w:t>
        <w:br/>
        <w:t>magnet:?xt=urn:btih:390A6E336E8D1279E38154E8ABC5FA5F2EF3216B</w:t>
      </w:r>
    </w:p>
    <w:p>
      <w:r>
        <w:t>GR-072  负债肉偿的巨乳女孩薰樱子独家听译版:</w:t>
        <w:br/>
        <w:t>magnet:?xt=urn:btih:752EEDF6FA5665A68C2CCC2066DF1BAB98ADA7FC</w:t>
      </w:r>
    </w:p>
    <w:p>
      <w:r>
        <w:t>SDSI-040  浓厚颜射中出十连发SP松下纱荣子AV回归作:</w:t>
        <w:br/>
        <w:t>magnet:?xt=urn:btih:D9CD640FCAD42B5BA3A53ABA3F0C3B415120D614</w:t>
      </w:r>
    </w:p>
    <w:p>
      <w:r>
        <w:t>MEYD-559  欲求不满的人妻蒲藤惠危险日和大肉棒公公整夜内射做爱成功受孕:</w:t>
        <w:br/>
        <w:t>magnet:?xt=urn:btih:653CA657F3143EA77A7CA2C869D5B6CCB519D727</w:t>
      </w:r>
    </w:p>
    <w:p>
      <w:r>
        <w:t>EBOD-728  半年前还是处女的巨乳女孩小梅惠奈真正中出解禁超敏感身体十连发内射:</w:t>
        <w:br/>
        <w:t>magnet:?xt=urn:btih:332C0F74C173AF2F79875CD9A0A99407F376917A</w:t>
      </w:r>
    </w:p>
    <w:p>
      <w:r>
        <w:t>EBOD-729  暴风雨的夜晚和女友的闺蜜在咖啡屋同处一室忍不住无套插入内射了她:</w:t>
        <w:br/>
        <w:t>magnet:?xt=urn:btih:C551AB6E6C13B9A2AF1973E898187A18EC026757</w:t>
      </w:r>
    </w:p>
    <w:p>
      <w:r>
        <w:t>IPX-424  高傲的女教师受到了最下流的屈辱被学生轮奸玩坏的黑丝女教师夏希栗:</w:t>
        <w:br/>
        <w:t>magnet:?xt=urn:btih:5BB31CBC95C8AF446EC5C1B4C5EF7082B0B89FB3</w:t>
      </w:r>
    </w:p>
    <w:p>
      <w:r>
        <w:t>107SYBI-001  趁着美女熟睡偷偷钻进被窝用舌头和肉棒充分品味这美妙的胴体:</w:t>
        <w:br/>
        <w:t>magnet:?xt=urn:btih:A2DA198E4F5BF8C7B106BD71FA3A693F970048F3</w:t>
      </w:r>
    </w:p>
    <w:p>
      <w:r>
        <w:t>345SIMM-336  爱恶作剧的美女按摩师让我睡一觉醒来后肉棒已经在她的阴道内了:</w:t>
        <w:br/>
        <w:t>magnet:?xt=urn:btih:623B0993419E5758E26BD1FA0B048EB4CF202192</w:t>
      </w:r>
    </w:p>
    <w:p>
      <w:r>
        <w:t>345SIMM-337  在按摩店按摩睡着了醒来的时候美女按摩师居然正在袭击我的肉棒:</w:t>
        <w:br/>
        <w:t>magnet:?xt=urn:btih:944B00639A38355467B1D09DF4CB4A496D7F7D65</w:t>
      </w:r>
    </w:p>
    <w:p>
      <w:r>
        <w:t>259LUXU-1213  隐藏在纯真笑容背后的超M体质美少女被激烈进攻后疯狂颤抖的肉穴:</w:t>
        <w:br/>
        <w:t>magnet:?xt=urn:btih:257EF9D7DD190F37E534A69B27E6833324E6AB1E</w:t>
      </w:r>
    </w:p>
    <w:p>
      <w:r>
        <w:t>MDYD-932  得不到的就毁掉拒绝我告白的女老师篠田步美等待她的只有没有尽头的监禁轮奸:</w:t>
        <w:br/>
        <w:t>magnet:?xt=urn:btih:B4F04CDD439CEB1FAB621D7AC8B5BEE5CD4338F4</w:t>
      </w:r>
    </w:p>
    <w:p>
      <w:r>
        <w:t>RBD-956  在爸妈面前被他们的人面兽心社长老友侵犯内射的黑丝OL实习女大学生咲乃小春:</w:t>
        <w:br/>
        <w:t>magnet:?xt=urn:btih:E02296FF72176F891C89219F9B9AA0B2ACC42EBF</w:t>
      </w:r>
    </w:p>
    <w:p>
      <w:r>
        <w:t>STARS-178  在SOD拍摄了五年的市川雅美在拒绝了多年后终于狠下决心进行人生第一次内射解禁:</w:t>
        <w:br/>
        <w:t>magnet:?xt=urn:btih:253AD2FF00D275DA934005DD219FDD911FD1E525</w:t>
      </w:r>
    </w:p>
    <w:p>
      <w:r>
        <w:t>261ARA-421  口交超赞的19岁变态娘成绩好却去读专科的原因是专科的男人肉棒更厉害:</w:t>
        <w:br/>
        <w:t>magnet:?xt=urn:btih:FCBE2D5979D8D9B3E4094692C42F2B4CE6A67412</w:t>
      </w:r>
    </w:p>
    <w:p>
      <w:r>
        <w:t>CAWD-039  出差同住一屋被上司数次内射变得沉迷精液的人妻黑丝女OL奏音花音:</w:t>
        <w:br/>
        <w:t>magnet:?xt=urn:btih:837AF72423A849DE57D10347C2EDAAC1FBB01B99</w:t>
      </w:r>
    </w:p>
    <w:p>
      <w:r>
        <w:t>CLUB-599  隐藏摄像头拍下我把喝醉的黑丝女上司带到宾馆连续中出的全过程:</w:t>
        <w:br/>
        <w:t>magnet:?xt=urn:btih:FA462847AD0906EAF8ADC32E560FA8C1EB4D6E10</w:t>
      </w:r>
    </w:p>
    <w:p>
      <w:r>
        <w:t>DASD-348  窝囊的儿子看着关心自己的老妈被同学们轮奸内射却只能打起飞机:</w:t>
        <w:br/>
        <w:t>magnet:?xt=urn:btih:A2E14A49165B618FD5AAB8691D1F33FF5DD244D7</w:t>
      </w:r>
    </w:p>
    <w:p>
      <w:r>
        <w:t>DASD-351  只对我温柔听话的女朋友波多野结衣被隔壁家的老头抢走玩了配种游戏:</w:t>
        <w:br/>
        <w:t>magnet:?xt=urn:btih:21D54F386054CD3EF20E9C78C0E78735433611C1</w:t>
      </w:r>
    </w:p>
    <w:p>
      <w:r>
        <w:t>PPPD-812  只要表现好巨乳女教师吉根柚莉爱就奖励学生们在白虎穴内射出精液:</w:t>
        <w:br/>
        <w:t>magnet:?xt=urn:btih:3CA170A1BF0BB802FD321E1EB5645E57DD41F61C</w:t>
      </w:r>
    </w:p>
    <w:p>
      <w:r>
        <w:t>DDT-593  浅田结梨超M的属性开发抽耳光拘束深喉掐脖各种调教带来被虐的快感:</w:t>
        <w:br/>
        <w:t>magnet:?xt=urn:btih:35131D0151477348E5CF38C9246B7F16DD305CA2</w:t>
      </w:r>
    </w:p>
    <w:p>
      <w:r>
        <w:t>ATID-391  被前辈孤立迁怒的新人实习OL河南实里成为全公司职员的内射肉便器:</w:t>
        <w:br/>
        <w:t>magnet:?xt=urn:btih:65735111BCEAC5F2ADBB2D00BCDA74FDEC6493E2</w:t>
      </w:r>
    </w:p>
    <w:p>
      <w:r>
        <w:t>324SRTD-0154  在约炮APP上约了个白虎穴女高中生一边被叫哥哥一边在阴道内射满:</w:t>
        <w:br/>
        <w:t>magnet:?xt=urn:btih:85FBAC619016193831157D75A3C896AB9283EE66</w:t>
      </w:r>
    </w:p>
    <w:p>
      <w:r>
        <w:t>200GANA-2225  一边被揉奶一边说不行的小美女最后还是在男优的身上用甜美的声线娇喘:</w:t>
        <w:br/>
        <w:t>magnet:?xt=urn:btih:88175DD36C657FC32E1865302644EDF12A18E773</w:t>
      </w:r>
    </w:p>
    <w:p>
      <w:r>
        <w:t>PRED-209  出差最后一天和痴女上司永井玛丽亚同住一屋到早上为止被她一直骑乘位数次内射:</w:t>
        <w:br/>
        <w:t>magnet:?xt=urn:btih:8243EFAC1BD9B1B93CFAA52871DEB0D339B9550A</w:t>
      </w:r>
    </w:p>
    <w:p>
      <w:r>
        <w:t>STARS-179  小仓由菜纯白性欲解禁被100名素人男的精液射脸各种味道的精液混合做了个美容面膜:</w:t>
        <w:br/>
        <w:t>magnet:?xt=urn:btih:3C470B3CFEF97FE971C3A99C17030A92E333AD2B</w:t>
      </w:r>
    </w:p>
    <w:p>
      <w:r>
        <w:t>MEYD-117  陪妻子回娘家过年被她的姐姐佐佐木明希诱惑忍不住的我无套内射进去了:</w:t>
        <w:br/>
        <w:t>magnet:?xt=urn:btih:A227D0DEFF2C5D88DCD5877368FAA82B21594B47</w:t>
      </w:r>
    </w:p>
    <w:p>
      <w:r>
        <w:t>200GANA-2222  和男友刚分手的美少女在圣诞节被我搭讪到手用激烈的抽插使双脚不停颤抖达到无数次高潮:</w:t>
        <w:br/>
        <w:t>magnet:?xt=urn:btih:F64B4B029CB3D054F59170914E5D6706597D5D62</w:t>
      </w:r>
    </w:p>
    <w:p>
      <w:r>
        <w:t>NATR-561  因为工作在哥哥家借助的我看到年轻嫂子的身体不顾在一旁熟睡的哥哥忍不住上了她:</w:t>
        <w:br/>
        <w:t>magnet:?xt=urn:btih:0B551AFD9E376CC3C0491E0545ECDA26F6666F04</w:t>
      </w:r>
    </w:p>
    <w:p>
      <w:r>
        <w:t>MEYD-564  老公不愿意做爱寂寞的人妻永濑唯为了验证自己的魅力和隔壁的大叔大汗淋漓内射做爱成功怀孕:</w:t>
        <w:br/>
        <w:t>magnet:?xt=urn:btih:2F4872BF756AF96866EFF77701524E08C9CAD310</w:t>
      </w:r>
    </w:p>
    <w:p>
      <w:r>
        <w:t>MIDE-726  来杂货店面试的巨乳女大学生水卜樱没想到居然误入狼穴被迫换上情趣服饰无限活塞潮吹高潮:</w:t>
        <w:br/>
        <w:t>magnet:?xl=26478&amp;xt=urn:btih:83EE0E2298AADF893EDA278DF707A090E2D93954</w:t>
      </w:r>
    </w:p>
    <w:p>
      <w:r>
        <w:t>STARS-184  异常饮精癖人妻古川伊织因为幼时的心灵创伤明明知道对不起老公却不受控制的想要品尝每一个男人的肉棒:</w:t>
        <w:br/>
        <w:t>magnet:?xt=urn:btih:CBED332487AEF046FD712245ECB3F919D22A1250</w:t>
      </w:r>
    </w:p>
    <w:p>
      <w:r>
        <w:t>BID-021  小恶魔痴女大乱交无码流出独家听译版:</w:t>
        <w:br/>
        <w:t>magnet:?xt=urn:btih:51F257B77BC6FE2588A207D42D36F05FC006E630</w:t>
      </w:r>
    </w:p>
    <w:p>
      <w:r>
        <w:t>MEYD-327  欲求不满的人妻君岛美绪和隔壁大叔汗水淋漓得浓厚不伦内射性爱:</w:t>
        <w:br/>
        <w:t>magnet:?xt=urn:btih:F00140770B0EABF2173B50B5D8AD6B92D34638D0</w:t>
      </w:r>
    </w:p>
    <w:p>
      <w:r>
        <w:t>PPPD-364  来自国外的洋妞全裸家政妇打扫完家里后再用保护小穴打扫我的肉棒:</w:t>
        <w:br/>
        <w:t>magnet:?xt=urn:btih:32F8F8B2914BF126A41A2CCC734EF129FEF4AACE</w:t>
      </w:r>
    </w:p>
    <w:p>
      <w:r>
        <w:t>HODV-21271  可爱妹妹星奈爱无意间露出的乳头让兄妹俩发展成了不可告人的关系:</w:t>
        <w:br/>
        <w:t>magnet:?xt=urn:btih:F9E7A583635975F92E054FB63EB51379685814EB</w:t>
      </w:r>
    </w:p>
    <w:p>
      <w:r>
        <w:t>MIDE-278  沉溺于色狼高超技巧的学生妹成为了电车痴汉们搭车时的消遣性玩具:</w:t>
        <w:br/>
        <w:t>magnet:?xt=urn:btih:B6A6846907FA049585373414A8EEA241184F81EC</w:t>
      </w:r>
    </w:p>
    <w:p>
      <w:r>
        <w:t>401SRHO-011  看上去很乖的姑娘没想到内心非常闷骚觉得爽了会主动寻找我的肉棒:</w:t>
        <w:br/>
        <w:t>magnet:?xt=urn:btih:1AE2AA24C027C064F71AED7DDF787A5814C3BE90</w:t>
      </w:r>
    </w:p>
    <w:p>
      <w:r>
        <w:t>IESP-634  为了保护学生的女教师若菜奈央被寝室老师和流氓学生们算计轮奸中出20连发:</w:t>
        <w:br/>
        <w:t>magnet:?xt=urn:btih:6B8C130A31C1439D376C55D6A4234041D4BD427E</w:t>
      </w:r>
    </w:p>
    <w:p>
      <w:r>
        <w:t>300MIUM-547  超稀有的神级辣妹看似强势其实是个M女对准她的肉穴激烈抽插大量中出:</w:t>
        <w:br/>
        <w:t>magnet:?xt=urn:btih:F2E4587A7314157AD74ED5704F303518C6737DC0</w:t>
      </w:r>
    </w:p>
    <w:p>
      <w:r>
        <w:t>JUY-531  老公不知道我除了家庭主妇还是个搜查官为了任务出卖色相也是在所难免:</w:t>
        <w:br/>
        <w:t>magnet:?xt=urn:btih:51D7D2C57D4287DC2062237F7A1E7F762A6AA3DD</w:t>
      </w:r>
    </w:p>
    <w:p>
      <w:r>
        <w:t>DV-1620  第一次担任班主任的新人黑丝女教师川上奈奈美要负责照顾全班30根肉棒:</w:t>
        <w:br/>
        <w:t>magnet:?xt=urn:btih:F8AA863AB2A13BE9020A277991255602D1AA70E9</w:t>
      </w:r>
    </w:p>
    <w:p>
      <w:r>
        <w:t>300NTK-279  恶魔系小美女一边和男友通完电话报复性地狂舔我的肉棒主动要求无套:</w:t>
        <w:br/>
        <w:t>magnet:?xt=urn:btih:15B860A32347BE33B7D81727BB5AF5BA24DD7E4B</w:t>
      </w:r>
    </w:p>
    <w:p>
      <w:r>
        <w:t>EBOD-468  巨乳cosplayer果濑春菜任意肉弹乱交大会:</w:t>
        <w:br/>
        <w:t>magnet:?xt=urn:btih:2829677B876AD43330BCEF38DFD08D0DF3FCCAA7</w:t>
      </w:r>
    </w:p>
    <w:p>
      <w:r>
        <w:t>TMVI-058  黑丝女教师的淫荡本性被尽情开发调教:</w:t>
        <w:br/>
        <w:t>magnet:?xt=urn:btih:A5ADBE5E95C45B51998406B725D13B2DC0002CD0</w:t>
      </w:r>
    </w:p>
    <w:p>
      <w:r>
        <w:t>PPPD-579  对顾虑我的感受假装叫床的老婆Hitomi感到愧疚拜托邻居就算强奸内射也没关系只要带给她高潮:</w:t>
        <w:br/>
        <w:t>magnet:?xt=urn:btih:B1C91AF4CF16C8EB14ECDE2C8ED61A69CEC1FB03</w:t>
      </w:r>
    </w:p>
    <w:p>
      <w:r>
        <w:t>SNIS-393  自带母乳的K罩杯新人宇多田美加AV出道:</w:t>
        <w:br/>
        <w:t>magnet:?xt=urn:btih:86D7D89AAE879BF6B20410646C8996A47B91BAD8</w:t>
      </w:r>
    </w:p>
    <w:p>
      <w:r>
        <w:t>JUY-140  被邻居大叔调教堕落的雌犬人妻大岛优香:</w:t>
        <w:br/>
        <w:t>magnet:?xt=urn:btih:ED0666DC180A171A60ED861453D898F57603AE9A</w:t>
      </w:r>
    </w:p>
    <w:p>
      <w:r>
        <w:t>BF-287  现役超M痴女教师水野朝阳的特级内射教室:</w:t>
        <w:br/>
        <w:t>magnet:?xt=urn:btih:4E4A9ABDE6B871D27836D9C27FA7DEA261B316C2</w:t>
      </w:r>
    </w:p>
    <w:p>
      <w:r>
        <w:t>WDI-076  巨乳美女君岛美绪大量颜射被72发精液洗脸:</w:t>
        <w:br/>
        <w:t>magnet:?xt=urn:btih:BC41F88A0EC235A97E9BAF2698A120EAC9DD527A</w:t>
      </w:r>
    </w:p>
    <w:p>
      <w:r>
        <w:t>EBOD-682  细腰巨乳I罩杯女优爱田飞鸟内射不伦性交:</w:t>
        <w:br/>
        <w:t>magnet:?xt=urn:btih:B1544D5369BB83272DCFFEB24C23033CEBB79400</w:t>
      </w:r>
    </w:p>
    <w:p>
      <w:r>
        <w:t>JUY-890  香汗淋漓的媳妇水城奈绪让公公的肉棒变硬:</w:t>
        <w:br/>
        <w:t>magnet:?xt=urn:btih:4A7AC1FE92AC78E803EE63852AF614CD975D5FA6</w:t>
      </w:r>
    </w:p>
    <w:p>
      <w:r>
        <w:t>VEC-397  欲求不满的人妻只是好奇下了交友APP却被陌生男人带着强制出轨内射了:</w:t>
        <w:br/>
        <w:t>magnet:?xt=urn:btih:D9442D451320C9FB6F60C90C23125F26819E05D6</w:t>
      </w:r>
    </w:p>
    <w:p>
      <w:r>
        <w:t>JUY-100  今晚我将凌虐拷问我的妻子大岛优香要她坦白与别人发生关系的始末:</w:t>
        <w:br/>
        <w:t>magnet:?xt=urn:btih:AF5FB7AB50D4A5D33AD0EFE4109689FEBAC2DF1E</w:t>
      </w:r>
    </w:p>
    <w:p>
      <w:r>
        <w:t>MKON-020  兄控的可爱妹妹在哥哥的课桌椅上自慰被老师抓住把柄无套插入内射:</w:t>
        <w:br/>
        <w:t>magnet:?xt=urn:btih:937D85E1DEEEF8AD7EA182FC55B8AF036AFF717E</w:t>
      </w:r>
    </w:p>
    <w:p>
      <w:r>
        <w:t>NACR-291  看见因为儿子肉棒硬不起来伤心的媳妇作为公公的责任感驱使我拔刀相助:</w:t>
        <w:br/>
        <w:t>magnet:?xt=urn:btih:9F3D42ECCE728A88E2E6E0BB3A11F95A03E7DEF4</w:t>
      </w:r>
    </w:p>
    <w:p>
      <w:r>
        <w:t>VENU-904  和老婆吵架了她的巨乳姐姐来我家用小穴夹住我的肉棒在里面吸出精液来教训我:</w:t>
        <w:br/>
        <w:t>magnet:?xt=urn:btih:08A09EAC8DBCC21DC27571AD43E7F72767C5F8AC</w:t>
      </w:r>
    </w:p>
    <w:p>
      <w:r>
        <w:t>HMPD-10051  穿着可爱服装的超级偶像椎名空扮演的确实小痴女的角色不射出很多精液不会放过你哦:</w:t>
        <w:br/>
        <w:t>magnet:?xt=urn:btih:FF0C5E7F78A9FB94323848907ABBE3A194510EEC</w:t>
      </w:r>
    </w:p>
    <w:p>
      <w:r>
        <w:t>MUDR-049  经典漫改答应青梅竹马向井蓝只是在外面磨蹭一下而已下一秒就无套插进去内射:</w:t>
        <w:br/>
        <w:t>magnet:?xt=urn:btih:03DCFFE5F0C3E7CD65D86C01EA620D9DE7B0FD0B</w:t>
      </w:r>
    </w:p>
    <w:p>
      <w:r>
        <w:t>200GANA-2181  身经百战的搭讪大师带妹去宾馆抓住大屁股配合可爱的娇喘就是一顿活塞:</w:t>
        <w:br/>
        <w:t>magnet:?xt=urn:btih:20540293EF79B050D3E340A92A7D5EF844F397EA</w:t>
      </w:r>
    </w:p>
    <w:p>
      <w:r>
        <w:t>MUDR-050  经典漫改为了青梅竹马的男友学生妹被猥琐老头教师在放假前当作内射玩具:</w:t>
        <w:br/>
        <w:t>magnet:?xt=urn:btih:7690278E2FBFEDE551CEBC82DAFA43520E7974EB</w:t>
      </w:r>
    </w:p>
    <w:p>
      <w:r>
        <w:t>MXGS-833  黑丝长腿性奴隶空姐秋月小町的特殊服务:</w:t>
        <w:br/>
        <w:t>magnet:?xt=urn:btih:26160ACB9A2786F45C980E786B60D221BD1C3501</w:t>
      </w:r>
    </w:p>
    <w:p>
      <w:r>
        <w:t>401SRHO-010  完美身材的超极品辣妹很擅长口交还能随意中出这样的美女一次怎么够:</w:t>
        <w:br/>
        <w:t>magnet:?xt=urn:btih:81204DB006747E1D43CFEEC1ECE997C7A25D72AF</w:t>
      </w:r>
    </w:p>
    <w:p>
      <w:r>
        <w:t>PPPD-432  巨乳娘Hitomi放题中出内射多少次都不尽兴:</w:t>
        <w:br/>
        <w:t>magnet:?xt=urn:btih:EADCC960275DEC82F9EE782735AE9F68C32F728C</w:t>
      </w:r>
    </w:p>
    <w:p>
      <w:r>
        <w:t>ADN-220  在老公面前被学长侵犯内射的人妻河南实里:</w:t>
        <w:br/>
        <w:t>magnet:?xt=urn:btih:97A5A7522AD81F4BD15655DEA88655BA416BF1B9</w:t>
      </w:r>
    </w:p>
    <w:p>
      <w:r>
        <w:t>MIAD-524  超短裙黑丝裤袜女教师真田春香的诱惑授业:</w:t>
        <w:br/>
        <w:t>magnet:?xt=urn:btih:E58866D5FBCDADADE7A502F91502E93993844AA2</w:t>
      </w:r>
    </w:p>
    <w:p>
      <w:r>
        <w:t>ODFW-006  新婚妻子早乙女露依独家听译版:</w:t>
        <w:br/>
        <w:t>magnet:?xt=urn:btih:C29410C8304F05D71FBE206CF0AB0160298E9532</w:t>
      </w:r>
    </w:p>
    <w:p>
      <w:r>
        <w:t>MXGS-549  横山美雪私宅访问温柔的慰问素人们的肉棒:</w:t>
        <w:br/>
        <w:t>magnet:?xt=urn:btih:6A2C900612E28AA0E29E34F7EC6A7BF72B892C88</w:t>
      </w:r>
    </w:p>
    <w:p>
      <w:r>
        <w:t>SET-638  爱上了女友的闺蜜无法控制的我就算女友在家里也忍不住的上了她F:</w:t>
        <w:br/>
        <w:t>magnet:?xt=urn:btih:A09E3A63DACCE235CEBBC6AE5D7501B3782E5E63</w:t>
      </w:r>
    </w:p>
    <w:p>
      <w:r>
        <w:t>DTT-046  只和老公做过欲求不满的人妻来拍摄AV第一场就被男优内射到满出子宫:</w:t>
        <w:br/>
        <w:t>magnet:?xt=urn:btih:E3D17AE7FA5E04F61E20ECDE98E5D72F6FE76345</w:t>
      </w:r>
    </w:p>
    <w:p>
      <w:r>
        <w:t>JUL-097  由于老公的不孕症被他哥哥强行内射好几次人妻根尾朱里最终成功受孕:</w:t>
        <w:br/>
        <w:t>magnet:?xt=urn:btih:36434F713C4277159BA70FBFB7A62EE328CB3326</w:t>
      </w:r>
    </w:p>
    <w:p>
      <w:r>
        <w:t>XRW-798  新婚人妻被公公教会什么是高潮以后就作为内射性工作在家里生活下去:</w:t>
        <w:br/>
        <w:t>magnet:?xt=urn:btih:6C290C283E60663C22038735722ACED9E250960B</w:t>
      </w:r>
    </w:p>
    <w:p>
      <w:r>
        <w:t>NITR-269  寂寞的人妻波多野结衣被儿子的朋友拍下出轨证据被迫成为那些孩子们的内射肉便器:</w:t>
        <w:br/>
        <w:t>magnet:?xt=urn:btih:F8D8EA6A268F17AE814037C5AAE6A7222BBF7C83</w:t>
      </w:r>
    </w:p>
    <w:p>
      <w:r>
        <w:t>DTT-045  瞒着老公来拍片的人妻连口交都小心翼翼的但是男优可不会考虑这么多直接插进去狂轰乱炸:</w:t>
        <w:br/>
        <w:t>magnet:?xt=urn:btih:ED484422AB99DB13DA0AB501329C893046C3A462</w:t>
      </w:r>
    </w:p>
    <w:p>
      <w:r>
        <w:t>MUDR-043  纯真无垢失去双亲的白虎女高中生铃木心春被收养她的大叔捆绑调教无套中出:</w:t>
        <w:br/>
        <w:t>magnet:?xt=urn:btih:BEC1B732A6944776A84193FDB58ADD7433BE6663</w:t>
      </w:r>
    </w:p>
    <w:p>
      <w:r>
        <w:t>SMA-569  妊娠期淫乱的孕妇们只想被中出:</w:t>
        <w:br/>
        <w:t>magnet:?xt=urn:btih:10459B9B642AAE18783CD81EFD944C186533FBE6</w:t>
      </w:r>
    </w:p>
    <w:p>
      <w:r>
        <w:t>SGA-138  和最棒的情人密会最赞的内射性交:</w:t>
        <w:br/>
        <w:t>magnet:?xt=urn:btih:CC9C01492CBE522F12476B9E41B918C949458C9C</w:t>
      </w:r>
    </w:p>
    <w:p>
      <w:r>
        <w:t>HMPD-10056  白肤美人涼川絢音紧缚饲养调教:</w:t>
        <w:br/>
        <w:t>magnet:?xt=urn:btih:E70CA9855FCC8980300FA0909306B2ADC1E9E9F7</w:t>
      </w:r>
    </w:p>
    <w:p>
      <w:r>
        <w:t>JUL-088  纤瘦长腿细腰美女佐野栞浓厚接吻性交:</w:t>
        <w:br/>
        <w:t>magnet:?xt=urn:btih:A42B97D1E223FDDF3F2C4BAF1FEDDB67AEB66CFC</w:t>
      </w:r>
    </w:p>
    <w:p>
      <w:r>
        <w:t>MUDR-036  纯真无垢弓道部美少女出道被中出:</w:t>
        <w:br/>
        <w:t>magnet:?xt=urn:btih:675FDD1DAB63CEFA957162417B6F426D6CBDF8EE</w:t>
      </w:r>
    </w:p>
    <w:p>
      <w:r>
        <w:t>MUDR-048  纯真无垢女子棒球部18岁少女平手茜内射出道:</w:t>
        <w:br/>
        <w:t>magnet:?xt=urn:btih:83F30CC3BB23385DB3556E5DD6C759CE8AA6B470</w:t>
      </w:r>
    </w:p>
    <w:p>
      <w:r>
        <w:t>SHKD-515  被信任的人背叛三穴齐开的巨乳护士长泽梓:</w:t>
        <w:br/>
        <w:t>magnet:?xt=urn:btih:62D50A3393C21CCCA042299E4ECE59F4A4F55CAE</w:t>
      </w:r>
    </w:p>
    <w:p>
      <w:r>
        <w:t>JUY-096  寂寞的人妻友田真希爱上了老公公司的小鲜肉:</w:t>
        <w:br/>
        <w:t>magnet:?xt=urn:btih:46DF6736470DCC95902B8979C942CD9464D41EC2</w:t>
      </w:r>
    </w:p>
    <w:p>
      <w:r>
        <w:t>KBI-028  来自神户的人妻主妇特殊企划帮助处男们破处:</w:t>
        <w:br/>
        <w:t>magnet:?xt=urn:btih:13665AB374C3814878273AC0B1A97266C98757CD</w:t>
      </w:r>
    </w:p>
    <w:p>
      <w:r>
        <w:t>IENE-386  穿越回过去的我居然误打误撞把少女时期的老妈破处还内射进去了:</w:t>
        <w:br/>
        <w:t>magnet:?xt=urn:btih:7E4A17B30D2987679F165951742604A62AAB0581</w:t>
      </w:r>
    </w:p>
    <w:p>
      <w:r>
        <w:t>T28-361  占有欲极强的痴女姐姐波多野结衣每天还没睡醒就已经在被窝里含住了肉棒:</w:t>
        <w:br/>
        <w:t>magnet:?xt=urn:btih:A28DD1837A9605F49553036C1341CB138EF3916A</w:t>
      </w:r>
    </w:p>
    <w:p>
      <w:r>
        <w:t>MIAE-092  我的妻子佐佐木明希参加同学会的淫乱录像被上传到网上在场的所有男人都内射了她不止一次:</w:t>
        <w:br/>
        <w:t>magnet:?xt=urn:btih:A263729FEF538991B9AC8B1A8E7F91BE35072BC5</w:t>
      </w:r>
    </w:p>
    <w:p>
      <w:r>
        <w:t>MIMK-058  经典漫改淫荡公寓的爆乳人妻:</w:t>
        <w:br/>
        <w:t>magnet:?xt=urn:btih:0668C3758D187DDEC81140779E816F8947BCB398</w:t>
      </w:r>
    </w:p>
    <w:p>
      <w:r>
        <w:t>GVG-106  离家出走的小姑娘铃原爱蜜莉被大叔们收留调教内射才算懂得了社会的险恶:</w:t>
        <w:br/>
        <w:t>magnet:?xt=urn:btih:E2E9E20F6507D261799A7FC694682072A949B915</w:t>
      </w:r>
    </w:p>
    <w:p>
      <w:r>
        <w:t>DVAJ-360  在国外出差的我联系不上妻子了只能每天收到她被各种男人内射的视频邮件:</w:t>
        <w:br/>
        <w:t>magnet:?xt=urn:btih:28882386BC5992DA8A0E719F116531FDEEC86CE1</w:t>
      </w:r>
    </w:p>
    <w:p>
      <w:r>
        <w:t>RBD-260  把女教师雫派茵送上奴隶的舞台独家听译版:</w:t>
        <w:br/>
        <w:t>magnet:?xt=urn:btih:5FC4C24E022E4060A935C9549F32E50F405F2580</w:t>
      </w:r>
    </w:p>
    <w:p>
      <w:r>
        <w:t>DVW-1468  小岛南带你来体验动漫般的淫语音声做爱:</w:t>
        <w:br/>
        <w:t>magnet:?xt=urn:btih:4118F9257BC01507446B836775681005ED35E9B6</w:t>
      </w:r>
    </w:p>
    <w:p>
      <w:r>
        <w:t>JUY-432  老公不知道人妻君岛美绪内心深处淫荡的欲望:</w:t>
        <w:br/>
        <w:t>magnet:?xt=urn:btih:6A554E444DA2538F0801494167251CB6F27DD975</w:t>
      </w:r>
    </w:p>
    <w:p>
      <w:r>
        <w:t>JUX-575  被丈夫的朋友侵犯勾起往事的人妻早川濑里奈:</w:t>
        <w:br/>
        <w:t>magnet:?xt=urn:btih:AE61078FEF4301F0C9FDB6846BA85C94F641ED3D</w:t>
      </w:r>
    </w:p>
    <w:p>
      <w:r>
        <w:t>SNIS-825  国民女神三上悠亚移籍S1后迎来大量颜射招待:</w:t>
        <w:br/>
        <w:t>magnet:?xt=urn:btih:E2029465741C3901B5E75A338B2571E45AAAD7C4</w:t>
      </w:r>
    </w:p>
    <w:p>
      <w:r>
        <w:t>BEB-076  穿着性感内衣和黑丝公然露出的痴女爱沢有纱:</w:t>
        <w:br/>
        <w:t>magnet:?xt=urn:btih:CC4E7B913312A8C6CB240B9D21A97FF4EF158E00</w:t>
      </w:r>
    </w:p>
    <w:p>
      <w:r>
        <w:t>DV-1563  淫荡女教师辰巳唯的骑乘位拍打胯部诱惑授业:</w:t>
        <w:br/>
        <w:t>magnet:?xt=urn:btih:15495B7BDF15A4FA62D7A103AE3496604EB37CFD</w:t>
      </w:r>
    </w:p>
    <w:p>
      <w:r>
        <w:t>HODV-21441  和说着方言的少女完全主观的约会内射性爱:</w:t>
        <w:br/>
        <w:t>magnet:?xt=urn:btih:29E793C7A0EF75675274A4D9E8643DA50A677A4F</w:t>
      </w:r>
    </w:p>
    <w:p>
      <w:r>
        <w:t>MEYD-194  没到排卵日就被蒙面男人强奸内射的美人妻东凛不怀孕不会结束的噩梦:</w:t>
        <w:br/>
        <w:t>magnet:?xt=urn:btih:712AD8CE19797530F43C096BC8D6813FA7DBD168</w:t>
      </w:r>
    </w:p>
    <w:p>
      <w:r>
        <w:t>200GANA-2212  搭讪的小美女发现我的阴谋想要回去一不做二不休我直接扒光了自己:</w:t>
        <w:br/>
        <w:t>magnet:?xt=urn:btih:25538E0A989F42636865AC690AD212A222C9D12A</w:t>
      </w:r>
    </w:p>
    <w:p>
      <w:r>
        <w:t>NKKD-151  在酒店为棒球队加油被人群冲散的我只能在欢呼声中看着女友被陌生人干:</w:t>
        <w:br/>
        <w:t>magnet:?xt=urn:btih:7B97B486646654B9AF46AF73A788A0AF077118E5</w:t>
      </w:r>
    </w:p>
    <w:p>
      <w:r>
        <w:t>SDAB-116  和很久不见的两个姐姐温泉旅行被轮流诱惑最后变成了香艳的3P内射之旅:</w:t>
        <w:br/>
        <w:t>magnet:?xt=urn:btih:7BCEC36FA710A4D6869672F4FBDB928B8CC7724D</w:t>
      </w:r>
    </w:p>
    <w:p>
      <w:r>
        <w:t>ECB-127  满足稻场流花的超S愿望让她来调教那些平时在片场玩弄她的男人们:</w:t>
        <w:br/>
        <w:t>magnet:?xt=urn:btih:3C32EF95170B402DFF976413A017541E807AD687</w:t>
      </w:r>
    </w:p>
    <w:p>
      <w:r>
        <w:t>NTR-070  我最爱的妻子香椎梨亚被夺走了在我面前被当初的不良少年同学内射:</w:t>
        <w:br/>
        <w:t>magnet:?xt=urn:btih:FA56FB9DD0231E0B1029E839E2BC8528533E20FB</w:t>
      </w:r>
    </w:p>
    <w:p>
      <w:r>
        <w:t>ATID-395  用催眠APP对人气电视台女主播深田咏美进行洗脑凌辱内射使其完全堕落:</w:t>
        <w:br/>
        <w:t>magnet:?xt=urn:btih:02F2B07F136C8309DA66B4112891506D8480577C</w:t>
      </w:r>
    </w:p>
    <w:p>
      <w:r>
        <w:t>MIMK-010  经典漫改当护士老妈在别的男人面前脱下白衣后是从未见过的淫荡表情后篇:</w:t>
        <w:br/>
        <w:t>magnet:?xt=urn:btih:0C41D714C390027F053F0E9BC7E7B40E844FD670</w:t>
      </w:r>
    </w:p>
    <w:p>
      <w:r>
        <w:t>HAR-050  本来打算给女家教下春药没想到被女儿误喝了这下只能两个一起干了:</w:t>
        <w:br/>
        <w:t>magnet:?xt=urn:btih:59ABEC3CD19DA526F645536C9AE87471AA4FAD8D</w:t>
      </w:r>
    </w:p>
    <w:p>
      <w:r>
        <w:t>MIMK-016  经典漫改用手机控制巨乳纯情女明星冲田杏梨破处后分享给她的粉丝们一起玩弄:</w:t>
        <w:br/>
        <w:t>magnet:?xt=urn:btih:00F7EDB0D947F221891DA55EE9BDFDA0ABD89800</w:t>
      </w:r>
    </w:p>
    <w:p>
      <w:r>
        <w:t>NKKD-152  车载针孔摄像头拍下我的妻子被别人花言巧语欺骗让她无套插入的全过程:</w:t>
        <w:br/>
        <w:t>magnet:?xt=urn:btih:03D15638AB5CA443607B38356AE0E377B137F614</w:t>
      </w:r>
    </w:p>
    <w:p>
      <w:r>
        <w:t>DOCP-025  给女老师下药口爆后让她和女儿接吻传播媚药最后我最为最终BOSS登场开启双飞之旅:</w:t>
        <w:br/>
        <w:t>magnet:?xt=urn:btih:193ADC4476AC73C38464773ED077291A643F4CB7</w:t>
      </w:r>
    </w:p>
    <w:p>
      <w:r>
        <w:t>MIMK-032  经典漫改被催眠轮奸内射的白虎cos娘:</w:t>
        <w:br/>
        <w:t>magnet:?xt=urn:btih:B6316AB34CEAD759AEB7359ED7EBB0802F97CA5D</w:t>
      </w:r>
    </w:p>
    <w:p>
      <w:r>
        <w:t>SHKD-589  被侵犯的女人失意的嚎哭4连独家听译版:</w:t>
        <w:br/>
        <w:t>magnet:?xt=urn:btih:2A6683DD7F9E43183D2604328D7E082E67B55F5E</w:t>
      </w:r>
    </w:p>
    <w:p>
      <w:r>
        <w:t>JUX-715  老公并不知道妻子大岛优香淫乱的欲望和秘密:</w:t>
        <w:br/>
        <w:t>magnet:?xt=urn:btih:CC8F855D0EED1941C278084774F7BE62CF88ADDB</w:t>
      </w:r>
    </w:p>
    <w:p>
      <w:r>
        <w:t>MIMK-020  经典漫改和老妈姐姐禁忌的3P乱伦性爱:</w:t>
        <w:br/>
        <w:t>magnet:?xt=urn:btih:1D76DD16BAC90AC7C8EE2CEC83549FF89BEA5E08</w:t>
      </w:r>
    </w:p>
    <w:p>
      <w:r>
        <w:t>JUC-788  被丈夫的哥哥侵犯调教开发屁眼的巨乳人妻:</w:t>
        <w:br/>
        <w:t>magnet:?xt=urn:btih:C11BFF8DB7F3C80FE3F54CD97032FF56CBB1651E</w:t>
      </w:r>
    </w:p>
    <w:p>
      <w:r>
        <w:t>SSNI-664  巨乳美女夕美紫苑肉弹大屁股超级带感的性交:</w:t>
        <w:br/>
        <w:t>magnet:?xt=urn:btih:5A568776EAAB315B597033F9A3BA4B7BEB61098A</w:t>
      </w:r>
    </w:p>
    <w:p>
      <w:r>
        <w:t>JUY-263  被公公舔遍全身的人妻关根奈美止不住的快感:</w:t>
        <w:br/>
        <w:t>magnet:?xt=urn:btih:FF8F3EFCD053CD72FDF51C4EAF222111481278D1</w:t>
      </w:r>
    </w:p>
    <w:p>
      <w:r>
        <w:t>HND-174  被女友的小恶魔妹妹诱惑偷偷在她家内射性爱:</w:t>
        <w:br/>
        <w:t>magnet:?xt=urn:btih:DF7C97E29817254599CDE0E95405E66F8FB92BAD</w:t>
      </w:r>
    </w:p>
    <w:p>
      <w:r>
        <w:t>NASH-208  偷拍视角圣诞夜玩和我出来开房出轨SEX的人妻:</w:t>
        <w:br/>
        <w:t>magnet:?xt=urn:btih:42D1FF65868726F1CB1682540890C2268140D793</w:t>
      </w:r>
    </w:p>
    <w:p>
      <w:r>
        <w:t>MIMK-006  经典漫改当护士老妈在别的男人面前脱下白衣后是从未见过的淫荡表情中篇:</w:t>
        <w:br/>
        <w:t>magnet:?xt=urn:btih:131B2789CF69A4D11E7C88B3BC120BC699D1E2FC</w:t>
      </w:r>
    </w:p>
    <w:p>
      <w:r>
        <w:t>SSPD-152  和一起在便利店打工的人妻姐姐松下纱容子越陷越深无法自拔的性爱:</w:t>
        <w:br/>
        <w:t>magnet:?xt=urn:btih:B204A855710CE4720DBAC55C2A7583E780D03295</w:t>
      </w:r>
    </w:p>
    <w:p>
      <w:r>
        <w:t>SSPD-153  好吃懒做的老公赖在家里不找工作人妻星野娜美在外打拼养家被人内射到怀孕:</w:t>
        <w:br/>
        <w:t>magnet:?xt=urn:btih:F77238E8300D7FD283A78326754FF2E65CC27B3C</w:t>
      </w:r>
    </w:p>
    <w:p>
      <w:r>
        <w:t>ATID-389  生乳少女处女丧失无套中出:</w:t>
        <w:br/>
        <w:t>magnet:?xt=urn:btih:BB9467F0152096010ACF99412C6F3BB70C31D845</w:t>
      </w:r>
    </w:p>
    <w:p>
      <w:r>
        <w:t>MIMK-002  经典漫改当护士老妈在别的男人面前脱下白衣后是从未见过的淫荡表情前篇:</w:t>
        <w:br/>
        <w:t>magnet:?xt=urn:btih:6608821D238E8FE6955AC4681F71CF8E4585AF23</w:t>
      </w:r>
    </w:p>
    <w:p>
      <w:r>
        <w:t>JUL-092  不满足老公和炮友想要和更多人做爱的人妻发来邮件主动要求成为AV女优:</w:t>
        <w:br/>
        <w:t>magnet:?xt=urn:btih:B9468687702D3606E84BBA3AFD64EBAC8B51C7BA</w:t>
      </w:r>
    </w:p>
    <w:p>
      <w:r>
        <w:t>DFE-039  援交暴露的女教师被学生们用精液和唾液羞辱:</w:t>
        <w:br/>
        <w:t>magnet:?xt=urn:btih:AF438A78E1E9E51C2B6BE464EDA1BDD14D64C37A</w:t>
      </w:r>
    </w:p>
    <w:p>
      <w:r>
        <w:t>SSNI-670  天川空交换体液浓密做爱一镜到底无剪辑:</w:t>
        <w:br/>
        <w:t>magnet:?xt=urn:btih:20821C5D7B032777218D6CEF1C948E04B5CD4CDF</w:t>
      </w:r>
    </w:p>
    <w:p>
      <w:r>
        <w:t>PRED-212  关西某风俗店的名牌大学毕业招牌女郎就业于大公司纯粹因为喜欢兼职风俗服务:</w:t>
        <w:br/>
        <w:t>magnet:?xt=urn:btih:A2BB010BA07B59F0A85B8D28606B67DEC265FA68</w:t>
      </w:r>
    </w:p>
    <w:p>
      <w:r>
        <w:t>RBD-955  肛奸凌辱被玩弄肛门堕落的社长家千金大小姐:</w:t>
        <w:br/>
        <w:t>magnet:?xt=urn:btih:FBC07D3D4E3ABED87B1F3DC5E9BD913A127B06AC</w:t>
      </w:r>
    </w:p>
    <w:p>
      <w:r>
        <w:t>SHKD-733  完全屈服暴奸身体和心灵慢慢崩溃的希岛爱里:</w:t>
        <w:br/>
        <w:t>magnet:?xt=urn:btih:D44499F5333BA0827C6E0322492DCF657AD12613</w:t>
      </w:r>
    </w:p>
    <w:p>
      <w:r>
        <w:t>SSNI-663  究极抽插从坂道美琉小穴里面流出的白浊汁液:</w:t>
        <w:br/>
        <w:t>magnet:?xt=urn:btih:FD101B3064FADC0D0BEE9474C6676A43EF6E82AB</w:t>
      </w:r>
    </w:p>
    <w:p>
      <w:r>
        <w:t>MEYD-188  被淫荡后妈谷原希美吞噬肉棒内射的处男儿子:</w:t>
        <w:br/>
        <w:t>magnet:?xt=urn:btih:3A1FDC5E91FF53A04F395B2312566A72C0BB5DE7</w:t>
      </w:r>
    </w:p>
    <w:p>
      <w:r>
        <w:t>300NTK-281  与F罩杯的社长夫人在公司内部偷偷不伦性爱:</w:t>
        <w:br/>
        <w:t>magnet:?xt=urn:btih:1AAC0E388335CE2C9C87F9629F7FCF92C100FFC9</w:t>
      </w:r>
    </w:p>
    <w:p>
      <w:r>
        <w:t>KAWD-969  妻子的巨乳妹妹伊藤舞雪钻进被我诱惑我插入:</w:t>
        <w:br/>
        <w:t>magnet:?xt=urn:btih:608531D4442BB95DEC89E2B2CBC855860276157D</w:t>
      </w:r>
    </w:p>
    <w:p>
      <w:r>
        <w:t>BLK-463  超苗条美少女竹内夏希AV出演和油腻大叔亲密做爱:</w:t>
        <w:br/>
        <w:t>magnet:?xt=urn:btih:E53CDEADCE8C03DB5266261C349E4B954CFDBC7F&amp;dn=blk-463-C</w:t>
      </w:r>
    </w:p>
    <w:p>
      <w:r>
        <w:t>SMA-768  狂插巨乳肥臀的AV女优筱田优三穴齐开让她爽翻天:</w:t>
        <w:br/>
        <w:t>magnet:?xt=urn:btih:9C6D3516B622343B420A4F473E30A5B25C102A3F&amp;dn=sma-768-C</w:t>
      </w:r>
    </w:p>
    <w:p>
      <w:r>
        <w:t>SNIS-816  角色扮演6变化巨乳女优羽咲美晴最棒的手淫体验:</w:t>
        <w:br/>
        <w:t>magnet:?xt=urn:btih:A3B4D8E176338A25F7EB996B61B9B7DB99CC5061</w:t>
      </w:r>
    </w:p>
    <w:p>
      <w:r>
        <w:t>326SCP-007  双马尾女仆Cosplay就算我没有许可擅自内射也会帮我口交清理干净:</w:t>
        <w:br/>
        <w:t>magnet:?xt=urn:btih:DC251F1E5E5624A40718E1975434CBADF1CA8918</w:t>
      </w:r>
    </w:p>
    <w:p>
      <w:r>
        <w:t>400IMDK-005  和超可爱的浴衣美女约炮让我把肉棒插入嫩穴作为回忆允许我中出:</w:t>
        <w:br/>
        <w:t>magnet:?xt=urn:btih:159A9C5BE2B32B57EF414F5A885D7B2D83AFB364</w:t>
      </w:r>
    </w:p>
    <w:p>
      <w:r>
        <w:t>DVAJ-221  清纯派AV偶像川上奈奈美喝个烂醉后变成了一个眼里只有肉棒的婊子:</w:t>
        <w:br/>
        <w:t>magnet:?xt=urn:btih:B917DFD8712DAD371C6AAFE20CE1D984F528154A</w:t>
      </w:r>
    </w:p>
    <w:p>
      <w:r>
        <w:t>400IMDK-002  万圣节约出让我心动地巨乳美女骑乘位左右摇晃的快感快要流鼻血了:</w:t>
        <w:br/>
        <w:t>magnet:?xt=urn:btih:DE15B02BA6523E4764E2A89E3737F27A974405E4</w:t>
      </w:r>
    </w:p>
    <w:p>
      <w:r>
        <w:t>300NTK-275  美巨乳十八岁美少女的服务沾满精油的奶子和狭窄的阴道让人无法自拔:</w:t>
        <w:br/>
        <w:t>magnet:?xt=urn:btih:013BB3037F4AF0039FF80A8464631587CB60BCE5</w:t>
      </w:r>
    </w:p>
    <w:p>
      <w:r>
        <w:t>JUY-836  和大二十岁的老师结婚三年的人妻永井玛利亚因为被老公冷落决定下海拍摄AV同时也满足自己的欲望:</w:t>
        <w:br/>
        <w:t>magnet:?xt=urn:btih:2C39D088EACBDAC78E6BC233BE4DB7D3897B89F4</w:t>
      </w:r>
    </w:p>
    <w:p>
      <w:r>
        <w:t>ABP-937  用药物迷晕铃村爱里等她醒来后已经被不想合作的男优插入了拍摄的规则是无限制的内射:</w:t>
        <w:br/>
        <w:t>magnet:?xt=urn:btih:FDAFC6DE556189E99F12B0DAF47755952C6362AA</w:t>
      </w:r>
    </w:p>
    <w:p>
      <w:r>
        <w:t>345SIMM-319  已婚老板和美女秘书的不伦出轨性爱:</w:t>
        <w:br/>
        <w:t>magnet:?xt=urn:btih:D21D2EEC853F55561BBF6B48729EAEF3DE367656</w:t>
      </w:r>
    </w:p>
    <w:p>
      <w:r>
        <w:t>ADN-234  在老公面前被公公干到高潮的人妻:</w:t>
        <w:br/>
        <w:t>magnet:?xt=urn:btih:DB07C7DEEEF209F67000DE909B85C0EB95249E18</w:t>
      </w:r>
    </w:p>
    <w:p>
      <w:r>
        <w:t>AVSA-115  养尊处优的贵族大小姐永濑结衣不为人知的性癖渴望被肮脏的大叔调教内射:</w:t>
        <w:br/>
        <w:t>magnet:?xt=urn:btih:25169B72AA6E452672591449A57B8FB8D094E716</w:t>
      </w:r>
    </w:p>
    <w:p>
      <w:r>
        <w:t>300MAAN-507  喜欢深喉的超弹力大屁股美女的骑乘位内射:</w:t>
        <w:br/>
        <w:t>magnet:?xt=urn:btih:4DD23FF6B09A7A448BB3E48D8E47151A9122E28E</w:t>
      </w:r>
    </w:p>
    <w:p>
      <w:r>
        <w:t>AP-280  下春药让美女姐姐淫乱暴走掏出肉棒干到弓背内射:</w:t>
        <w:br/>
        <w:t>magnet:?xt=urn:btih:E0D7E5010CAB2492478EE76A1C4DEB97F0536128&amp;dn=ap-280-C</w:t>
      </w:r>
    </w:p>
    <w:p>
      <w:r>
        <w:t>259LUXU-1206  巨乳心理咨询师用笑容治疗我的心灵和肉棒:</w:t>
        <w:br/>
        <w:t>magnet:?xt=urn:btih:8649965CB87B705700103D8A4AAFD2EA5865E743</w:t>
      </w:r>
    </w:p>
    <w:p>
      <w:r>
        <w:t>IPX-409  传奇女优希崎杰西卡AV引退作结束十一年的生涯:</w:t>
        <w:br/>
        <w:t>magnet:?xt=urn:btih:68AC9CF3711A336B367082EF99FBA1D576DAAF07</w:t>
      </w:r>
    </w:p>
    <w:p>
      <w:r>
        <w:t>SIRO-4026  被攻击力MAX的辣妹舔屌真的立马就像缴械了:</w:t>
        <w:br/>
        <w:t>magnet:?xt=urn:btih:227BF83FA4F09F15955E1DD4D39B707577F528FB</w:t>
      </w:r>
    </w:p>
    <w:p>
      <w:r>
        <w:t>230OREC-431  从乡下来的淳朴二十岁文科女生人生第一次中出让她理性崩溃了:</w:t>
        <w:br/>
        <w:t>magnet:?xt=urn:btih:659B0387B0B99F954500106A076EBAE171D37A52</w:t>
      </w:r>
    </w:p>
    <w:p>
      <w:r>
        <w:t>345SIMM-317  和欲求不满的人妻私会由于老公要回来失败后约到我家尽情内射:</w:t>
        <w:br/>
        <w:t>magnet:?xt=urn:btih:73E861617C6928714215A9591230D74DD6E6DF91</w:t>
      </w:r>
    </w:p>
    <w:p>
      <w:r>
        <w:t>318LADY-318  梦想成为模特的19岁微笑美女被我的肉棒捅进去后控制不住的高潮:</w:t>
        <w:br/>
        <w:t>magnet:?xt=urn:btih:000E0265A577C067FF6DD557830D104CFA949D36</w:t>
      </w:r>
    </w:p>
    <w:p>
      <w:r>
        <w:t>SIRO-3978  清纯的21岁美女销售员用柔软的屁股股和我撞击感受阴道深处的快感:</w:t>
        <w:br/>
        <w:t>magnet:?xt=urn:btih:B3CBABF5221EE2748C575E4D0744FB95FD1833B0</w:t>
      </w:r>
    </w:p>
    <w:p>
      <w:r>
        <w:t>XVSR-518  和爱撒娇的新婚妻子仓多真央为了生孩子甜蜜的完全主观内射同居性生活:</w:t>
        <w:br/>
        <w:t>magnet:?xt=urn:btih:80731E38BBE0966557DE7E8D8E05C9F466105537</w:t>
      </w:r>
    </w:p>
    <w:p>
      <w:r>
        <w:t>230OREX-100  上门服务的美女按摩女郎在我的金钱攻势下最终还是被我插入内射:</w:t>
        <w:br/>
        <w:t>magnet:?xt=urn:btih:9AB66ABFF9ACF57DA1981077DA63077D29C9457E</w:t>
      </w:r>
    </w:p>
    <w:p>
      <w:r>
        <w:t>400IMDK-006  在宾馆一边看橄榄球比赛一边把我的肉棒插进小姑娘狭窄的阴道内射精:</w:t>
        <w:br/>
        <w:t>magnet:?xt=urn:btih:9EFF9E4F0BC416A4AE2A89F5DE116FBD6A8F6B83</w:t>
      </w:r>
    </w:p>
    <w:p>
      <w:r>
        <w:t>XVSR-516  找学生发泄性欲的不伦人妻为了治疗阳痿的老公在他面前被爆操刺激他勃起:</w:t>
        <w:br/>
        <w:t>magnet:?xt=urn:btih:A2B54FF8806FAFE06B02E56341B396D54ECE3512</w:t>
      </w:r>
    </w:p>
    <w:p>
      <w:r>
        <w:t>XVSR-515  原本很腼腆的可爱少女爱泽乃亚来东京就变得开发了做爱做不够下海当AV女优:</w:t>
        <w:br/>
        <w:t>magnet:?xt=urn:btih:0A6884776E61374DDEA932DBBFA703151D958B23</w:t>
      </w:r>
    </w:p>
    <w:p>
      <w:r>
        <w:t>STARS-173  要引退的西野翔如愿以偿和合得来的五位圈内女优拍摄久违的百合作:</w:t>
        <w:br/>
        <w:t>magnet:?xt=urn:btih:E5EE5F5A2D8A1A5D9A036938440E4F9895F5125A</w:t>
      </w:r>
    </w:p>
    <w:p>
      <w:r>
        <w:t>SDMM-046  用有奖问答把母女邀请到魔镜号上循循利诱成功双飞最后当着女儿面把精液射满老妈的阴道:</w:t>
        <w:br/>
        <w:t>magnet:?xt=urn:btih:7C2227C8376C0019B86161E4A12D323EA5BD1F85</w:t>
      </w:r>
    </w:p>
    <w:p>
      <w:r>
        <w:t>STARS-170  隔壁两个贵族姐妹天天练钢琴吵死了看来解决办法只有用我这个臭老头的肉棒堵住她们嘴巴把精液给她们射满:</w:t>
        <w:br/>
        <w:t>magnet:?xt=urn:btih:A29DEAC0FAAC351D2EAF926A4EE03C1FB49863BE</w:t>
      </w:r>
    </w:p>
    <w:p>
      <w:r>
        <w:t>SIRO-4004  为了钱拍AV的清纯18岁少女就算骑乘位很卖力的动也掩盖不了自己是新手的事实:</w:t>
        <w:br/>
        <w:t>magnet:?xt=urn:btih:C21BD65B15FE86540EDBA87CE95CAA465AD517EB</w:t>
      </w:r>
    </w:p>
    <w:p>
      <w:r>
        <w:t>XVSR-519  绀野光的激烈紧贴活塞真实内射性交:</w:t>
        <w:br/>
        <w:t>magnet:?xt=urn:btih:20170966F90BE2043F9985D10814408A3C40F440</w:t>
      </w:r>
    </w:p>
    <w:p>
      <w:r>
        <w:t>STARS-175  周末的晚上瞒着老婆和最棒的情人小泉日向度过遗忘时间的一整晚不停断内射:</w:t>
        <w:br/>
        <w:t>magnet:?xt=urn:btih:6698B427F6E6CFCE61115F505986238EC6A9A4B0</w:t>
      </w:r>
    </w:p>
    <w:p>
      <w:r>
        <w:t>390JAC-017  和空手道黑带的美少女激情做爱内射三连发:</w:t>
        <w:br/>
        <w:t>magnet:?xt=urn:btih:693DEF3C30A66816586F616B0692580544262269</w:t>
      </w:r>
    </w:p>
    <w:p>
      <w:r>
        <w:t>SDMM-047  邀请快要结婚的情侣到魔镜号体验按摩等男朋友在外面等候的时候突然换成了猥琐男技师无套爆操内射:</w:t>
        <w:br/>
        <w:t>magnet:?xt=urn:btih:23FF681858439E668B577517767CFAB6527427A8</w:t>
      </w:r>
    </w:p>
    <w:p>
      <w:r>
        <w:t>STARS-177  刚满18岁的01年超可爱小姑娘白川柚子AV出道作:</w:t>
        <w:br/>
        <w:t>magnet:?xt=urn:btih:46ADC31BF1B3C6E03B388BBCFE065CFB7C6C7808</w:t>
      </w:r>
    </w:p>
    <w:p>
      <w:r>
        <w:t>CAWD-042  说着方言出道的乡下妹子脱了衣服居然是E罩杯第一次拍片就是内射:</w:t>
        <w:br/>
        <w:t>magnet:?xt=urn:btih:ACBBF89F304CD7F41884B7014A9A00D21FB7FB63</w:t>
      </w:r>
    </w:p>
    <w:p>
      <w:r>
        <w:t>CAWD-040  背着双肩包来现场拍摄的小姑娘被无套插入内射激烈抽插干到怀疑人生:</w:t>
        <w:br/>
        <w:t>magnet:?xt=urn:btih:1ED5EFF35C503401539BEAA8DBF8778938B4C4D9</w:t>
      </w:r>
    </w:p>
    <w:p>
      <w:r>
        <w:t>MIMK-009  经典漫改女潜入搜查官大桥未久任务失败后屈辱的每天独家听译版:</w:t>
        <w:br/>
        <w:t>magnet:?xt=urn:btih:1FAF50812E91E89C6C9214BAD58B4DCF8A586D8C</w:t>
      </w:r>
    </w:p>
    <w:p>
      <w:r>
        <w:t>DGRE-003  接吻女王AIKA和态接吻M男优们的擂台对决到底冠军腰带将归属哪一方呢:</w:t>
        <w:br/>
        <w:t>magnet:?xt=urn:btih:659CC532C7EAC0022C5F4A31BEC376F02704C6F7</w:t>
      </w:r>
    </w:p>
    <w:p>
      <w:r>
        <w:t>JUFE-132  老婆去旅行的五天我强奸她的美女巨乳姐姐每天都疯狂内射逐渐蚕食她的理智:</w:t>
        <w:br/>
        <w:t>magnet:?xt=urn:btih:0E52E1693A3EBD3E50EEBFAEF6FF4EE4DAE9EE86</w:t>
      </w:r>
    </w:p>
    <w:p>
      <w:r>
        <w:t>230OREX-096  邂逅的美女人妻对老公的性生活不满意只有我的肉棒能内射她让她湿润:</w:t>
        <w:br/>
        <w:t>magnet:?xt=urn:btih:584885644C60B17FE5FA139AE83949C74A926B34</w:t>
      </w:r>
    </w:p>
    <w:p>
      <w:r>
        <w:t>WANZ-925  拜托巨乳青梅竹马帮我破处没想到安全套被插烂了精液直接灌进子宫深处:</w:t>
        <w:br/>
        <w:t>magnet:?xt=urn:btih:2470B7EA419BACE4B2AC5EE973A339977155E464</w:t>
      </w:r>
    </w:p>
    <w:p>
      <w:r>
        <w:t>DASD-622  原本乖巧的妹妹从城里回来居然全是纹身还觉得我是处男很恶心非要帮我破处:</w:t>
        <w:br/>
        <w:t>magnet:?xt=urn:btih:CA7E70A7C905ABD2C1B67730104E4D5521A1C136</w:t>
      </w:r>
    </w:p>
    <w:p>
      <w:r>
        <w:t>CEAD-242  肉棒保卫战要守住男朋友的姐姐饭冈加奈子和势必要占为己有的妹妹波多野结衣:</w:t>
        <w:br/>
        <w:t>magnet:?xt=urn:btih:417389CE32BCA3A1EF6DEB6BB755A5905F65FEEF</w:t>
      </w:r>
    </w:p>
    <w:p>
      <w:r>
        <w:t>JUFE-131  憋了很久尿的巨乳人妻到家就去上厕所没想到一屁股坐在小叔的肉棒上被射满精液:</w:t>
        <w:br/>
        <w:t>magnet:?xt=urn:btih:EDC57D8D6A4A9B1442B57BED566D29DBF7DCB96F</w:t>
      </w:r>
    </w:p>
    <w:p>
      <w:r>
        <w:t>WANZ-923  爆乳淫荡人妻佐山爱只要碰到和老公一样是O型血的男人就会把他带回家随便内射:</w:t>
        <w:br/>
        <w:t>magnet:?xt=urn:btih:E5B34987D669D7EF16B8A09A20D5ED4C96DC4D54</w:t>
      </w:r>
    </w:p>
    <w:p>
      <w:r>
        <w:t>DASD-615  新宿人妻NO1的变性人时隔一年半再次AV出道:</w:t>
        <w:br/>
        <w:t>magnet:?xt=urn:btih:F82385732FFD23E9F2BA5AECF9C832F1123303EC</w:t>
      </w:r>
    </w:p>
    <w:p>
      <w:r>
        <w:t>SIRO-4030  天使般可爱的美少女降临完美的曲线浑圆屁股:</w:t>
        <w:br/>
        <w:t>magnet:?xt=urn:btih:34CBE2A2A101F17D882A261E939629096A2DE04F</w:t>
      </w:r>
    </w:p>
    <w:p>
      <w:r>
        <w:t>WANZ-917  忍耐力大挑战只要能忍住就能内射山岸逢花:</w:t>
        <w:br/>
        <w:t>magnet:?xt=urn:btih:88530BC089E0C2F7499AF7402B168C2313E9860E</w:t>
      </w:r>
    </w:p>
    <w:p>
      <w:r>
        <w:t>SOE-028  在丈夫面前被强奸的年轻人妻吉泽明步:</w:t>
        <w:br/>
        <w:t>magnet:?xt=urn:btih:206AB0AF3DD004221C7757F9FFE64307943E719D</w:t>
      </w:r>
    </w:p>
    <w:p>
      <w:r>
        <w:t>230OREX-098  聚会认识的美女为了钱很劫难的接受了我的援交请求不过最后还是拜倒在我的肉棒之下:</w:t>
        <w:br/>
        <w:t>magnet:?xt=urn:btih:4AF5BCB27D10E92C116B2CB2FCB351B6CFB85509</w:t>
      </w:r>
    </w:p>
    <w:p>
      <w:r>
        <w:t>230OREX-095  为了和粘人的男朋友分手求助前辈他说我们拍个视频给他看就行了鬼知道为什么我没有拒绝:</w:t>
        <w:br/>
        <w:t>magnet:?xt=urn:btih:D1967DB16AF5865A002CB6DC313E267347AD8CDB</w:t>
      </w:r>
    </w:p>
    <w:p>
      <w:r>
        <w:t>WANZ-600  修学旅行偷偷自慰的双马尾学生妹被老师抓住作为把柄玩弄在暗恋的男生面前被内射独家听译版:</w:t>
        <w:br/>
        <w:t>magnet:?xt=urn:btih:9CCC869B39889EE7D11A3BC5865C1A65989FFD75</w:t>
      </w:r>
    </w:p>
    <w:p>
      <w:r>
        <w:t>MIAA-208  明明老婆就躺在旁边古灵精怪的小丫头却偷偷摸摸钻进被窝玩弄我的肉棒:</w:t>
        <w:br/>
        <w:t>magnet:?xt=urn:btih:7E780C7575455EDFD15A2195080A9FE22D7084C1</w:t>
      </w:r>
    </w:p>
    <w:p>
      <w:r>
        <w:t>MIDE-721  孜孜不倦的新人女教师想要帮助学生反而被全班男生轮奸陷入人生的地狱:</w:t>
        <w:br/>
        <w:t>magnet:?xt=urn:btih:BD36DC321350FABE2846C4DCD4146B43966578E4</w:t>
      </w:r>
    </w:p>
    <w:p>
      <w:r>
        <w:t>JUFE-129  身为巨乳女主播的搭档唯一的要求就是肉棒必须时刻做好准备以便玩弄调教:</w:t>
        <w:br/>
        <w:t>magnet:?xt=urn:btih:FA6AF8A7488E09DB52C48DA619798F09C53012F0</w:t>
      </w:r>
    </w:p>
    <w:p>
      <w:r>
        <w:t>WANZ-341  搜查官大小姐假扮风俗女调查犯罪被识破用春药内射调教成了只想要肉棒的母狗妓女:</w:t>
        <w:br/>
        <w:t>magnet:?xt=urn:btih:2712408CB174CD7877A7CD14BD4483427B7ABA87</w:t>
      </w:r>
    </w:p>
    <w:p>
      <w:r>
        <w:t>MIAA-207  暗恋的青梅竹马因为破产成为了我家的女仆看着她被老爸玩弄我却无能为力:</w:t>
        <w:br/>
        <w:t>magnet:?xt=urn:btih:24D14EE6906099DCEF043A1162FD0000D138D80B</w:t>
      </w:r>
    </w:p>
    <w:p>
      <w:r>
        <w:t>CJOD-197  美谷朱里代表日本女优向黑人肉棒发起挑战让她们拜倒在日本女优的技术下:</w:t>
        <w:br/>
        <w:t>magnet:?xt=urn:btih:474FBF36CC1322EE7B6FCF836D967BC16FBB82FD</w:t>
      </w:r>
    </w:p>
    <w:p>
      <w:r>
        <w:t>CLUB-598  专门为女运动员开设的按摩店里面的按摩师真有艳福天天都能享受这些完美的身材:</w:t>
        <w:br/>
        <w:t>magnet:?xt=urn:btih:DA0351025B07A713FFC46EEB7906B71327D824A1</w:t>
      </w:r>
    </w:p>
    <w:p>
      <w:r>
        <w:t>IPX-396  最喜欢大叔的绝伦痴女姐姐希崎杰西卡直到蛋蛋清空为止不会停止的玩弄独家听译版:</w:t>
        <w:br/>
        <w:t>magnet:?xt=urn:btih:19C04A194D4EB2B267630F0242EE21860EFD009E</w:t>
      </w:r>
    </w:p>
    <w:p>
      <w:r>
        <w:t>CLUB-596  搭讪欲求不满的人妻带给她老公没有给过的高潮后就可以让她介绍一些比她还色的人妻朋友们:</w:t>
        <w:br/>
        <w:t>magnet:?xt=urn:btih:674AAA29715F4AB81922BF204F3CACAABA7304F5</w:t>
      </w:r>
    </w:p>
    <w:p>
      <w:r>
        <w:t>WANZ-924  看到女友的背朝着我的大屁股忍不住直接脱了裤子插进去没想到插入后才知道居然是她的姐姐:</w:t>
        <w:br/>
        <w:t>magnet:?xt=urn:btih:72C48906884AF90DBA3AC6B8FB79D0B2CF491DAA</w:t>
      </w:r>
    </w:p>
    <w:p>
      <w:r>
        <w:t>CLUB-597  结伴而来的巨乳人妻精油被干到高潮为了不被帘子后的朋友发现两个人都互相忍耐着不发出声音:</w:t>
        <w:br/>
        <w:t>magnet:?xt=urn:btih:FDC48115E53836685CF2FAF190F7D589DCB5E285</w:t>
      </w:r>
    </w:p>
    <w:p>
      <w:r>
        <w:t>MIAA-205  大哥让她的女儿来照顾生病的我可这个小侄女却不管护士在不在只想盖上被子在病床上让叔叔射精:</w:t>
        <w:br/>
        <w:t>magnet:?xt=urn:btih:069AF7F8E5F7138CDFA9539993AFE236581C7905</w:t>
      </w:r>
    </w:p>
    <w:p>
      <w:r>
        <w:t>MIAA-204  代替老公去参加聚会的巨乳人妻永井玛丽亚被调教成了全镇人共用的淫荡内射肉便器:</w:t>
        <w:br/>
        <w:t>magnet:?xt=urn:btih:2328FB8C84B73178BB335CF5F8B997A706BAC29F</w:t>
      </w:r>
    </w:p>
    <w:p>
      <w:r>
        <w:t>MIDE-718  上吧新人十九岁在学的大学生的AV初演:</w:t>
        <w:br/>
        <w:t>magnet:?xt=urn:btih:017F02E2D9C0E7EDCFBD4198251B98062C7CE584</w:t>
      </w:r>
    </w:p>
    <w:p>
      <w:r>
        <w:t>SSNI-652  优笕纯意外露出的美乳半推半就的性爱:</w:t>
        <w:br/>
        <w:t>magnet:?xt=urn:btih:7915554C7081A802B6EDF239C46146108A5170DF</w:t>
      </w:r>
    </w:p>
    <w:p>
      <w:r>
        <w:t>STARS-165  唯井真寻下海后第十作舔遍全身浓密性交:</w:t>
        <w:br/>
        <w:t>magnet:?xt=urn:btih:913CB87E10708729BE598B91507A73DDE324AD0F</w:t>
      </w:r>
    </w:p>
    <w:p>
      <w:r>
        <w:t>374SHOW-016  走在街上看着很时尚的女孩子其实私底下很好色喜欢和大叔做爱:</w:t>
        <w:br/>
        <w:t>magnet:?xt=urn:btih:21CFE9B16647CF43969EA1187D27EACE4C496958</w:t>
      </w:r>
    </w:p>
    <w:p>
      <w:r>
        <w:t>HND-764  沉迷钓鱼的乡村女孩来到大都市拍AV第一次被无套插入用子宫钓出精虫:</w:t>
        <w:br/>
        <w:t>magnet:?xt=urn:btih:AB975E2DC420E1AD2FBD6834B616D8B50535FCC2</w:t>
      </w:r>
    </w:p>
    <w:p>
      <w:r>
        <w:t>SIRO-3947  在学校是模范学生的F奶女孩让她张开双腿在男人的辱骂中达到高潮:</w:t>
        <w:br/>
        <w:t>magnet:?xt=urn:btih:C15AE0C7B9847746DE82DB0FCD0FD6292117E920</w:t>
      </w:r>
    </w:p>
    <w:p>
      <w:r>
        <w:t>415LAS-003  超害羞的眼睛妹是学生会副会长刚学会做爱的快感就被我内射个爽:</w:t>
        <w:br/>
        <w:t>magnet:?xt=urn:btih:300E19633BC466D07C7EA563C796E1EACA8C560D</w:t>
      </w:r>
    </w:p>
    <w:p>
      <w:r>
        <w:t>CJOD-136  为了考试借宿连续几日被巨尻姐姐星奈爱疯狂骑乘位用子宫榨取精液无法专心学习:</w:t>
        <w:br/>
        <w:t>magnet:?xt=urn:btih:B06A3866D0C874CCBFDC1D160D4EAF82D6079118</w:t>
      </w:r>
    </w:p>
    <w:p>
      <w:r>
        <w:t>JUL-076  老婆不让我碰欲求不满的我强行侵犯了风韵犹存的岳母山口珠理还让她怀孕了:</w:t>
        <w:br/>
        <w:t>magnet:?xt=urn:btih:1CCA0618DD4770F72CDDD24FCF15C3AD51C6E811</w:t>
      </w:r>
    </w:p>
    <w:p>
      <w:r>
        <w:t>ABP-935  国家射精管理局的王牌射精管理员春咲凉用深不可测的子宫榨取出犯人的精液:</w:t>
        <w:br/>
        <w:t>magnet:?xt=urn:btih:A0D99B47B392F9E88120FB48EB8811DF40078EB2</w:t>
      </w:r>
    </w:p>
    <w:p>
      <w:r>
        <w:t>326EVA-089  关注只有100多的泳装美女为了上5000关注放手一搏接受搭讪拍摄做爱视频:</w:t>
        <w:br/>
        <w:t>magnet:?xt=urn:btih:2D900594076432BDD1463DA359325484C5BE71AA</w:t>
      </w:r>
    </w:p>
    <w:p>
      <w:r>
        <w:t>SKYHD-034  好色人妻北条麻妃降临:</w:t>
        <w:br/>
        <w:t>magnet:?xt=urn:btih:77D8D33642A3876618D6C3ABB9B2F38CF3A09C44</w:t>
      </w:r>
    </w:p>
    <w:p>
      <w:r>
        <w:t>IPX-421  终极的高潮技巧狂热爱好者根尾朱里:</w:t>
        <w:br/>
        <w:t>magnet:?xt=urn:btih:BDD4E3610AA770782F23985D83DDEA700E2C2BA8</w:t>
      </w:r>
    </w:p>
    <w:p>
      <w:r>
        <w:t>HND-763  吞精内射都不在话下的美少女AV出道作:</w:t>
        <w:br/>
        <w:t>magnet:?xt=urn:btih:91F87333A976449D7EC0743078ED286519D643BB</w:t>
      </w:r>
    </w:p>
    <w:p>
      <w:r>
        <w:t>MVSD-408  人妻永井玛丽亚的催眠暗示吞精调教:</w:t>
        <w:br/>
        <w:t>magnet:?xt=urn:btih:1D0D1E377C101AFE66C65DF5B215F49C16EB96FC</w:t>
      </w:r>
    </w:p>
    <w:p>
      <w:r>
        <w:t>JUL-077  解禁草刈美绪现役芭蕾舞者软体内射3本番:</w:t>
        <w:br/>
        <w:t>magnet:?xt=urn:btih:E6A53CAD15694093A48EEB48590D66A157A64069</w:t>
      </w:r>
    </w:p>
    <w:p>
      <w:r>
        <w:t>ABP-933  天然成分由来凉森玲梦汁120%汁液浓密:</w:t>
        <w:br/>
        <w:t>magnet:?xt=urn:btih:AFA8801871A25A861A6ACBA48B2034EE56D53BC0</w:t>
      </w:r>
    </w:p>
    <w:p>
      <w:r>
        <w:t>SHKD-339  被黑社会威胁在老公面前被强奸内射的人妻:</w:t>
        <w:br/>
        <w:t>magnet:?xt=urn:btih:66C09FA17E99DE9CF0D86B52EA775CBFA15EB546</w:t>
      </w:r>
    </w:p>
    <w:p>
      <w:r>
        <w:t>HND-768  每个月都举办两次的爆乳艺人内射乱交派对:</w:t>
        <w:br/>
        <w:t>magnet:?xt=urn:btih:682CB1E33B0867591787614305BC8D3FFF0EDF77</w:t>
      </w:r>
    </w:p>
    <w:p>
      <w:r>
        <w:t>JUFE-134  汗液流淌腰部乱扭下流的痴女肉臀内射性交:</w:t>
        <w:br/>
        <w:t>magnet:?xt=urn:btih:DCDC847EDFBD76978752882D1D13425346F899F4</w:t>
      </w:r>
    </w:p>
    <w:p>
      <w:r>
        <w:t>JUL-086  家庭主夫的我被隔壁的太太玩弄每次上来就直接攻击我的肉棒让我无法反抗:</w:t>
        <w:br/>
        <w:t>magnet:?xt=urn:btih:67D16789934B3B4641E4B76A06192AC706B1BC4D</w:t>
      </w:r>
    </w:p>
    <w:p>
      <w:r>
        <w:t>IPX-381  希崎杰西卡引退前的大回馈专挑有老婆的粉丝进行突击送上性爱福利:</w:t>
        <w:br/>
        <w:t>magnet:?xt=urn:btih:04E74CBFA9A557F81012B43E3746AB74969A9E05</w:t>
      </w:r>
    </w:p>
    <w:p>
      <w:r>
        <w:t>285ENDX-259  不擅长拒绝的女孩只诚恳拜托她就会动摇然后被你上甚至于内射:</w:t>
        <w:br/>
        <w:t>magnet:?xt=urn:btih:FF7EFBA460B14E307F4AFFC1F058F88F8C05F935</w:t>
      </w:r>
    </w:p>
    <w:p>
      <w:r>
        <w:t>300NTK-273  圣诞节被男朋友放鸽子的G乳美女被我们捡漏带到宾馆内射她的无毛白虎穴:</w:t>
        <w:br/>
        <w:t>magnet:?xt=urn:btih:83D876ABC9FEEE408152D0312B126300DCD44869</w:t>
      </w:r>
    </w:p>
    <w:p>
      <w:r>
        <w:t>CAWD-041  为了帮处男哥哥戒网瘾妹妹故意露出内裤想转移注意力被抱起强行插入内射:</w:t>
        <w:br/>
        <w:t>magnet:?xt=urn:btih:8B76A734A62EA23FC6849EC6177A05923D8AAE7A</w:t>
      </w:r>
    </w:p>
    <w:p>
      <w:r>
        <w:t>IPZ-863  里美尤利娅的偷拍盗摄丑闻番外篇:</w:t>
        <w:br/>
        <w:t>magnet:?xt=urn:btih:04387E85DABF4077077BD7B18A9BD57B0D3BF0FF</w:t>
      </w:r>
    </w:p>
    <w:p>
      <w:r>
        <w:t>413INST-006  以前是啦啦队的人妻被大叔调教拍摄控制不住内射进去最后答应给她双倍的钱才不生气:</w:t>
        <w:br/>
        <w:t>magnet:?xt=urn:btih:D46D58D7E7149AE3E7F87D74F9AA42A8F34ACD69</w:t>
      </w:r>
    </w:p>
    <w:p>
      <w:r>
        <w:t>JUY-327  住在我隔壁屋子的人妻君岛美绪:</w:t>
        <w:br/>
        <w:t>magnet:?xt=urn:btih:8FAE53CAE47BEB7B0D7064B0D8187310DB679CAC</w:t>
      </w:r>
    </w:p>
    <w:p>
      <w:r>
        <w:t>JUL-074  夫妻交换NTR三浦步美冲击的出轨映像:</w:t>
        <w:br/>
        <w:t>magnet:?xt=urn:btih:96ADE942310062C47BF8A91292229B475C5EB10D</w:t>
      </w:r>
    </w:p>
    <w:p>
      <w:r>
        <w:t>URE-050  经典漫改人妻搭讪温泉被不断内射怀孕:</w:t>
        <w:br/>
        <w:t>magnet:?xt=urn:btih:1BED50522A80393A0BC9816ACF905392A2297653</w:t>
      </w:r>
    </w:p>
    <w:p>
      <w:r>
        <w:t>HND-766  女扮男装的椎名空因为保护女生暴露身份遭到轮奸成为全校男生的泄欲内射工具:</w:t>
        <w:br/>
        <w:t>magnet:?xt=urn:btih:AF0B807D16797A97112FCFD9ABF4561D20072D60</w:t>
      </w:r>
    </w:p>
    <w:p>
      <w:r>
        <w:t>DASD-611  因为老公职务被压一头就被同楼的女人们玩弄找男人轮奸内射的悲惨人妻:</w:t>
        <w:br/>
        <w:t>magnet:?xt=urn:btih:DF127F4FCFA7CD26935E2D7DF443B3188A695676</w:t>
      </w:r>
    </w:p>
    <w:p>
      <w:r>
        <w:t>HND-772  和男友分手回家的同级生和有已有女朋友的我忘我的数次内射青春记录:</w:t>
        <w:br/>
        <w:t>magnet:?xt=urn:btih:6BC16BF7354A2ED27CA72DA65CD21155F5AFAADB</w:t>
      </w:r>
    </w:p>
    <w:p>
      <w:r>
        <w:t>SVOKS-063  被强行灌春药轮奸内射的肉便器女学生:</w:t>
        <w:br/>
        <w:t>magnet:?xt=urn:btih:7B3176BADEDE7700BB795EBF2F34C9E45277E277</w:t>
      </w:r>
    </w:p>
    <w:p>
      <w:r>
        <w:t>JUL-072  保养超好的美魔女人妻流川千穗AV出道作:</w:t>
        <w:br/>
        <w:t>magnet:?xt=urn:btih:1D4B7B132A63E929DB9DA174E4F4170E7B07317F</w:t>
      </w:r>
    </w:p>
    <w:p>
      <w:r>
        <w:t>URE-037  经典漫改被公公羞耻调教内射受孕的人妻:</w:t>
        <w:br/>
        <w:t>magnet:?xt=urn:btih:CAC33BECD8C398D24AFFFA743121ED0C0E1504CB</w:t>
      </w:r>
    </w:p>
    <w:p>
      <w:r>
        <w:t>URE-040  经典漫改两个母亲的换装母子相奸:</w:t>
        <w:br/>
        <w:t>magnet:?xt=urn:btih:C96B101A859717422A3D28FC2BEA2F571C51AC9D</w:t>
      </w:r>
    </w:p>
    <w:p>
      <w:r>
        <w:t>CAWD-037  超卡哇伊的女优樱萌子人生初次内射解禁:</w:t>
        <w:br/>
        <w:t>magnet:?xt=urn:btih:285F2458F6953CDB0392389C94FA30646307E2B8</w:t>
      </w:r>
    </w:p>
    <w:p>
      <w:r>
        <w:t>URE-039  经典漫改丰满人妻NTR温泉旅行:</w:t>
        <w:br/>
        <w:t>magnet:?xt=urn:btih:25DFF7447B8795DB5178113869077B687EC81894</w:t>
      </w:r>
    </w:p>
    <w:p>
      <w:r>
        <w:t>107NTTR-037  推特红人充满谜团的性爱实况:</w:t>
        <w:br/>
        <w:t>magnet:?xt=urn:btih:BAB9865B773F58501FECBA58AC4D63A5564DD55A</w:t>
      </w:r>
    </w:p>
    <w:p>
      <w:r>
        <w:t>GG-149  巨乳媳妇遥惠美的禁断看护老爷爷们的肉棒:</w:t>
        <w:br/>
        <w:t>magnet:?xt=urn:btih:F245E89A5B7E518F621E7F3FB5E7B3C4174F272A</w:t>
      </w:r>
    </w:p>
    <w:p>
      <w:r>
        <w:t>URE-038  经典漫改被儿子的同学调教成肉便器的人妻:</w:t>
        <w:br/>
        <w:t>magnet:?xt=urn:btih:F6FD135CF6369244FC92ED227269A834F1EDE3B5</w:t>
      </w:r>
    </w:p>
    <w:p>
      <w:r>
        <w:t>PGD-770  放尿潮吹大失禁世界的波多野结衣全力出演:</w:t>
        <w:br/>
        <w:t>magnet:?xt=urn:btih:BF26D3BABD46B27E125B2BC4FFBE20F569D9E82E</w:t>
      </w:r>
    </w:p>
    <w:p>
      <w:r>
        <w:t>JUL-078  只有我和丰满儿媳妇两人独处的暴风雨之夜:</w:t>
        <w:br/>
        <w:t>magnet:?xt=urn:btih:118DE191F524830C6AF8EBBF074FB9072E67F801</w:t>
      </w:r>
    </w:p>
    <w:p>
      <w:r>
        <w:t>DASD-616  两位大叔和两个小萝莉的温泉浓密内射4P旅行:</w:t>
        <w:br/>
        <w:t>magnet:?xt=urn:btih:7C59E321969466E5F91B3B5FE0624C50E1BD8590</w:t>
      </w:r>
    </w:p>
    <w:p>
      <w:r>
        <w:t>SSNI-655  新名爱明交换体液浓密做爱一镜到底无剪辑:</w:t>
        <w:br/>
        <w:t>magnet:?xt=urn:btih:2F6E75EC579858047A4796FD41CD9C3C6B78282A</w:t>
      </w:r>
    </w:p>
    <w:p>
      <w:r>
        <w:t>JUL-075  现役最完美的人妻青山翔人生高潮绝顶初体验:</w:t>
        <w:br/>
        <w:t>magnet:?xt=urn:btih:020145DE291D30A63A0BD917A1CF8CB2F586AEF8</w:t>
      </w:r>
    </w:p>
    <w:p>
      <w:r>
        <w:t>IPTD-881  为了帮萎靡不振的学生们重整旗鼓性感长腿女教师丘咲爱米莉穿上丝袜诱惑授业:</w:t>
        <w:br/>
        <w:t>magnet:?xt=urn:btih:E112C0CEBCD09BA89B5B6CD4256E80C4955D9BAD</w:t>
      </w:r>
    </w:p>
    <w:p>
      <w:r>
        <w:t>AMA-055  网罗各种性癖的素人给他们体验最满意的拍摄:</w:t>
        <w:br/>
        <w:t>magnet:?xt=urn:btih:1D083D95CA22E2D3E7DDE2844DD327CB9D733E62</w:t>
      </w:r>
    </w:p>
    <w:p>
      <w:r>
        <w:t>STAR-969  帮助处男粉丝童贞毕业的可爱偶像小仓由菜:</w:t>
        <w:br/>
        <w:t>magnet:?xt=urn:btih:3BF5CDDEE86701CDB63DB7617F45082FA37ED545</w:t>
      </w:r>
    </w:p>
    <w:p>
      <w:r>
        <w:t>107SENN-003  用骑乘位内射在子宫内榨取出精子用来化验是每位护士的必修课:</w:t>
        <w:br/>
        <w:t>magnet:?xt=urn:btih:56BAD82DE4EBEC3773FC70D912598EFFD4F23E19</w:t>
      </w:r>
    </w:p>
    <w:p>
      <w:r>
        <w:t>259LUXU-1212  身为贵妇人妻抛下了平日的矜持用男优肉棒发泄积蓄的欲望痉挛绝顶高潮:</w:t>
        <w:br/>
        <w:t>magnet:?xt=urn:btih:9DB9BA16768059D8C5420D99FA08020D0DA52AB8</w:t>
      </w:r>
    </w:p>
    <w:p>
      <w:r>
        <w:t>259LUXU-1200  美女研究生魅力十足的肉体用温柔的爱抚缓解她因为过去暴力性爱受到的创伤:</w:t>
        <w:br/>
        <w:t>magnet:?xt=urn:btih:F200021843964DE099F780D4842BFBA8B49AF06F</w:t>
      </w:r>
    </w:p>
    <w:p>
      <w:r>
        <w:t>IPX-411  大叔和美女口水流出浓厚的接吻和做爱:</w:t>
        <w:br/>
        <w:t>magnet:?xt=urn:btih:D9AA1A4B8C1EE98AFC181CDADAA5D80607D8ABA2</w:t>
      </w:r>
    </w:p>
    <w:p>
      <w:r>
        <w:t>ABP-439  女友的姐姐若菜奈央偷偷诱惑我插入她:</w:t>
        <w:br/>
        <w:t>magnet:?xt=urn:btih:42DD98EC2CBEA1B0B0F13B54DCBFA4A1F16A2352</w:t>
      </w:r>
    </w:p>
    <w:p>
      <w:r>
        <w:t>URE-033  经典漫改每天喝酒的老妈不知道每次她醉后都被我把积攒一天的精子射进子宫完结篇:</w:t>
        <w:br/>
        <w:t>magnet:?xt=urn:btih:2224FCE29CAFD7730E9A143E7390876905E3992A</w:t>
      </w:r>
    </w:p>
    <w:p>
      <w:r>
        <w:t>107SENN-004  对于心脏复苏无效停止跳动的病人只能用阴道最紧的护士夹住肉棒来进行急救:</w:t>
        <w:br/>
        <w:t>magnet:?xt=urn:btih:803E685538E54E3D8982AD3846A51212299A1AD9</w:t>
      </w:r>
    </w:p>
    <w:p>
      <w:r>
        <w:t>URE-035  经典漫改被同事驯服调教的母女双飞:</w:t>
        <w:br/>
        <w:t>magnet:?xt=urn:btih:3E0E5922422C91199BBF858FF4842DE2EA5402F5</w:t>
      </w:r>
    </w:p>
    <w:p>
      <w:r>
        <w:t>230OREC-434  借采访为名约了个偶像练习生无套内射:</w:t>
        <w:br/>
        <w:t>magnet:?xt=urn:btih:E3E3590D816FA07237CB242416AB944CACECF91E</w:t>
      </w:r>
    </w:p>
    <w:p>
      <w:r>
        <w:t>MIDE-717  神咲诗织AV隐退作这九年的时间辛苦了:</w:t>
        <w:br/>
        <w:t>magnet:?xt=urn:btih:2BE9A58F4D494162CEDA331EF51D4208783EA4B7</w:t>
      </w:r>
    </w:p>
    <w:p>
      <w:r>
        <w:t>URE-034  经典漫改猛男教练和人妻学员们乱交的理由:</w:t>
        <w:br/>
        <w:t>magnet:?xt=urn:btih:BA3997327E969A648D606B9F037428A3420D2B2D</w:t>
      </w:r>
    </w:p>
    <w:p>
      <w:r>
        <w:t>MIDE-720  下药迷奸侵犯新来的傲慢黑丝女OL上司初川南:</w:t>
        <w:br/>
        <w:t>magnet:?xt=urn:btih:FEFF4DD7EF64D0939879AF8A9D8619EC73264144</w:t>
      </w:r>
    </w:p>
    <w:p>
      <w:r>
        <w:t>AVOP-246  巨乳Julia经测量102.5cm的J罩杯疯狂晃动无套性交:</w:t>
        <w:br/>
        <w:t>magnet:?xt=urn:btih:651CC41E97FEDD00CFEE904859FB8EC88BB0DB04</w:t>
      </w:r>
    </w:p>
    <w:p>
      <w:r>
        <w:t>MEYD-063  隔壁美丽的太太东凛居然主动诱惑我和她做爱:</w:t>
        <w:br/>
        <w:t>magnet:?xt=urn:btih:0700167AD5D342F9C266CFAFB1EF108BE20D98A7</w:t>
      </w:r>
    </w:p>
    <w:p>
      <w:r>
        <w:t>JUL-101  独立前被年轻美女后妈持续做爱内射的最后14天:</w:t>
        <w:br/>
        <w:t>magnet:?xt=urn:btih:72308DF47A345D653521F5F0BD2B9505F13AE4C5</w:t>
      </w:r>
    </w:p>
    <w:p>
      <w:r>
        <w:t>302GERBM-008  在家门口被老公的债主叫住被迫肉偿的人妻:</w:t>
        <w:br/>
        <w:t>magnet:?xt=urn:btih:E46F9D37A7A30D8BCAED9B980FF63BE2A73BD229</w:t>
      </w:r>
    </w:p>
    <w:p>
      <w:r>
        <w:t>MIAA-144  女朋友AIKA被猥琐上司插入子宫腔夺走处女之身:</w:t>
        <w:br/>
        <w:t>magnet:?xt=urn:btih:9DC5089C525AF83B8460226E79349A016925F2BA</w:t>
      </w:r>
    </w:p>
    <w:p>
      <w:r>
        <w:t>STARS-196  有依存症的女友唯井真寻有段不堪回首的过去:</w:t>
        <w:br/>
        <w:t>magnet:?xt=urn:btih:59FB1B6208FF247912146AB9641AD384560AD0A7</w:t>
      </w:r>
    </w:p>
    <w:p>
      <w:r>
        <w:t>IPZ-892  人气女优铃木心春出演IP企划感谢访问送上福利:</w:t>
        <w:br/>
        <w:t>magnet:?xt=urn:btih:6AEFB6C5127D38FCCB006471C22D03DBE4F78C09</w:t>
      </w:r>
    </w:p>
    <w:p>
      <w:r>
        <w:t>PRED-205  极品身材怪物新人女优把男优们搞得筋疲力尽子宫都装满了还不肯结束拍摄:</w:t>
        <w:br/>
        <w:t>magnet:?xt=urn:btih:45D5655B6D2BC977C894E1ED58CCA158B514E3A7</w:t>
      </w:r>
    </w:p>
    <w:p>
      <w:r>
        <w:t>112219-001  究极痴女水稀美里大量口内射精:</w:t>
        <w:br/>
        <w:t>magnet:?xt=urn:btih:64067A94BE4A66ABC44B2878A734172C1A6B058F</w:t>
      </w:r>
    </w:p>
    <w:p>
      <w:r>
        <w:t>URE-029  经典漫改每天喝酒的老妈不知道每次她醉后都被我把积攒一天的精子射进子宫:</w:t>
        <w:br/>
        <w:t>magnet:?xt=urn:btih:21AE42B1C0513F7F1871EB1F7B37CD0AEB410D9C</w:t>
      </w:r>
    </w:p>
    <w:p>
      <w:r>
        <w:t>MIAA-199  身为老师的我在公共场合被班里古灵精怪的女学生主动舌吻居然没有拒绝的念头:</w:t>
        <w:br/>
        <w:t>magnet:?xt=urn:btih:F48967455E88F25CA1B52DA19A4F886E24F38036</w:t>
      </w:r>
    </w:p>
    <w:p>
      <w:r>
        <w:t>SHKD-882  被问题学生强奸的女教师星野娜美:</w:t>
        <w:br/>
        <w:t>magnet:?xt=urn:btih:1980AE4A28DB07E555847C4C46B5215596A8B9BE</w:t>
      </w:r>
    </w:p>
    <w:p>
      <w:r>
        <w:t>LAFBD-41  天使与恶魔结合的化身大桥未久:</w:t>
        <w:br/>
        <w:t>magnet:?xt=urn:btih:57ADD364D8041010E488525075ED7FD75C334C21</w:t>
      </w:r>
    </w:p>
    <w:p>
      <w:r>
        <w:t>SSNI-635  饱满G奶乃木萤性欲觉醒怒涛本气性交:</w:t>
        <w:br/>
        <w:t>magnet:?xt=urn:btih:D94769CF20586F37BB5261EF4CD98003F734F7BC</w:t>
      </w:r>
    </w:p>
    <w:p>
      <w:r>
        <w:t>URE-022  经典漫改女搜查官连锁调教:</w:t>
        <w:br/>
        <w:t>magnet:?xt=urn:btih:BCFBDFBBAEF9109A60FCE42B1916C6F8915B8BC7</w:t>
      </w:r>
    </w:p>
    <w:p>
      <w:r>
        <w:t>URE-021  经典漫改如何才能将母亲解放成女人呢:</w:t>
        <w:br/>
        <w:t>magnet:?xt=urn:btih:A1C9311AD3B88F86F17ACE4FBE19D864213E07AF</w:t>
      </w:r>
    </w:p>
    <w:p>
      <w:r>
        <w:t>URE-025  经典漫改为了保护儿子牺牲自己的母亲:</w:t>
        <w:br/>
        <w:t>magnet:?xt=urn:btih:730AAFA506BB7D8A0D4945B910F647E4450E06CF</w:t>
      </w:r>
    </w:p>
    <w:p>
      <w:r>
        <w:t>URE-030  性格阴暗的少年的复仇后宫调教计划:</w:t>
        <w:br/>
        <w:t>magnet:?xt=urn:btih:36A7BD8C4EA32D0832965DFB15686E3017386371</w:t>
      </w:r>
    </w:p>
    <w:p>
      <w:r>
        <w:t>JUL-068  我爱上了老婆的朋友一个很有魅力的人妻:</w:t>
        <w:br/>
        <w:t>magnet:?xt=urn:btih:B4D9C5DE426AA3A8E197B15EC380878A209F3A69</w:t>
      </w:r>
    </w:p>
    <w:p>
      <w:r>
        <w:t>SSNI-644  三上悠亚尽情释放性欲认真性交异常大绝顶:</w:t>
        <w:br/>
        <w:t>magnet:?xt=urn:btih:986AB60851FEB1C14C00FE5C5687D8036668E07D</w:t>
      </w:r>
    </w:p>
    <w:p>
      <w:r>
        <w:t>SSNI-642  天川空的初次绝顶真实快感插入高潮:</w:t>
        <w:br/>
        <w:t>magnet:?xt=urn:btih:DD4A25890C05BC86B71936AD8DE74C3BD631ECFA</w:t>
      </w:r>
    </w:p>
    <w:p>
      <w:r>
        <w:t>MIAA-200  暗恋的女孩生的女儿简直和当初的她一模一样身为大叔的我忍不住侵犯内射了她:</w:t>
        <w:br/>
        <w:t>magnet:?xt=urn:btih:E5B1E2540DD9407152B2E36AAAD36E6DCA7688A7</w:t>
      </w:r>
    </w:p>
    <w:p>
      <w:r>
        <w:t>IPX-470  和漂亮姐姐岬奈奈美在被子里浓厚紧贴的内射性爱:</w:t>
        <w:br/>
        <w:t>magnet:?xt=urn:btih:A4D5EAEEC6D44CBC6CBD99CB3A89EEB6E7FFCFAA</w:t>
      </w:r>
    </w:p>
    <w:p>
      <w:r>
        <w:t>BLK-437  和网上被称为第一神臀的辣妹援交女内射做爱:</w:t>
        <w:br/>
        <w:t>magnet:?xt=urn:btih:22517387479A8CF70B50117B572DE57E320289BA</w:t>
      </w:r>
    </w:p>
    <w:p>
      <w:r>
        <w:t>BLK-435  第一时间拍摄下强奸心仪的不良少女深田咏美的全过程一边抽插一边被用脏话辱骂:</w:t>
        <w:br/>
        <w:t>magnet:?xt=urn:btih:E0982CC66B844F5DC590D621CBE2DC0E6585AD3F</w:t>
      </w:r>
    </w:p>
    <w:p>
      <w:r>
        <w:t>FSDSS-007  奶葵改名小野夕子重新出发移籍FALENO专属出道:</w:t>
        <w:br/>
        <w:t>magnet:?xt=urn:btih:E84734C7608F8106B3FA6A1416BE594F1151FA1F</w:t>
      </w:r>
    </w:p>
    <w:p>
      <w:r>
        <w:t>GS-321  门锁了没带钥匙的高中妹被隔壁大叔带回家做爱:</w:t>
        <w:br/>
        <w:t>magnet:?xt=urn:btih:3EE78CBD2588E7C655A11DD77D06663398E55930</w:t>
      </w:r>
    </w:p>
    <w:p>
      <w:r>
        <w:t>SDJS-063  新晋SOD女员工被素人男优的超浓88发精液浇灌解禁:</w:t>
        <w:br/>
        <w:t>magnet:?xt=urn:btih:F231A0180B09B8868BE058EC9F0566CB2DFAA8A5</w:t>
      </w:r>
    </w:p>
    <w:p>
      <w:r>
        <w:t>369FCTD-047  一周自慰七次的美女白领OL目黑惠超兴奋的夜晚:</w:t>
        <w:br/>
        <w:t>magnet:?xt=urn:btih:E5740CA76F3BEC8C4F083E8A8703C35CF1E945F7</w:t>
      </w:r>
    </w:p>
    <w:p>
      <w:r>
        <w:t>IPX-469  失禁痉挛理性崩坏樱空桃子宫壁开发淫催按摩沙龙:</w:t>
        <w:br/>
        <w:t>magnet:?xt=urn:btih:3C2BD0092839CF6364C249FCEDF9CD18DB049C1E</w:t>
      </w:r>
    </w:p>
    <w:p>
      <w:r>
        <w:t>MEYD-581  喜欢被粗暴对待的人妻AV出道作第一次在人前做爱:</w:t>
        <w:br/>
        <w:t>magnet:?xt=urn:btih:41DB145CA0E8648FBF6E90F55B04F3392789745E</w:t>
      </w:r>
    </w:p>
    <w:p>
      <w:r>
        <w:t>SSNI-640  吉良玲浓密体液浓密贴身性爱无删减一镜到底:</w:t>
        <w:br/>
        <w:t>magnet:?xt=urn:btih:DC36CB24C9114679EEF8832088CD638DCAC906C8</w:t>
      </w:r>
    </w:p>
    <w:p>
      <w:r>
        <w:t>PPPD-811  因为老妈把胸罩洗了害巨乳高中妹只能校服内真空去学校被干到高潮:</w:t>
        <w:br/>
        <w:t>magnet:?xt=urn:btih:8F62DE4C55F78B0EA10172DFE07CBBB67A47E285</w:t>
      </w:r>
    </w:p>
    <w:p>
      <w:r>
        <w:t>URE-015  经典漫改只不过是出躺差没想到妻子被老爸调教成了人尽可夫的骚货:</w:t>
        <w:br/>
        <w:t>magnet:?xt=urn:btih:3951A3FBEDD9327C98E28E2574DBCA8F7F7158BA</w:t>
      </w:r>
    </w:p>
    <w:p>
      <w:r>
        <w:t>SSNI-633  女友出差不在期间和她妹妹坂道美琉从早到晚不间断的三天做爱记录:</w:t>
        <w:br/>
        <w:t>magnet:?xt=urn:btih:9BC7F282BEC4B2676D5D14C57AB253EB5569E428</w:t>
      </w:r>
    </w:p>
    <w:p>
      <w:r>
        <w:t>PPPD-817  妻子怀孕了她的巨乳姐姐来帮忙照顾顺便还犒劳了我忍了好久的肉棒爽到控制不住内射:</w:t>
        <w:br/>
        <w:t>magnet:?xt=urn:btih:6B26FD2B9C401C8D75B148496096E821F9FF969D</w:t>
      </w:r>
    </w:p>
    <w:p>
      <w:r>
        <w:t>SSNI-648  出差和黑丝人妻部长吉高宁宁同住一屋忍不住钱上了微醺的她10连发疯狂性交:</w:t>
        <w:br/>
        <w:t>magnet:?xt=urn:btih:9B1984EA8F5C4574BE2E239AE446C26123215E0A</w:t>
      </w:r>
    </w:p>
    <w:p>
      <w:r>
        <w:t>URE-016  经典漫改巨乳人妻织田真子不可告人的秘密爱上了和儿子一样大的男生前篇:</w:t>
        <w:br/>
        <w:t>magnet:?xt=urn:btih:336999B86F88D41113B6BA4997A59C100830ECB5</w:t>
      </w:r>
    </w:p>
    <w:p>
      <w:r>
        <w:t>URE-017  经典漫改巨乳人妻织田真子不可告人的秘密爱上了和儿子一样大的男生后篇:</w:t>
        <w:br/>
        <w:t>magnet:?xt=urn:btih:6114C84095530C72ECA02F025C23F3861C850535</w:t>
      </w:r>
    </w:p>
    <w:p>
      <w:r>
        <w:t>URE-013  经典漫改人妻凰子的秘密:</w:t>
        <w:br/>
        <w:t>magnet:?xt=urn:btih:3BCBC596E029B8992FA10A1358B903B959CF6B9C</w:t>
      </w:r>
    </w:p>
    <w:p>
      <w:r>
        <w:t>MDTM-583  色情文化祭胸部PUB色情男人一起来摸奶:</w:t>
        <w:br/>
        <w:t>magnet:?xt=urn:btih:925E4555FA90BA944A18FBAB85AC8B0261D5CA16</w:t>
      </w:r>
    </w:p>
    <w:p>
      <w:r>
        <w:t>ZIZG-001  经典漫改对魔忍三姐妹:</w:t>
        <w:br/>
        <w:t>magnet:?xt=urn:btih:E95E982A82AEA17960FE2B03CA046675154A6A62</w:t>
      </w:r>
    </w:p>
    <w:p>
      <w:r>
        <w:t>URE-020  经典漫改人妻凰子的秘密完结篇:</w:t>
        <w:br/>
        <w:t>magnet:?xt=urn:btih:13E48CF71C8B51EA8F1B4EB89BABE997D330FAD0</w:t>
      </w:r>
    </w:p>
    <w:p>
      <w:r>
        <w:t>SSNI-657  天真无邪的18岁美少女AV出道一片限定:</w:t>
        <w:br/>
        <w:t>magnet:?xt=urn:btih:C8F4055C195DB6FBC59C803D3835C90132563ACD</w:t>
      </w:r>
    </w:p>
    <w:p>
      <w:r>
        <w:t>URE-014  经典漫改我和儿子的母猪私通复仇剧:</w:t>
        <w:br/>
        <w:t>magnet:?xt=urn:btih:175AB2E4F6FB6B50F9FDB582A61767C2FAF5B063</w:t>
      </w:r>
    </w:p>
    <w:p>
      <w:r>
        <w:t>URE-019  经典漫改精英母子的母猪NTR堕落人生:</w:t>
        <w:br/>
        <w:t>magnet:?xt=urn:btih:650AAAE9735901A67E0A960AD77BAF1299C557EC</w:t>
      </w:r>
    </w:p>
    <w:p>
      <w:r>
        <w:t>PPPD-813  奏音花音首次开发乳腺敏感带达到极致高潮:</w:t>
        <w:br/>
        <w:t>magnet:?xt=urn:btih:16F41C9D5AE2DE11370DFA02694818AAB5E1D8B2</w:t>
      </w:r>
    </w:p>
    <w:p>
      <w:r>
        <w:t>IPZ-321  陷入圈套被轮奸调教堕落的秘密女搜查官卯水咲流:</w:t>
        <w:br/>
        <w:t>magnet:?xt=urn:btih:9B2A26A3B492A63DF49BF84B1ECBB3528F12B00C</w:t>
      </w:r>
    </w:p>
    <w:p>
      <w:r>
        <w:t>SSNI-650  收到我的黑丝长腿老婆星宫一花参加同学会被前男友插到高潮的录影带:</w:t>
        <w:br/>
        <w:t>magnet:?xt=urn:btih:05FC88836E15EEDE1AC8E86A276B1F86315A8C62</w:t>
      </w:r>
    </w:p>
    <w:p>
      <w:r>
        <w:t>ATID-387  一直保护我的青梅竹马在我面前被报复轮奸内射无能为力的我肉棒却可耻的硬了:</w:t>
        <w:br/>
        <w:t>magnet:?xt=urn:btih:5009C2D23240E885123DC694C5CF43D21E269735</w:t>
      </w:r>
    </w:p>
    <w:p>
      <w:r>
        <w:t>SHN-026  在部长家借宿躲在被窝里偷偷干她的美女老婆明明老公就躺着旁边还被我干到高潮最后内射:</w:t>
        <w:br/>
        <w:t>magnet:?xt=urn:btih:82944BACEF042814B256406D89EE45B581AB1752</w:t>
      </w:r>
    </w:p>
    <w:p>
      <w:r>
        <w:t>RBD-341  侵犯了隔壁深爱的姐姐那天起给她原本就黑暗的人生又笼罩一层迷雾:</w:t>
        <w:br/>
        <w:t>magnet:?xt=urn:btih:1247146FF96B115FEFF8A7ACC477541F9A666334</w:t>
      </w:r>
    </w:p>
    <w:p>
      <w:r>
        <w:t>ZIZG-012   监狱战舰被洗脑的美少女战士:</w:t>
        <w:br/>
        <w:t>magnet:?xt=urn:btih:0F58D1F2EAD4648517D072EF5AEB9C71CDFD350E</w:t>
      </w:r>
    </w:p>
    <w:p>
      <w:r>
        <w:t>WANZ-752  大屁股爱好者必看君岛美绪的美尻诱惑:</w:t>
        <w:br/>
        <w:t>magnet:?xt=urn:btih:6CC2B118D7157F2F825DF2A1611594B96BA91874</w:t>
      </w:r>
    </w:p>
    <w:p>
      <w:r>
        <w:t>012413-001  波多野结衣超豪华风俗服务:</w:t>
        <w:br/>
        <w:t>magnet:?xt=urn:btih:A27BAC9A2F8BDABC85F8FE6271B46B3FF097567D</w:t>
      </w:r>
    </w:p>
    <w:p>
      <w:r>
        <w:t>SHKD-404  被迫服从的美女家庭教师凌辱侵犯内射授业:</w:t>
        <w:br/>
        <w:t>magnet:?xt=urn:btih:0AE93F956987979203FD9881A98CC22760B740EA</w:t>
      </w:r>
    </w:p>
    <w:p>
      <w:r>
        <w:t>ATID-388  快要结婚的二宫光被最人渣的父亲强奸内射:</w:t>
        <w:br/>
        <w:t>magnet:?xt=urn:btih:D80BCDB37F4B99B817C27297EE0EA0ED5EC2DF92</w:t>
      </w:r>
    </w:p>
    <w:p>
      <w:r>
        <w:t>URE-056  经典漫改趁着姨丈不注意和阿姨友田真希内射做爱:</w:t>
        <w:br/>
        <w:t>magnet:?xt=urn:btih:575D99F938047CFE90B0F76452B24ED70A2B60F5</w:t>
      </w:r>
    </w:p>
    <w:p>
      <w:r>
        <w:t>URE-006  经典漫改之沦为精液厕所的人妻奴隶真理子:</w:t>
        <w:br/>
        <w:t>magnet:?xt=urn:btih:2F1753E84EC3CD4BFB83DA5B1527D24D28F30600</w:t>
      </w:r>
    </w:p>
    <w:p>
      <w:r>
        <w:t>345SIMM-311  瞒着老婆把了在店里兼职的学生妹特别听话什么要求都能满足我:</w:t>
        <w:br/>
        <w:t>magnet:?xt=urn:btih:0ADFA6FBAA005525EBEEF6FA348727673D22D0E4</w:t>
      </w:r>
    </w:p>
    <w:p>
      <w:r>
        <w:t>403OBUT-003  一米172的巨乳女孩刚开始很害羞后来居然反客为主都快帮我给吃了:</w:t>
        <w:br/>
        <w:t>magnet:?xt=urn:btih:94C8F7F6192FF994119B50A06EE80085ED95AEBB</w:t>
      </w:r>
    </w:p>
    <w:p>
      <w:r>
        <w:t>URE-007  经典漫改勃起的母亲和潮湿的儿子:</w:t>
        <w:br/>
        <w:t>magnet:?xt=urn:btih:3BB2DCA3709795FEF19637193F56585D05443AA0</w:t>
      </w:r>
    </w:p>
    <w:p>
      <w:r>
        <w:t>IPZ-108  和最爱的护士女优石原莉奈甜蜜的主观同居性生活:</w:t>
        <w:br/>
        <w:t>magnet:?xt=urn:btih:51C4F397CDCD8D0A2499ACC4CDE4B4B26F9C6C95</w:t>
      </w:r>
    </w:p>
    <w:p>
      <w:r>
        <w:t>345SIMM-310  在SNS约出来的小美女只碰过男友的肉棒那么今天就得让我好好教教她一些知识:</w:t>
        <w:br/>
        <w:t>magnet:?xt=urn:btih:5D4E2E27D6690DF75AEEA87DFBCE2E9CFA7C3E14</w:t>
      </w:r>
    </w:p>
    <w:p>
      <w:r>
        <w:t>385BNJC-004  在变态按摩师们的手下贵媛人妻少妇变成喷泉还被注入了浓厚的精液:</w:t>
        <w:br/>
        <w:t>magnet:?xt=urn:btih:467330A860F72D7A4CC846A8BF59A50784C70EB8</w:t>
      </w:r>
    </w:p>
    <w:p>
      <w:r>
        <w:t>JUC-910  为了破案愿意付出一切的人妻潜入搜查官麻生早苗:</w:t>
        <w:br/>
        <w:t>magnet:?xt=urn:btih:03477FB75A0F0C061E26D83BE6C4B2980E48BDED</w:t>
      </w:r>
    </w:p>
    <w:p>
      <w:r>
        <w:t>261ARA-416  细腰巨乳的小姑娘拍摄AV的理由居然是想要变得更淫荡一看今天穿的超短裙就知道很有干劲:</w:t>
        <w:br/>
        <w:t>magnet:?xt=urn:btih:BF479816927F674EE1F7AE5129B51D35D9589409</w:t>
      </w:r>
    </w:p>
    <w:p>
      <w:r>
        <w:t>417SRCN-001  清纯黑发萝莉喜欢打野战含住大人的肉棒露出超兴奋的表情不断高潮最终内射:</w:t>
        <w:br/>
        <w:t>magnet:?xt=urn:btih:828FECDBB07DBBBC5BB03A7F68DE6F55CE419C98</w:t>
      </w:r>
    </w:p>
    <w:p>
      <w:r>
        <w:t>402MNTJ-005  有着混血美女脸庞的高颜值女神舔舐肉棒露出不断高潮扭腰的姿态:</w:t>
        <w:br/>
        <w:t>magnet:?xt=urn:btih:7AD61EC6D1458D1D36BF7F18E1E3406CD81F8107</w:t>
      </w:r>
    </w:p>
    <w:p>
      <w:r>
        <w:t>259LUXU-1202  女人身材最鼎盛的时期就该穿上最棒的内衣好好拍下AV记录这个时刻:</w:t>
        <w:br/>
        <w:t>magnet:?xt=urn:btih:2C8D252C441E5056E7C751B2A7A51030ED52C501</w:t>
      </w:r>
    </w:p>
    <w:p>
      <w:r>
        <w:t>402MNTJ-003  成熟又性感迷人的美女被我玩弄的忘我扭腰体验了人生最爽的骑乘位:</w:t>
        <w:br/>
        <w:t>magnet:?xt=urn:btih:7315CCE8263121842303B3851F78A05508B9FA04</w:t>
      </w:r>
    </w:p>
    <w:p>
      <w:r>
        <w:t>326EVA-077  在海搭讪已经被出版社内定的泳装模特从淫荡小穴里喷出来的洪水:</w:t>
        <w:br/>
        <w:t>magnet:?xt=urn:btih:F30A3B1039F34AB2BA2E431A7252B289761F8B59</w:t>
      </w:r>
    </w:p>
    <w:p>
      <w:r>
        <w:t>300MAAN-500  神级颜值的美女雪白美肌加上丰满美臀还有那舔遍全身的超棒舌技:</w:t>
        <w:br/>
        <w:t>magnet:?xt=urn:btih:0A735C59E6FB1B07D7A927B446DB2E0D42520DF1</w:t>
      </w:r>
    </w:p>
    <w:p>
      <w:r>
        <w:t>259LUXU-1210  做爱从来没有满足过的女医生鼓起勇气投身AV界在镜头前展现自己的淫荡:</w:t>
        <w:br/>
        <w:t>magnet:?xt=urn:btih:F07B1CB4C4EAF8C9FF7463115C4820F9093648AB</w:t>
      </w:r>
    </w:p>
    <w:p>
      <w:r>
        <w:t>326EVA-080  在海边搭讪苗条美少女一开始警戒心很强但是只要一摸奶头就开启了发情模式:</w:t>
        <w:br/>
        <w:t>magnet:?xt=urn:btih:4B6CCD3980DD41870686A6D7E3E7D3B462ECB06B</w:t>
      </w:r>
    </w:p>
    <w:p>
      <w:r>
        <w:t>300NTK-271  想要卖内裤的小姑娘直接把大叔带动厕所去推销二话不说就含住中年肉棒:</w:t>
        <w:br/>
        <w:t>magnet:?xt=urn:btih:1EBEFA9300C90561D5F6BCDBD4ABC1382FEDAF33</w:t>
      </w:r>
    </w:p>
    <w:p>
      <w:r>
        <w:t>300NTK-270   约到的有钱人家大小姐看着气质就不一样就算含着我的肉棒也有种高雅的感觉:</w:t>
        <w:br/>
        <w:t>magnet:?xt=urn:btih:3594CF58A0984D090344CB46632A2DF9E059F223</w:t>
      </w:r>
    </w:p>
    <w:p>
      <w:r>
        <w:t>230ORE-589  骗援交学生妹口交就可以赚钱如何耍手段直接拘束SM无套插入就算不愿意也要射满子宫:</w:t>
        <w:br/>
        <w:t>magnet:?xt=urn:btih:A0269A810F45812F30AD132E596E14AF6EE653CF</w:t>
      </w:r>
    </w:p>
    <w:p>
      <w:r>
        <w:t>300MIUM-517  租下H乳女大学生当一天女友体验了极上乳交后控制不住自己像野兽般狂暴输出:</w:t>
        <w:br/>
        <w:t>magnet:?xt=urn:btih:02476E4FCC01A99A05A1068F1B039569E2BA0961</w:t>
      </w:r>
    </w:p>
    <w:p>
      <w:r>
        <w:t>300NTK-269  手机约到的援交学生妹居然说大叔是第一千个客人所以给我免费无套内射:</w:t>
        <w:br/>
        <w:t>magnet:?xt=urn:btih:EE35806E24E09A2F445F9E1768839A902BFE2B1B</w:t>
      </w:r>
    </w:p>
    <w:p>
      <w:r>
        <w:t>200GANA-2210  在新宿搭讪到的极品性感美女交涉拍AV摸了几下眼神就开始涣散不断晃动淫乱巨乳:</w:t>
        <w:br/>
        <w:t>magnet:?xt=urn:btih:24698D43B99F6597974E2DB870FEA1CEF98E5C7E</w:t>
      </w:r>
    </w:p>
    <w:p>
      <w:r>
        <w:t>326EVA-088  国宝级肉棒泳装辣妹搭讪后直接插入完美身材的她体内隐藏着惊人的性欲:</w:t>
        <w:br/>
        <w:t>magnet:?xt=urn:btih:EE92C00D2BB5DE7A76BEB3F304A67053520982BC</w:t>
      </w:r>
    </w:p>
    <w:p>
      <w:r>
        <w:t>300MAAN-501  搭讪到的美人妻用下流的桃尻诱惑我插入边干边拍打臀肉内裤都干湿了直接中出三连发:</w:t>
        <w:br/>
        <w:t>magnet:?xt=urn:btih:D978177E89E56ED4E9D1DB370CCC44DB251B2F8D</w:t>
      </w:r>
    </w:p>
    <w:p>
      <w:r>
        <w:t>ATID-171  被凌辱内射的黑丝制服潜入搜查官:</w:t>
        <w:br/>
        <w:t>magnet:?xt=urn:btih:17F5251F9B7F0A3B10C97683D2B0BE2BFB52B00B</w:t>
      </w:r>
    </w:p>
    <w:p>
      <w:r>
        <w:t>326EVA-084  喜欢男子汉气概的泳装辣妹当然喜欢我的强壮肉棒啦毫不留情的激烈抽擦干得她露出从未看过得神态:</w:t>
        <w:br/>
        <w:t>magnet:?xt=urn:btih:71C11BE56C87F60F79CAD0C51B9FE92D7A7FA97B</w:t>
      </w:r>
    </w:p>
    <w:p>
      <w:r>
        <w:t>SSNI-021  可怜的女高中生天使萌在家被后爸强奸去学校又被当成肉便器轮奸:</w:t>
        <w:br/>
        <w:t>magnet:?xt=urn:btih:4E90A084DC133318DFE42D6AB2279E7DD93833C3</w:t>
      </w:r>
    </w:p>
    <w:p>
      <w:r>
        <w:t>URE-004  经典漫改中篇寻找失踪的老妈找回的却是被别的男人干到失神的母亲:</w:t>
        <w:br/>
        <w:t>magnet:?xt=urn:btih:5CECDE574DACC801C6210E6A47D8B10F8EB46093</w:t>
      </w:r>
    </w:p>
    <w:p>
      <w:r>
        <w:t>230ORE-587  把完美身材的短发美女带回房间用大肉棒好好玩弄这艺术般的小穴:</w:t>
        <w:br/>
        <w:t>magnet:?xt=urn:btih:79F9771AA1A7E9A2E50C77071622A908CF5C5B02</w:t>
      </w:r>
    </w:p>
    <w:p>
      <w:r>
        <w:t>MEYD-317  趁着女儿不在家欲求不满的君岛美绪穿上丝袜诱惑女婿内射干到怀孕为止:</w:t>
        <w:br/>
        <w:t>magnet:?xt=urn:btih:182D68B4F59128EE691F62CF4299D667C21C5AE6</w:t>
      </w:r>
    </w:p>
    <w:p>
      <w:r>
        <w:t>230ORE-585  老公无法带来的快感只有外遇才行小穴里缓缓流出的精液就是证明:</w:t>
        <w:br/>
        <w:t>magnet:?xt=urn:btih:86F2A6932B6E8AC3BCFE6F659132C6188FE2AFB8</w:t>
      </w:r>
    </w:p>
    <w:p>
      <w:r>
        <w:t>230ORE-583  和巨乳人妻温泉私会按捺不住的双方不需要过多顾虑尽情内射做爱:</w:t>
        <w:br/>
        <w:t>magnet:?xt=urn:btih:99654EC2B781966FA4727CEF1E8B2ADFE01F91DE</w:t>
      </w:r>
    </w:p>
    <w:p>
      <w:r>
        <w:t>SIRO-3995  工作稳定恋爱顺利的22岁女孩居然在我的逼问中说有炮友那我可得用肉棒好好教育一番:</w:t>
        <w:br/>
        <w:t>magnet:?xt=urn:btih:1303C72E5D5475965FBD00E8AABBA4EE2F09ABE8</w:t>
      </w:r>
    </w:p>
    <w:p>
      <w:r>
        <w:t>NTRD-072  我的妻子被老爸内射了他还交了一堆不认识的人一起玩弄可我却躲在门外偷看勃起了:</w:t>
        <w:br/>
        <w:t>magnet:?xt=urn:btih:D283A097C9AA77EFD04A8DFF9FA17391C96E16C5</w:t>
      </w:r>
    </w:p>
    <w:p>
      <w:r>
        <w:t>NTRD-074  一边干着还深爱着的前妻一边听她对我讲诉离婚后被各种男人爆操内射的经历:</w:t>
        <w:br/>
        <w:t>magnet:?xt=urn:btih:3F9F3B17B02BC9C30795704AFF30F81B995A8171</w:t>
      </w:r>
    </w:p>
    <w:p>
      <w:r>
        <w:t>MIDE-063 淫荡的巨乳白衣天使Julia给病人们下春药穿着白丝强奸这些被迫勃起的大肉棒:</w:t>
        <w:br/>
        <w:t>magnet:?xt=urn:btih:AD1C68191D2EEECA2E10898CDE3E571F404DC7C2</w:t>
      </w:r>
    </w:p>
    <w:p>
      <w:r>
        <w:t>URE-002  经典漫改恋母的我一边和跟老妈很像的女友做爱一边承受老妈被好朋友干的痛苦:</w:t>
        <w:br/>
        <w:t>magnet:?xt=urn:btih:016B8BBB13DBCEB86F0526817C6C899DA7B10D74</w:t>
      </w:r>
    </w:p>
    <w:p>
      <w:r>
        <w:t>SIRO-4006  很真诚的巨乳美女坦言拍AV就是为了攒钱激发了我工作的热情卖力的抽插配合拍摄这部片:</w:t>
        <w:br/>
        <w:t>magnet:?xt=urn:btih:85C21442C723AA3A6712A72AE7EE88C8A747783C</w:t>
      </w:r>
    </w:p>
    <w:p>
      <w:r>
        <w:t>HND-595  绝伦人妻被要求禁欲在家里也不能和老公做爱一个月后释放欲望和男优们疯狂解禁内射性爱:</w:t>
        <w:br/>
        <w:t>magnet:?xt=urn:btih:28A55E46F5433C2AD201478FF4EDABE574BAAC3A</w:t>
      </w:r>
    </w:p>
    <w:p>
      <w:r>
        <w:t>HND-588  我可爱的女朋友参加同学聚会惨遭闺蜜设计那天变成了针对她的轮奸内射派对:</w:t>
        <w:br/>
        <w:t>magnet:?xt=urn:btih:F1466E8304D76EDED994D7F8E6416EB50B7A390B</w:t>
      </w:r>
    </w:p>
    <w:p>
      <w:r>
        <w:t>EBOD-725  趁父母没注意和我的两个巨乳姐姐用被子盖住偷偷摸摸的内射性爱:</w:t>
        <w:br/>
        <w:t>magnet:?xt=urn:btih:440510B2D8F09E36CBF8C70D584905ECD8433AE8</w:t>
      </w:r>
    </w:p>
    <w:p>
      <w:r>
        <w:t>CJOD-122  带着笑意玩弄的你痴女姐姐君岛美绪骑乘位操控射精突然瞬间加快爆速中出:</w:t>
        <w:br/>
        <w:t>magnet:?xt=urn:btih:7C2B0D3F0B1BDEE9B4F2640802A66389F035C5CE</w:t>
      </w:r>
    </w:p>
    <w:p>
      <w:r>
        <w:t>IPX-418  夜宿美女同事岬奈奈美家里被没穿胸罩的她勾引晚上到半天疯狂内射做爱:</w:t>
        <w:br/>
        <w:t>magnet:?xt=urn:btih:7F83123090D9C77F6CBFB8252160929128E78D10</w:t>
      </w:r>
    </w:p>
    <w:p>
      <w:r>
        <w:t>IPX-419  骑乘位压迫内射NTR我娇弱的女友明里䌷被巨汉前辈压在身下狠狠抽插:</w:t>
        <w:br/>
        <w:t>magnet:?xt=urn:btih:967778AF8838E480E764A9160DE23252A35238BD</w:t>
      </w:r>
    </w:p>
    <w:p>
      <w:r>
        <w:t>JUFE-126  摄像机记录下油腻的大叔对巨乳美女内射调教的一天由被动到主动索取的转变:</w:t>
        <w:br/>
        <w:t>magnet:?xt=urn:btih:A03D07D08F407DEB6C8FA69F71E829CEE1CE63B5</w:t>
      </w:r>
    </w:p>
    <w:p>
      <w:r>
        <w:t>IPX-412  妻子怀孕禁欲八个月的我被她的姐姐天海翼轻易就勾引成功控制不住把精液射进她的子宫:</w:t>
        <w:br/>
        <w:t>magnet:?xt=urn:btih:B92497F937609532BABA7258FE8E861610D1DFB4</w:t>
      </w:r>
    </w:p>
    <w:p>
      <w:r>
        <w:t>MEYD-555  被丈夫出轨冷暴力欲求不满的人妻深田咏美与让她怀孕的温柔大叔满身汗水不伦浓厚内射:</w:t>
        <w:br/>
        <w:t>magnet:?xt=urn:btih:312BF990D6E616A0D14022555CA0A68FC75B46C6</w:t>
      </w:r>
    </w:p>
    <w:p>
      <w:r>
        <w:t>EYAN-145  绝对痴女人妻姐姐永井玛丽亚访问素人男生宿舍内射多少发都可以:</w:t>
        <w:br/>
        <w:t>magnet:?xt=urn:btih:84CBA6106DB9EF09BD98FAAD66F427235560FACE</w:t>
      </w:r>
    </w:p>
    <w:p>
      <w:r>
        <w:t>MUDR-092  校队队长的经理女朋友望月憧和教练因为讨论比赛同住一屋太过劳累睡着后竟被禽兽教练无套插入内射:</w:t>
        <w:br/>
        <w:t>magnet:?xt=urn:btih:D4AFA58117C3ECE81B68AD66183F286F78BBAC51</w:t>
      </w:r>
    </w:p>
    <w:p>
      <w:r>
        <w:t>010116_220  美熟女姐妹大乱交:</w:t>
        <w:br/>
        <w:t>magnet:?xt=urn:btih:54ED8A73DC0D656FA5CE3374302A08DEAF4208B3</w:t>
      </w:r>
    </w:p>
    <w:p>
      <w:r>
        <w:t>121914-760  堕落成荡妇的美人女教师大桥未久:</w:t>
        <w:br/>
        <w:t>magnet:?xt=urn:btih:E524DB8FBBA7A401FE53718E4A3420CB87ECF368</w:t>
      </w:r>
    </w:p>
    <w:p>
      <w:r>
        <w:t>BDA-102  洗脑潜入巨乳搜查官稲场琉花独家听译版:</w:t>
        <w:br/>
        <w:t>magnet:?xt=urn:btih:1DF8B247303051DBB949F228E11F60BFA9F86F3D</w:t>
      </w:r>
    </w:p>
    <w:p>
      <w:r>
        <w:t>MIDE-042  和最爱的巨乳老婆Julia甜蜜的新婚同居生活:</w:t>
        <w:br/>
        <w:t>magnet:?xt=urn:btih:138225D216E231FB96F1972518B1CD9F686A6B8E</w:t>
      </w:r>
    </w:p>
    <w:p>
      <w:r>
        <w:t>URE-001  经典漫改奴隶契约办公室:</w:t>
        <w:br/>
        <w:t>magnet:?xt=urn:btih:F04550D3E747FC7C1A61F015A75BE9E00B97D220</w:t>
      </w:r>
    </w:p>
    <w:p>
      <w:r>
        <w:t>URLH-012  超诱惑H乳风俗娘的侍奉服务:</w:t>
        <w:br/>
        <w:t>magnet:?xt=urn:btih:2EF28522B0DAFEC050E5079DCAF46F81B91C3C33</w:t>
      </w:r>
    </w:p>
    <w:p>
      <w:r>
        <w:t>RBD-946  觉醒游戏撕开黑暗的女同调教独家听译版:</w:t>
        <w:br/>
        <w:t>magnet:?xt=urn:btih:5DDD85AB6B559A95E06B7EA3103B6FD7736A632B</w:t>
      </w:r>
    </w:p>
    <w:p>
      <w:r>
        <w:t>MIFD-093  新人圆纱雪出道作现役混血泳装模特AV解禁:</w:t>
        <w:br/>
        <w:t>magnet:?xt=urn:btih:5D8C0EFD2F81F47A552EA6C5AB84BEDDC3FB07AC</w:t>
      </w:r>
    </w:p>
    <w:p>
      <w:r>
        <w:t>URE-003  经典漫改奴隶契约三穴全开的女艺人羽月希:</w:t>
        <w:br/>
        <w:t>magnet:?xt=urn:btih:10A844D9DA7FF91E5899033AF3BC18CC7DEE3DDF</w:t>
      </w:r>
    </w:p>
    <w:p>
      <w:r>
        <w:t>032614_779  超高级中出风俗女波多野结衣:</w:t>
        <w:br/>
        <w:t>magnet:?xt=urn:btih:F9B807D084AEE0B120E1471BE3F4DAF09F2FAA87</w:t>
      </w:r>
    </w:p>
    <w:p>
      <w:r>
        <w:t>MEYD-557  老公不知道的秘密他事业蒸蒸日上的背后是我每天被部长侵犯内射:</w:t>
        <w:br/>
        <w:t>magnet:?xt=urn:btih:1E936A65DFC5CD84601284F9911F7B7AC6F8B8AF</w:t>
      </w:r>
    </w:p>
    <w:p>
      <w:r>
        <w:t>MIDE-711  小恶魔女高中生七泽美亚挑逗乳头全校的师生都只是她的玩具而已:</w:t>
        <w:br/>
        <w:t>magnet:?xt=urn:btih:A1A1E40C3DB014FB264CAA66DD78DF3DFF665F82</w:t>
      </w:r>
    </w:p>
    <w:p>
      <w:r>
        <w:t>MEYD-553  对老公谎称加班的人妻OL咲乃小春其实穿着丝袜等待上司的调教内射:</w:t>
        <w:br/>
        <w:t>magnet:?xt=urn:btih:F581569308B9E9FDDE6353EA9DE91DB1A3A9670D</w:t>
      </w:r>
    </w:p>
    <w:p>
      <w:r>
        <w:t>Heyzo-0608   诬陷隔壁的美熟女人妻朝桐光买情趣玩具然后然后就可以内射她了:</w:t>
        <w:br/>
        <w:t>magnet:?xt=urn:btih:705EDB070EF1B486B922DBD5ABF54ECB9108A0E9</w:t>
      </w:r>
    </w:p>
    <w:p>
      <w:r>
        <w:t>IPX-416  和黑丝女人妻OL桃乃木香奈出差同住一屋强上了喝醉的她干了一整晚:</w:t>
        <w:br/>
        <w:t>magnet:?xt=urn:btih:60AA09E36B56550D1D4BEEEB75D2EF7A5654544A</w:t>
      </w:r>
    </w:p>
    <w:p>
      <w:r>
        <w:t>WANZ-915  对交了男友取笑我的青梅竹马突然袭击无套插入内射后不拔出追击抽擦:</w:t>
        <w:br/>
        <w:t>magnet:?xt=urn:btih:23C77D50E2FCBA781F06AAF5F89F55D9B9EBFFBA</w:t>
      </w:r>
    </w:p>
    <w:p>
      <w:r>
        <w:t>MIDE-716  由爱可奈的早泄小穴被男优疯狂舔舐就算高潮也不会停止的追击舌舔唇吻初体验:</w:t>
        <w:br/>
        <w:t>magnet:?xt=urn:btih:1DCE11945A25FD968E0C07D70E6B1A657CC7F74E</w:t>
      </w:r>
    </w:p>
    <w:p>
      <w:r>
        <w:t>IPX-420  风俗大国霓虹国也能排得上名号的洗浴界老将初音实真正的不带套内射风俗五本番:</w:t>
        <w:br/>
        <w:t>magnet:?xt=urn:btih:B8DAC40114A51FCFA75D25F5330EC65940B5EA86</w:t>
      </w:r>
    </w:p>
    <w:p>
      <w:r>
        <w:t>MIAA-196  刚生完孩子的人妻君岛美绪还没被老公插过的产后处女小穴被公公干到失禁在宝宝面前内射:</w:t>
        <w:br/>
        <w:t>magnet:?xt=urn:btih:A019267F555914AC711C30543B4676B67D8D7C99</w:t>
      </w:r>
    </w:p>
    <w:p>
      <w:r>
        <w:t>IPX-413  眼睁睁看着我的女朋友优月心菜为了当明星受骗被拍摄工作人员玩弄的录影带我却无能为力:</w:t>
        <w:br/>
        <w:t>magnet:?xt=urn:btih:F764698CD2AA16D09D75EC838D7BF061D5920E9B</w:t>
      </w:r>
    </w:p>
    <w:p>
      <w:r>
        <w:t>MIDE-710  明明很可爱却对自己没自信的八木奈奈想通过拍摄AV建立自信楚楚可怜的表情让人不忍心下手:</w:t>
        <w:br/>
        <w:t>magnet:?xt=urn:btih:35010E88BA589F092ADDD900E146FC18BC07A726</w:t>
      </w:r>
    </w:p>
    <w:p>
      <w:r>
        <w:t>MEYD-552  由于一夫多妻制实行我如愿以偿同时娶了喜欢的两个青梅竹马过上没羞没臊的同居内射逆3p生活:</w:t>
        <w:br/>
        <w:t>magnet:?xt=urn:btih:B218E41D42410A08E020916A4B19CE6BE6A9F386</w:t>
      </w:r>
    </w:p>
    <w:p>
      <w:r>
        <w:t>IPX-410  暗恋的班花拒绝了我的告白没想到却和老头教授做爱最肮脏的肉棒也毫不犹豫的含进嘴里:</w:t>
        <w:br/>
        <w:t>magnet:?xt=urn:btih:6251C54746962E1F76A45DEB0435A99BAFB11B3B</w:t>
      </w:r>
    </w:p>
    <w:p>
      <w:r>
        <w:t>JUL-055  美熟女人妻佐野栞初次解禁AV处女作:</w:t>
        <w:br/>
        <w:t>magnet:?xt=urn:btih:DE0B9B66B096BA33D9521536A584D995CD658F5A</w:t>
      </w:r>
    </w:p>
    <w:p>
      <w:r>
        <w:t>CJOD-113  不穿胸罩的巨乳人妻君岛美绪勾引男人内射:</w:t>
        <w:br/>
        <w:t>magnet:?xt=urn:btih:9C9BF972A973A3A0A2022B41B84A406E91C164F8</w:t>
      </w:r>
    </w:p>
    <w:p>
      <w:r>
        <w:t>MIAA-195  因为老公不行欲求不满的人妻永井玛丽亚无意间看到隔壁小伙子爆操他女朋友的英姿就再也忍不住了MIAA-195:</w:t>
        <w:br/>
        <w:t>magnet:?xt=urn:btih:2D2A06E7A2DBC7D5941787713C802D2C1C082387</w:t>
      </w:r>
    </w:p>
    <w:p>
      <w:r>
        <w:t>IPZ-400  请侵犯我的妻子吧变态老公把美女老婆希志爱野送给其他男人干个爽:</w:t>
        <w:br/>
        <w:t>magnet:?xt=urn:btih:AB98F944C12ADBB0D48518AE9F5D42C7FAE31927</w:t>
      </w:r>
    </w:p>
    <w:p>
      <w:r>
        <w:t>CETD-235  因为高利贷高高在上的女社长椎名由奈被男人们当成玩具调教独家听译版:</w:t>
        <w:br/>
        <w:t>magnet:?xt=urn:btih:830E2D81510EA50FB3F389A00A17947BBB38296B</w:t>
      </w:r>
    </w:p>
    <w:p>
      <w:r>
        <w:t>CLUB-592  牙科医院的巨乳医生被我把到手每次去看牙齿还顺便做个巨乳推拿:</w:t>
        <w:br/>
        <w:t>magnet:?xt=urn:btih:8384E7D443DC8128938ABDCC0D47A44CDAF6F792</w:t>
      </w:r>
    </w:p>
    <w:p>
      <w:r>
        <w:t>IPX-022  引导你射精的小痴女桃乃木香奈骑在身上疯狂的骑乘位抽插清晰可见的小穴:</w:t>
        <w:br/>
        <w:t>magnet:?xt=urn:btih:DEB89A99117F75E8B04D4F1204F664BC53A73025</w:t>
      </w:r>
    </w:p>
    <w:p>
      <w:r>
        <w:t>326EVA-085  假装自己是寻找模特的星探引诱了几个泳装巨乳美女到宾馆独家首发版:</w:t>
        <w:br/>
        <w:t>magnet:?xt=urn:btih:C88ABF3682A6B2446AD373747B6A89A6B438BC7C</w:t>
      </w:r>
    </w:p>
    <w:p>
      <w:r>
        <w:t>CLUB-590  隐藏摄像头记录下上门服务的正规人妻黑丝按摩师被过分的客人强行内射的影片:</w:t>
        <w:br/>
        <w:t>magnet:?xt=urn:btih:DFA07E8AA455F80E1909E6FDE889266D545CC313</w:t>
      </w:r>
    </w:p>
    <w:p>
      <w:r>
        <w:t>GVG-148  平时高高在上的黑丝女会长莲实克蕾儿被不良学生们轮奸内射调教成校园男厕肉便器:</w:t>
        <w:br/>
        <w:t>magnet:?xt=urn:btih:322DB90D75D00B1A17EBEE0362A26C62F6631AF9</w:t>
      </w:r>
    </w:p>
    <w:p>
      <w:r>
        <w:t>CLUB-593  给美女家教老师下药让她当着我面尿裤子接着把羞愧难耐的她就地正法最后当然是内射了:</w:t>
        <w:br/>
        <w:t>magnet:?xt=urn:btih:EA149159E8831574D8FB7412E8A5A4A75BF70D32</w:t>
      </w:r>
    </w:p>
    <w:p>
      <w:r>
        <w:t>GVG-828  青春期的儿子因为性欲无法专心学习善解人意的老妈佐佐木明希用做爱帮他集中精神:</w:t>
        <w:br/>
        <w:t>magnet:?xt=urn:btih:6A42E1EEACD5C6841E595C311E62633206CE5A29</w:t>
      </w:r>
    </w:p>
    <w:p>
      <w:r>
        <w:t>SHKD-345  设法取得了她母亲的信任成为家庭教师每天的补习内容就是轮奸内射她女儿早乙女露伊:</w:t>
        <w:br/>
        <w:t>magnet:?xt=urn:btih:9876E868EBC37FE1BAA3AACE6863756F66D9B1DE</w:t>
      </w:r>
    </w:p>
    <w:p>
      <w:r>
        <w:t>JUL-036  现役美人妻空姐青山翔AV出道作JUL-036:</w:t>
        <w:br/>
        <w:t>magnet:?xt=urn:btih:075B388016C9BB0B40EAAF3B0DD7F07D16EACBA1</w:t>
      </w:r>
    </w:p>
    <w:p>
      <w:r>
        <w:t>GHPM-92  芭蕾女战士对抗邪恶势力反被凌辱:</w:t>
        <w:br/>
        <w:t>magnet:?xt=urn:btih:67310382DBAFF77208C965E7FBA70C6CE79AE1E8</w:t>
      </w:r>
    </w:p>
    <w:p>
      <w:r>
        <w:t>VDD-082  调教黑丝OL秘书绝对的霸道凌辱:</w:t>
        <w:br/>
        <w:t>magnet:?xt=urn:btih:7AB549EAA53E442A6BD6F9D81B18858FE6153344</w:t>
      </w:r>
    </w:p>
    <w:p>
      <w:r>
        <w:t>WANZ-362  请在香澄果穗的小穴里满满的射出精液吧:</w:t>
        <w:br/>
        <w:t>magnet:?xt=urn:btih:15A8DC1B61B017CBA52A37DF0FE12D7F5E4D401D</w:t>
      </w:r>
    </w:p>
    <w:p>
      <w:r>
        <w:t>TIKB-060   幽暗的房间我和深田咏美同时服下春药无法控制的两人纯粹的内射性爱:</w:t>
        <w:br/>
        <w:t>magnet:?xt=urn:btih:7CCD19AF39DDA66C97C339538E16148464FF7F1A</w:t>
      </w:r>
    </w:p>
    <w:p>
      <w:r>
        <w:t>MIAA-188  男友不愿意帮我舔穴只好找那些不嫌弃大叔们帮忙随便也帮他们舔肉棒:</w:t>
        <w:br/>
        <w:t>magnet:?xt=urn:btih:00893392CF7DAAE6328B7B63F4939598467837FA</w:t>
      </w:r>
    </w:p>
    <w:p>
      <w:r>
        <w:t>ATID-386  为了男朋友被潜规则内射隐藏在摄像机笑脸背后的悲伤的侵犯历程:</w:t>
        <w:br/>
        <w:t>magnet:?xt=urn:btih:4E5CB376F2CC32A0B964BC0BDDF6E116FE9B0A68</w:t>
      </w:r>
    </w:p>
    <w:p>
      <w:r>
        <w:t>JUL-064  无意间看到对面屋子的人妻深田咏美被他老公粗暴的玩弄我的肉棒勃起了:</w:t>
        <w:br/>
        <w:t>magnet:?xt=urn:btih:BA426F71F1A443C35782B401181FD9DEA9CFF72A</w:t>
      </w:r>
    </w:p>
    <w:p>
      <w:r>
        <w:t>259LUXU-1195  和老公性生活不和谐的巨乳人妻赤瀬尚子只想被男优插个爽坏掉都没事:</w:t>
        <w:br/>
        <w:t>magnet:?xt=urn:btih:86D130BAE206FAEF6597B472C4737FDAB4D134D5</w:t>
      </w:r>
    </w:p>
    <w:p>
      <w:r>
        <w:t>MRSS-079  厌恶老头的人妻通野未帆被恶心的老爷爷和他的儿子们轮流内射直到堕落:</w:t>
        <w:br/>
        <w:t>magnet:?xt=urn:btih:64779EF87FCC5BF659FB6297567416AC202A7002</w:t>
      </w:r>
    </w:p>
    <w:p>
      <w:r>
        <w:t>345SIMM-301  骗路上碰到的学生妹参加综艺节目用金钱引诱她玩游戏把衣服都玩没了:</w:t>
        <w:br/>
        <w:t>magnet:?xt=urn:btih:1D90F6D64CEF855A6FCB69E22C11D25BEFACC389</w:t>
      </w:r>
    </w:p>
    <w:p>
      <w:r>
        <w:t>SSNI-634  爆乳女高中生夕美紫菀为了母亲被制服控变态房东和他的大叔朋友们轮奸玩弄:</w:t>
        <w:br/>
        <w:t>magnet:?xt=urn:btih:E84D6D70B0E9B1C518678D72C6CB3453FE688410</w:t>
      </w:r>
    </w:p>
    <w:p>
      <w:r>
        <w:t>PRED-200  对妻子已经厌烦的我被她的性感表妹山岸逢花吸引一天一夜疯狂的内射性爱:</w:t>
        <w:br/>
        <w:t>magnet:?xt=urn:btih:879F36826DBF69CF330D312710B6334C4E8EC558</w:t>
      </w:r>
    </w:p>
    <w:p>
      <w:r>
        <w:t>RBD-950  为了帮丈夫还债被迫堕落成为风俗女郎每天让不同的男人内射的人妻夏目彩春:</w:t>
        <w:br/>
        <w:t>magnet:?xt=urn:btih:8801C6EB87E59AF6A3FCCCD5D6B958ED3EB5D30B</w:t>
      </w:r>
    </w:p>
    <w:p>
      <w:r>
        <w:t>RBD-951  把平时盛气凌人的女上司东凛当作母狗一样调教内射让她丢弃作为女人的所有尊严:</w:t>
        <w:br/>
        <w:t>magnet:?xt=urn:btih:B1CFBAAEC7894B211B61515642841A094299A846</w:t>
      </w:r>
    </w:p>
    <w:p>
      <w:r>
        <w:t>SSPD-150  老公出差的几天被他的部下强上的人妻松下纱容子疯狂内射做爱丧失理智:</w:t>
        <w:br/>
        <w:t>magnet:?xt=urn:btih:8EFE270C0996098E38FAB5862DA30F8007188C7C</w:t>
      </w:r>
    </w:p>
    <w:p>
      <w:r>
        <w:t>PRED-203  我最爱的妻子莲实克蕾儿为了补贴家用去兼职也酒吧店长内射调教成了淫荡的小母狗:</w:t>
        <w:br/>
        <w:t>magnet:?xt=urn:btih:46638AAE8ECDBC5055885FEBCFC1F7F0C6D4CE12</w:t>
      </w:r>
    </w:p>
    <w:p>
      <w:r>
        <w:t>CLUB-589  搭讪隔壁的黑丝人妻约到家里做客软磨硬泡的上了她太过舒服忘记了约定直接内射了:</w:t>
        <w:br/>
        <w:t>magnet:?xt=urn:btih:3B88523C45621D2B51B720F41D76B6450595854F</w:t>
      </w:r>
    </w:p>
    <w:p>
      <w:r>
        <w:t>CLUB-591  新开的按摩店专门解待人妻先把她们按舒服了然后直接黑丝撕个口子就无套插入内射:</w:t>
        <w:br/>
        <w:t>magnet:?xt=urn:btih:6FEDE1060F627F3AB35D1E23EBB8C908E4A3ADCA</w:t>
      </w:r>
    </w:p>
    <w:p>
      <w:r>
        <w:t>110319_001  来自上海的中日混血美女美玲第二部分:</w:t>
        <w:br/>
        <w:t>magnet:?xt=urn:btih:18A4341D91E8155D4947340B614A2BD0867409AB</w:t>
      </w:r>
    </w:p>
    <w:p>
      <w:r>
        <w:t>MEYD-404  和巨乳岳母织田真子直到受孕不断中出做爱:</w:t>
        <w:br/>
        <w:t>magnet:?xt=urn:btih:1A35C02F1FE9ABE2B08373352AEDDCCB545EAA79</w:t>
      </w:r>
    </w:p>
    <w:p>
      <w:r>
        <w:t>SSNI-643  神乳RION第三次出道欢迎女神的回归:</w:t>
        <w:br/>
        <w:t>magnet:?xt=urn:btih:48165C3B4CC77CCBE50B458B1D2F46A20E7F767F</w:t>
      </w:r>
    </w:p>
    <w:p>
      <w:r>
        <w:t>SSNI-631  台风天做不了车同住宾馆的我忍不住强上了黑丝巨乳人妻部长奥田咲:</w:t>
        <w:br/>
        <w:t>magnet:?xt=urn:btih:925E18F489FA2FA5CA49F439828AA35CC7833F94</w:t>
      </w:r>
    </w:p>
    <w:p>
      <w:r>
        <w:t>HND-757  姐姐让弟弟帮忙锻炼臀部线条青春期的弟弟控制不住直接无套插入内射了:</w:t>
        <w:br/>
        <w:t>magnet:?xt=urn:btih:18C6A0D45FCBDB1C1407F295BB46903C0325CEF8</w:t>
      </w:r>
    </w:p>
    <w:p>
      <w:r>
        <w:t>110319_001  来自上海的中日混血美女美玲穿着红色旗袍和黑丝被日本男优内射:</w:t>
        <w:br/>
        <w:t>magnet:?xt=urn:btih:99992E4777DC45EED7B1A0E4C308D97313DDB2B9</w:t>
      </w:r>
    </w:p>
    <w:p>
      <w:r>
        <w:t>SIRO-3932  在校女大学生因为和男友吵架就赌气来拍AV敏感的身体被插到不行:</w:t>
        <w:br/>
        <w:t>magnet:?xt=urn:btih:76435409986293D51BB8801D404D5315478D99A2</w:t>
      </w:r>
    </w:p>
    <w:p>
      <w:r>
        <w:t>HND-751  重点大学的高材生坐好了可能怀孕的觉悟被男优无套顶到最深处内射进子宫:</w:t>
        <w:br/>
        <w:t>magnet:?xt=urn:btih:BC0C1A5DBA78BD6A5FEEAD0CAD62F9048124FD03</w:t>
      </w:r>
    </w:p>
    <w:p>
      <w:r>
        <w:t>SSNI-630  经典漫改被抓住把柄的天使萌被迫参加痴汉测试一年来持续被电车痴汉玩弄:</w:t>
        <w:br/>
        <w:t>magnet:?xt=urn:btih:B60A6936DD5A59300ECB78AD7D6E6992AA4E334B</w:t>
      </w:r>
    </w:p>
    <w:p>
      <w:r>
        <w:t>SSPD-151  为了一蹶不振的老公恢复往日的笑容被迫成为别人情妇的人妻希崎杰西卡:</w:t>
        <w:br/>
        <w:t>magnet:?xt=urn:btih:0C2B851C8D9670AE25236B797E53A01642A23E21</w:t>
      </w:r>
    </w:p>
    <w:p>
      <w:r>
        <w:t>390JAC-019  和喜欢健身的极品美女约炮做爱神尻神乳内射五连发快被榨干根本就顶不住:</w:t>
        <w:br/>
        <w:t>magnet:?xt=urn:btih:3D394883FF3A63836A56621C4361D7F59A628812</w:t>
      </w:r>
    </w:p>
    <w:p>
      <w:r>
        <w:t>ATID-384  女扮男装的青梅竹马深田咏美被我拆穿后不再是兄弟而是成为了我的性奴隶:</w:t>
        <w:br/>
        <w:t>magnet:?xt=urn:btih:6F30C6B8BC5BA60F5B8B08517AE50B675CF47E42</w:t>
      </w:r>
    </w:p>
    <w:p>
      <w:r>
        <w:t>200GANA-2185  调查女孩子的性趣到宾馆后随着聊天的深入越来约淫荡的姑娘一次愉悦的性爱:</w:t>
        <w:br/>
        <w:t>magnet:?xt=urn:btih:B405CFE82D54CFBAC88B1A8BCDD1832C3A76C705</w:t>
      </w:r>
    </w:p>
    <w:p>
      <w:r>
        <w:t>SIRO-3999  有雪白肌肤看着很优雅的美女想拍AV的理由居然是想被别人看着自己做爱的样子:</w:t>
        <w:br/>
        <w:t>magnet:?xt=urn:btih:6D00EAEBCB515CBE1721040B2D8797826A298039</w:t>
      </w:r>
    </w:p>
    <w:p>
      <w:r>
        <w:t>345SIMM-300  用有赏问答的套路勾搭到一个G入女高中生做访谈如何成功骗上床最后还让内射了:</w:t>
        <w:br/>
        <w:t>magnet:?xt=urn:btih:4256EDBC1F242A639FC3749500F4AD930502170C</w:t>
      </w:r>
    </w:p>
    <w:p>
      <w:r>
        <w:t>SIRO-4007  清秀的19岁女大学生聊着聊着就溢出了爱液:</w:t>
        <w:br/>
        <w:t>magnet:?xt=urn:btih:9ECB064B0887C31E620C624266B6FEFB0F2DB11A</w:t>
      </w:r>
    </w:p>
    <w:p>
      <w:r>
        <w:t>MEYD-558  原来是专职泳装模特的高挑人妻美女出道作:</w:t>
        <w:br/>
        <w:t>magnet:?xt=urn:btih:4967093618A422E0E6670CB0635C0313DA7310CC</w:t>
      </w:r>
    </w:p>
    <w:p>
      <w:r>
        <w:t>200GANA-2192  搭讪短发美女穿着制服不脱就插入:</w:t>
        <w:br/>
        <w:t>magnet:?xt=urn:btih:1F45D1B88CBFB3659F9171D0DBF237F9A66D131B</w:t>
      </w:r>
    </w:p>
    <w:p>
      <w:r>
        <w:t>300MAAN-493  在涉谷约到的卡哇伊黑丝兔耳学生妹永濑唯带她回宾馆玩游戏玩着玩着就玩到床上去了:</w:t>
        <w:br/>
        <w:t>magnet:?xt=urn:btih:2DC0A5ADA1CDAFF7667994BC6A1C0DB04B9D8593</w:t>
      </w:r>
    </w:p>
    <w:p>
      <w:r>
        <w:t>JUL-058  巨乳人妻在和老公做爱后再去让公公内射进去:</w:t>
        <w:br/>
        <w:t>magnet:?xt=urn:btih:FDE17B3E6E0DBF619649C8C0EA46FD720171082A</w:t>
      </w:r>
    </w:p>
    <w:p>
      <w:r>
        <w:t>HND-761  和巨乳班主任凛音桃花不被所有人知道的关系温泉旅行一天一夜的内射:</w:t>
        <w:br/>
        <w:t>magnet:?xt=urn:btih:5333C94CF26DC6DED2AE7C9A88DFBAAE684E0011</w:t>
      </w:r>
    </w:p>
    <w:p>
      <w:r>
        <w:t>KAWD-806  樱由罗的粉丝感谢祭和粉丝们的综艺游戏输了就要被惩罚独家听译版:</w:t>
        <w:br/>
        <w:t>magnet:?xt=urn:btih:7394946D40EFD0275B3760D1BAE4E0F0903EEE19</w:t>
      </w:r>
    </w:p>
    <w:p>
      <w:r>
        <w:t>259LUXU-1201  追求刺激渴望精液参加AV拍摄的美容师居然是个有着可爱笑容的小妹妹:</w:t>
        <w:br/>
        <w:t>magnet:?xt=urn:btih:940B366A9820201CF460125711D1EFF0487A9C4B</w:t>
      </w:r>
    </w:p>
    <w:p>
      <w:r>
        <w:t>MEYD-271  淫荡巨乳继母藤浦惠为了改善和儿子的关系用子宫和肉棒打招呼把肉棒君吐出的精子全收下:</w:t>
        <w:br/>
        <w:t>magnet:?xt=urn:btih:7076F7213BA6F6B87C0791F9DDD6EED754C755F7</w:t>
      </w:r>
    </w:p>
    <w:p>
      <w:r>
        <w:t>MIAA-181  暗恋的女同学巨乳是个小恶魔痴女用穿着黑丝裤袜的纤细美腿诱惑我射精:</w:t>
        <w:br/>
        <w:t>magnet:?xt=urn:btih:D73F8E5E1EEA0EBD587CE1D67226027C0B1C10CF</w:t>
      </w:r>
    </w:p>
    <w:p>
      <w:r>
        <w:t>300MIUM-522  在漫展勾搭了一个cos蕾姆的小姑娘做到一半时突然冲出好几个人强行来了次大乱交:</w:t>
        <w:br/>
        <w:t>magnet:?xt=urn:btih:FFFA00B25748DE9F6F9E6F17BC70806707C25837</w:t>
      </w:r>
    </w:p>
    <w:p>
      <w:r>
        <w:t>DVAJ-364  同居后才发现女朋友川上奈奈美的怪癖每时每刻都想挑逗玩弄我的奶头:</w:t>
        <w:br/>
        <w:t>magnet:?xt=urn:btih:8BDDCF9FE34A7D21A6BF1E1AF94E0C7D7981342E</w:t>
      </w:r>
    </w:p>
    <w:p>
      <w:r>
        <w:t>NHDTB-052  强行在新娘的婚纱内安上跳蛋然后带到礼堂角落轮奸最后用精液把她的妆弄花:</w:t>
        <w:br/>
        <w:t>magnet:?xt=urn:btih:0ED5129AED3B82FCE91DB860581DE3B958819DFC</w:t>
      </w:r>
    </w:p>
    <w:p>
      <w:r>
        <w:t>HZGD-071  因为儿子被欺负到学校大闹的人妻君岛美绪反而被拔出做小姐的过去在儿子面前被班主任爆操内射:</w:t>
        <w:br/>
        <w:t>magnet:?xt=urn:btih:5668F362355C18861A229C9A6FFB70F5C9B78F8B</w:t>
      </w:r>
    </w:p>
    <w:p>
      <w:r>
        <w:t>NKKD-070  我的校花女友美谷朱里被前辈强行霸占在我面前内射在淫威之下我还得帮前辈拍摄女朋友被干高潮的样子:</w:t>
        <w:br/>
        <w:t>magnet:?xt=urn:btih:954FDA53C98F4BC1CD4AF680B9263159684A6D6E</w:t>
      </w:r>
    </w:p>
    <w:p>
      <w:r>
        <w:t>SNIS-212  明日花绮罗的敏感爆乳帮你乳交挟射:</w:t>
        <w:br/>
        <w:t>magnet:?xt=urn:btih:1EF4C1FD54270A1C68EE87D8EBC6B513DDE4678E</w:t>
      </w:r>
    </w:p>
    <w:p>
      <w:r>
        <w:t>110219_923  被当作宠物圈养拘束内射的超级M女:</w:t>
        <w:br/>
        <w:t>magnet:?xt=urn:btih:8BA152DE46883700A8F2E217DFCA3CF8A0416B01</w:t>
      </w:r>
    </w:p>
    <w:p>
      <w:r>
        <w:t>SSNI-625  最高级J乳风俗娘笕纯的密着性感服务:</w:t>
        <w:br/>
        <w:t>magnet:?xt=urn:btih:A1BC68C29A2A55F66319AACB95FC999C3ED4E64C</w:t>
      </w:r>
    </w:p>
    <w:p>
      <w:r>
        <w:t>SSNI-629  明星脸少女吉冈日和绝叫势必要成为性爱机器:</w:t>
        <w:br/>
        <w:t>magnet:?xt=urn:btih:DF023AF774D97C71EA3DC5D5453F9E416927FF81</w:t>
      </w:r>
    </w:p>
    <w:p>
      <w:r>
        <w:t>IPZ-901  超短紧身裙淫荡女教师柚月向日葵的淫语诱惑:</w:t>
        <w:br/>
        <w:t>magnet:?xt=urn:btih:D5EF8B74BC40C1A4B8399A4B2A2D28EB0353483F</w:t>
      </w:r>
    </w:p>
    <w:p>
      <w:r>
        <w:t>SSNI-056  桥本有菜和葵司双女神的潮吹盛宴独家听译版:</w:t>
        <w:br/>
        <w:t>magnet:?xt=urn:btih:7DA3DDBF387D127CF006D0FC5BB57328C05BC7A1</w:t>
      </w:r>
    </w:p>
    <w:p>
      <w:r>
        <w:t>107SHYN-068  SOD女职员们谢罪企划内射只是最基本的要求:</w:t>
        <w:br/>
        <w:t>magnet:?xt=urn:btih:CFFDB7721356941F5A47087E7B0190CC27B34145</w:t>
      </w:r>
    </w:p>
    <w:p>
      <w:r>
        <w:t>DASD-063  集体人妖轮奸乱交强奸小泽玛利亚独家听译版:</w:t>
        <w:br/>
        <w:t>magnet:?xt=urn:btih:DA57700D1458222A1C5CD49CEDB01FE94309BA5F</w:t>
      </w:r>
    </w:p>
    <w:p>
      <w:r>
        <w:t>ARM-235  四个巨乳MM都在我家正好下药一锅端堂友听译版:</w:t>
        <w:br/>
        <w:t>magnet:?xt=urn:btih:12B78F21DB36E97E3E2A438E1C9B4D5EC8A8ED73</w:t>
      </w:r>
    </w:p>
    <w:p>
      <w:r>
        <w:t>MIAA-184  为了保护男朋友巨乳女高中生根尾朱里在修学旅行被禽兽老师调教内射:</w:t>
        <w:br/>
        <w:t>magnet:?xt=urn:btih:8D0EBACF22705454D267AB201BB24EFFE7F3E542</w:t>
      </w:r>
    </w:p>
    <w:p>
      <w:r>
        <w:t>MXGS-1031  对性冷淡的波多野结衣进行调教治疗固定拘束欲望支配干到痉挛潮吹:</w:t>
        <w:br/>
        <w:t>magnet:?xt=urn:btih:785099C41E6B9B568695FC10B725D799FE08B1B1</w:t>
      </w:r>
    </w:p>
    <w:p>
      <w:r>
        <w:t>SNIS-397  为了保护弟弟的护士姐姐天使萌被迫成为了黑社会的肉便器每天都被轮奸:</w:t>
        <w:br/>
        <w:t>magnet:?xt=urn:btih:11CAC397D8B472DCADD6DD7F58988D443D511B8C</w:t>
      </w:r>
    </w:p>
    <w:p>
      <w:r>
        <w:t>ABP-928  把新宠物铃村爱里带去温泉旅行玩弄请旅客们一起帮忙中出调教含特典独家听译版:</w:t>
        <w:br/>
        <w:t>magnet:?xt=urn:btih:0178ED7545A22C71642BD7DDCD39C98FFAF30694</w:t>
      </w:r>
    </w:p>
    <w:p>
      <w:r>
        <w:t>PPPD-808  白皙柔软粉色奶头H乳女大学生被按摩店员特质春药精油搞到发情被无套内射颤抖痉挛:</w:t>
        <w:br/>
        <w:t>magnet:?xt=urn:btih:975B4D7B316A3431E3B213D8A7540CE25BC43C7D</w:t>
      </w:r>
    </w:p>
    <w:p>
      <w:r>
        <w:t>RBD-237  快要结婚的新人女教师小川阿佐美为了救学生自愿被轮奸内射变成肉便器妓女:</w:t>
        <w:br/>
        <w:t>magnet:?xt=urn:btih:4F66A1B7D32CB84F2FFA28B67869486DCA07BA12</w:t>
      </w:r>
    </w:p>
    <w:p>
      <w:r>
        <w:t>XVSR-513  怕衣着暴露的巨乳妹妹遇到痴汉哥哥只好先亲身示范痴汉是怎么做的来让妹妹警觉:</w:t>
        <w:br/>
        <w:t>magnet:?xt=urn:btih:AF282A85B80D823955B58EBBB42F38CC95D1CF52</w:t>
      </w:r>
    </w:p>
    <w:p>
      <w:r>
        <w:t>MUDR-062  经典漫改发现好兄弟女朋友神宫寺奈绪的裸体视频后威胁她用大肉棒把她操到变心:</w:t>
        <w:br/>
        <w:t>magnet:?xt=urn:btih:C198BEB934585987CF631531FFFD89527392299B</w:t>
      </w:r>
    </w:p>
    <w:p>
      <w:r>
        <w:t>SHKD-546  在丈夫面前被侵犯的人妻石原莉奈:</w:t>
        <w:br/>
        <w:t>magnet:?xt=urn:btih:418EF0C6DE410D1517A41CD6D3B585083EADDFFC</w:t>
      </w:r>
    </w:p>
    <w:p>
      <w:r>
        <w:t>GVG-256  我的总裁老妈卯水咲流为了保护被霸凌的我被班上的小混混同学们当成肉便器玩弄内射:</w:t>
        <w:br/>
        <w:t>magnet:?xt=urn:btih:5679D90F0790D94C0A44B896B6BFB54F76D16544</w:t>
      </w:r>
    </w:p>
    <w:p>
      <w:r>
        <w:t>MIAE-158  女友的巨乳姐姐色诱我把我的肉棒占为己有:</w:t>
        <w:br/>
        <w:t>magnet:?xt=urn:btih:6E477B6A09F6456757DD829B938DF39B565F1C18</w:t>
      </w:r>
    </w:p>
    <w:p>
      <w:r>
        <w:t>ABP-528  彩美旬果的淫语挑逗一边攻击龟头一边说骚话:</w:t>
        <w:br/>
        <w:t>magnet:?xt=urn:btih:A304518FC038977D56CDA3C0B14117D93FB11D28</w:t>
      </w:r>
    </w:p>
    <w:p>
      <w:r>
        <w:t>EBOD-666  凛音桃花的I罩杯爆乳夹击性交超绝10连发射精:</w:t>
        <w:br/>
        <w:t>magnet:?xt=urn:btih:ACC3687ECE88F789632F0F0DD5FA0AB59B093025</w:t>
      </w:r>
    </w:p>
    <w:p>
      <w:r>
        <w:t>VDD-142  在密室被强行胁迫轮奸侵犯的黑丝空姐宫村菜菜子:</w:t>
        <w:br/>
        <w:t>magnet:?xt=urn:btih:1BF0D29FAA760F917D3DCA5B4CA9F05C38AAD382</w:t>
      </w:r>
    </w:p>
    <w:p>
      <w:r>
        <w:t>ADN-126  复仇凌辱落入圈套的人妻友田彩也香:</w:t>
        <w:br/>
        <w:t>magnet:?xt=urn:btih:7608DEE901609742986CA077425BFB86C04E5EF9</w:t>
      </w:r>
    </w:p>
    <w:p>
      <w:r>
        <w:t>IPX-482  和爸爸一样年龄的大叔援交的黑丝学生妹广濑成美:</w:t>
        <w:br/>
        <w:t>magnet:?xt=urn:btih:FE8D496151ED484F6AE81A749069496775A8317E</w:t>
      </w:r>
    </w:p>
    <w:p>
      <w:r>
        <w:t>WANZ-754  忍耐力大挑战只要能忍住就能内射铃木心春:</w:t>
        <w:br/>
        <w:t>magnet:?xt=urn:btih:493DF823101AC6226A3319877D726CB2573DD691</w:t>
      </w:r>
    </w:p>
    <w:p>
      <w:r>
        <w:t>ADN-208   巨乳人妻松本菜奈实被上门按摩师强行侵犯体验到快感后一发不可收拾:</w:t>
        <w:br/>
        <w:t>magnet:?xt=urn:btih:887B52C3115297B8EAD33B3C225C1872347697D6</w:t>
      </w:r>
    </w:p>
    <w:p>
      <w:r>
        <w:t>PPPD-805  哥哥不在的6天内爆乳嫂子勾引我内射后还用那对西瓜大奶给我乳交:</w:t>
        <w:br/>
        <w:t>magnet:?xt=urn:btih:94FD26C1D916EB105C2BEAF48C53417937F0EF3B</w:t>
      </w:r>
    </w:p>
    <w:p>
      <w:r>
        <w:t>110119-001  步兵界大牌女优吉川莲性欲来了等不到拍摄开始直接在休息室就偷袭男优:</w:t>
        <w:br/>
        <w:t>magnet:?xt=urn:btih:229EC1993929868435DF2925A9B9D57281EBF4CE</w:t>
      </w:r>
    </w:p>
    <w:p>
      <w:r>
        <w:t>JUL-040  传统的美人妻被比丈夫粗大好几倍的黑肉棒强行插入一次后就再也忘不了了:</w:t>
        <w:br/>
        <w:t>magnet:?xt=urn:btih:F574A3C046DF70E4D29D7655560305BF384AA370</w:t>
      </w:r>
    </w:p>
    <w:p>
      <w:r>
        <w:t>JUL-052  为了养活家庭的人妻去洗浴中心面试没想到面试官就是当初的青梅竹马:</w:t>
        <w:br/>
        <w:t>magnet:?xt=urn:btih:8FA92631358ED64F09692EB76F434A65176848D5</w:t>
      </w:r>
    </w:p>
    <w:p>
      <w:r>
        <w:t>BLK-430  不能告诉家人的秘密女高中生渚美月每天都瞒着父母和比他们还大的大叔做爱内射:</w:t>
        <w:br/>
        <w:t>magnet:?xt=urn:btih:93D09B7E5C89253C9EE23E891706986BCEF76888</w:t>
      </w:r>
    </w:p>
    <w:p>
      <w:r>
        <w:t>HND-511  只需要一条群发短信就有几十根肉棒上门排队来为君岛美绪提供源源不断的内射精液:</w:t>
        <w:br/>
        <w:t>magnet:?xt=urn:btih:7211B759E1AF8CBDBD177FD3E028639FCCD1BB96</w:t>
      </w:r>
    </w:p>
    <w:p>
      <w:r>
        <w:t>CJOD-070  究极痴女若菜奈央的榨精骑乘位现实缓缓抽插然后突然加速锁紧子宫吸住龟头把精液取出:</w:t>
        <w:br/>
        <w:t>magnet:?xt=urn:btih:FE36603C11B0B4925E180E6FAC3B19D170AECE02</w:t>
      </w:r>
    </w:p>
    <w:p>
      <w:r>
        <w:t>HEYZO-2004  慢慢享受美梨黄金比例的完美身体:</w:t>
        <w:br/>
        <w:t>magnet:?xt=urn:btih:238EB0C4C1AE3C4682667C4A1AD5E620BEEE002F</w:t>
      </w:r>
    </w:p>
    <w:p>
      <w:r>
        <w:t>CJOD-215  夏日的办公室被巨乳女上司诱惑两人浑身是汗的抱在一起紧密贴合内射做爱:</w:t>
        <w:br/>
        <w:t>magnet:?xt=urn:btih:6608D56FFC50310450EB8F648F567B88B0D6C7ED</w:t>
      </w:r>
    </w:p>
    <w:p>
      <w:r>
        <w:t>JUL-044  人妻望月留美和昔日恩师出轨浓密贴身的做爱:</w:t>
        <w:br/>
        <w:t>magnet:?xt=urn:btih:506ED64D2ED0E51957CF417633B2AB787E6B608A</w:t>
      </w:r>
    </w:p>
    <w:p>
      <w:r>
        <w:t>ABP-922  绝对无法移开视线的神尻风俗女郎乙都咲乃:</w:t>
        <w:br/>
        <w:t>magnet:?xt=urn:btih:E13B2CA898B9CDF458591D97D5D705F70D10767A</w:t>
      </w:r>
    </w:p>
    <w:p>
      <w:r>
        <w:t>CAWD-034  日本最骚素人收集推荐你的闺蜜来拍AV赚钱吧:</w:t>
        <w:br/>
        <w:t>magnet:?xt=urn:btih:E2B81EC56A508035E1B63955827F973EC3D36248</w:t>
      </w:r>
    </w:p>
    <w:p>
      <w:r>
        <w:t>PPPD-802  女朋友的巨乳闺蜜诱惑我无套插入内射:</w:t>
        <w:br/>
        <w:t>magnet:?xt=urn:btih:CEDCD9A53887EBC605F36F7DF65DFCB816B862D8</w:t>
      </w:r>
    </w:p>
    <w:p>
      <w:r>
        <w:t>MIDE-708  没有和年纪大的做过爱的蓝芽美月接受大叔们的洗礼传授性爱的知识:</w:t>
        <w:br/>
        <w:t>magnet:?xt=urn:btih:1384989ECC9E0DC4D09D4C9CE11F19F082D63CD1</w:t>
      </w:r>
    </w:p>
    <w:p>
      <w:r>
        <w:t>ABP-926   性感可爱的巨乳女优河内明日菜全力诱惑的梦幻场景含特典独家听译版:</w:t>
        <w:br/>
        <w:t>magnet:?xt=urn:btih:4FA786C13D3B2AABA5754CD623C230826257D271</w:t>
      </w:r>
    </w:p>
    <w:p>
      <w:r>
        <w:t>MIDE-709  没赶上末班车的我和憧憬已久的黑丝人妻OL高桥圣子在旅馆疯狂做爱:</w:t>
        <w:br/>
        <w:t>magnet:?xt=urn:btih:564D45EA473C03A0F4DE3C2BBE897EAACDC186CF</w:t>
      </w:r>
    </w:p>
    <w:p>
      <w:r>
        <w:t>IPTD-538  握住肉棒尽情撸管让说着淫语的RIO成为你的自慰小助手独家听译版:</w:t>
        <w:br/>
        <w:t>magnet:?xt=urn:btih:B1F1A23F1EA8372569AF9855B2F47DAB0D07EA8F</w:t>
      </w:r>
    </w:p>
    <w:p>
      <w:r>
        <w:t>MIRD-197  一夫多妻制实施有钱的臭老头强制买了三个大美女老婆在家里每天内射:</w:t>
        <w:br/>
        <w:t>magnet:?xt=urn:btih:BDB0AC751E660F8067F36995BE07B84A394A7639</w:t>
      </w:r>
    </w:p>
    <w:p>
      <w:r>
        <w:t>SSNI-081  在狭小的房间里可以看到外面的景象被超可爱的短裙学生妹桥本有菜服务:</w:t>
        <w:br/>
        <w:t>magnet:?xt=urn:btih:8696358B76FA81CAE4A4BC3D157704BB3F2D488D</w:t>
      </w:r>
    </w:p>
    <w:p>
      <w:r>
        <w:t>SNIS-792  葵女神的催精大法先用舌头舔舐龟头肉棒变硬插入最后用大奶乳交大量射精:</w:t>
        <w:br/>
        <w:t>magnet:?xt=urn:btih:5F9271FD53C2367504813F2EE760AFCE3EFC7BAA</w:t>
      </w:r>
    </w:p>
    <w:p>
      <w:r>
        <w:t>WANZ-916  爆乳淫荡人妻赤濑尚子出去钓男人只要鸡巴有状态随便内射怀孕也无所谓:</w:t>
        <w:br/>
        <w:t>magnet:?xt=urn:btih:B371E490BD251E58F33B9C008AB4B8E1E173956E</w:t>
      </w:r>
    </w:p>
    <w:p>
      <w:r>
        <w:t>110919_01  遇见个极品粉木耳子宫深处的花心牢牢的吸住龟头叫人忍不住把精液射向它:</w:t>
        <w:br/>
        <w:t>magnet:?xt=urn:btih:8510992F068EE9B2D23D94CE6087020E0DCAA0E9</w:t>
      </w:r>
    </w:p>
    <w:p>
      <w:r>
        <w:t>WANZ-909  老婆出差的几天内我被小恶魔女儿强奸强制内射了精囊里精子每天都被抽空:</w:t>
        <w:br/>
        <w:t>magnet:?xt=urn:btih:79254E9A3DD55B10FD2AF758F35A1DC4888B82B1</w:t>
      </w:r>
    </w:p>
    <w:p>
      <w:r>
        <w:t>MIAA-193  对嘲笑我是处男的辣妹家教发起反击无套肉棒插入内射后不拔出来继续抽插追击中出:</w:t>
        <w:br/>
        <w:t>magnet:?xt=urn:btih:3CF29C2371D86DBD036EFF741B8179F01EA26A3E</w:t>
      </w:r>
    </w:p>
    <w:p>
      <w:r>
        <w:t>MKMP-247  在老爸面前爆操他包养的小三美谷朱里对破坏我家庭的女人就是要狠狠的不留情面的内射:</w:t>
        <w:br/>
        <w:t>magnet:?xt=urn:btih:1D062BB13BD841F4B1C35BC6BCA15879C73536DF</w:t>
      </w:r>
    </w:p>
    <w:p>
      <w:r>
        <w:t>WANZ-913  为了报复傲慢的老板们员工们集结轮奸了他的巨乳未婚妻Julia并录下了怎么轮流射满她的子宫发给老板:</w:t>
        <w:br/>
        <w:t>magnet:?xt=urn:btih:299F4E2792D41968F0021B501B376F34E07977E7</w:t>
      </w:r>
    </w:p>
    <w:p>
      <w:r>
        <w:t>PGD-606  在丈夫面前被侵犯的美女人妻小川阿佐美:</w:t>
        <w:br/>
        <w:t>magnet:?xt=urn:btih:A6E0ADF20B934C67C29A81C4DDD07E5609CAC17C</w:t>
      </w:r>
    </w:p>
    <w:p>
      <w:r>
        <w:t>JUFE-119  妻子去旅游的时候我下药侵犯了她可爱的巨乳妹妹根尾朱里连续五天的内射调教:</w:t>
        <w:br/>
        <w:t>magnet:?xt=urn:btih:C77C4C296C6AD603ADB88A37E0DDF174E73B1F72</w:t>
      </w:r>
    </w:p>
    <w:p>
      <w:r>
        <w:t>SDMU-883  公司体检拍下SOD女社员们的体检过程:</w:t>
        <w:br/>
        <w:t>magnet:?xt=urn:btih:61AD257B28BFD7C0869BAFBA4048467BC81F8434</w:t>
      </w:r>
    </w:p>
    <w:p>
      <w:r>
        <w:t>NHDTB-198  被公车痴汉盯上三穴起开的可怜女孩们:</w:t>
        <w:br/>
        <w:t>magnet:?xt=urn:btih:953D7E5BE40B9D28ADF3AAAFE257FB5C9622DC6C</w:t>
      </w:r>
    </w:p>
    <w:p>
      <w:r>
        <w:t>WANZ-796  在Julia不知道企划的情况下插入狂干就算高潮也不停下干到脱力为止:</w:t>
        <w:br/>
        <w:t>magnet:?xt=urn:btih:BE4C0275E45D7F5E2B11A5D34505605EFB0043CA</w:t>
      </w:r>
    </w:p>
    <w:p>
      <w:r>
        <w:t>MIAA-191  小恶魔女高中生永濑结衣故意露出内裤挑逗诱惑把持不住的男人来后入自己:</w:t>
        <w:br/>
        <w:t>magnet:?xt=urn:btih:DEBDF084179D4A5CD2FCA1D581BCDCECEF64AF96</w:t>
      </w:r>
    </w:p>
    <w:p>
      <w:r>
        <w:t>STARS-151  暗黑经纪人的套路就是骗纯真小女孩上钩然后一步步引诱变成AV女优:</w:t>
        <w:br/>
        <w:t>magnet:?xt=urn:btih:0A27298BB0A24751CFD08710ADA12C6B3D6C1040</w:t>
      </w:r>
    </w:p>
    <w:p>
      <w:r>
        <w:t>110819-001  业界老前辈复出拍片在女热大陆和十年前合作过的男优再次亲密交合:</w:t>
        <w:br/>
        <w:t>magnet:?xt=urn:btih:7C392BF0CD5546E61812BA099F05C50A236DBAE8</w:t>
      </w:r>
    </w:p>
    <w:p>
      <w:r>
        <w:t>SSNI-618  究极挑逗小恶魔绝对领域美少女三上悠亚丝袜大腿的诱惑独家听译版:</w:t>
        <w:br/>
        <w:t>magnet:?xt=urn:btih:956343E0CFF87B9C7357D5E667E12BC81469017E</w:t>
      </w:r>
    </w:p>
    <w:p>
      <w:r>
        <w:t>PGD-873  因为老公早泄人妻佐佐木明希开始狩猎各种男人一见面就送上浓密的湿吻PGD-873:</w:t>
        <w:br/>
        <w:t>https://jp.netcdn.space/digital/video/pgd00873/pgd00873pl.jpg</w:t>
      </w:r>
    </w:p>
    <w:p>
      <w:r>
        <w:t>MMUS-010   温婉痴女佐佐木明希说着淫语露出白嫩大腿和肥臀来唤醒M男们的肉棒:</w:t>
        <w:br/>
        <w:t>magnet:?xt=urn:btih:000F8249950E94EF99A069420E8F30E124E75798</w:t>
      </w:r>
    </w:p>
    <w:p>
      <w:r>
        <w:t>MEYD-549  看上去看朴实传统的人妻居然乘着丈夫不在到我面前发骚请求被我侵犯内射:</w:t>
        <w:br/>
        <w:t>magnet:?xt=urn:btih:B131BE480A48C7B71FD3C50AAD5D6A5FBCEB1F47</w:t>
      </w:r>
    </w:p>
    <w:p>
      <w:r>
        <w:t>ABP-926   性感可爱的巨乳女优河内明日菜全力诱惑的梦幻场景含特典独家听译版:</w:t>
        <w:br/>
        <w:t>magnet:?xt=urn:btih:381ED90839A0F6EB28ED76C1ADBCD0D51FDC8574</w:t>
      </w:r>
    </w:p>
    <w:p>
      <w:r>
        <w:t>DOCP-184  禽兽继父先用妹妹威胁内射了姐姐深田咏美然后挑拨离间让姐妹反目成仇主动让妹妹送逼上门:</w:t>
        <w:br/>
        <w:t>magnet:?xt=urn:btih:7CD49FCC337569E4B07E1838014B05735E80608E</w:t>
      </w:r>
    </w:p>
    <w:p>
      <w:r>
        <w:t>PGD-641A  独自一人单挑禁欲团队的究极痴女小川阿佐美连续榨精游戏独家听译版:</w:t>
        <w:br/>
        <w:t>magnet:?xt=urn:btih:9D5F7B986458671A0606A6A4E94773EFEAA075F5</w:t>
      </w:r>
    </w:p>
    <w:p>
      <w:r>
        <w:t>IPX-393  形势逆转侵犯高傲的赛车女郎:</w:t>
        <w:br/>
        <w:t>magnet:?xt=urn:btih:FA445479B5900A2DE4AAA2303A3149D81F6D164F</w:t>
      </w:r>
    </w:p>
    <w:p>
      <w:r>
        <w:t>IPTD-464  新人女教师RIO先生的诱惑授业:</w:t>
        <w:br/>
        <w:t>magnet:?xt=urn:btih:4C9B1ED2C7202955C8BE799377D60BE366E3B734</w:t>
      </w:r>
    </w:p>
    <w:p>
      <w:r>
        <w:t>IPX-407  新人气象主播三田由依AV出道作:</w:t>
        <w:br/>
        <w:t>magnet:?xt=urn:btih:D9D2E1946FF165224052890F465E25A76C93FF88</w:t>
      </w:r>
    </w:p>
    <w:p>
      <w:r>
        <w:t>SHKD-415  在丈夫面前被强奸内射的人妻小川阿佐美:</w:t>
        <w:br/>
        <w:t>magnet:?xt=urn:btih:AFE08B1784FFB43873517336511B1B3897F995EF</w:t>
      </w:r>
    </w:p>
    <w:p>
      <w:r>
        <w:t>PGD-592  小川阿佐美的翘臀颜面骑乘感受最直观的震撼:</w:t>
        <w:br/>
        <w:t>magnet:?xt=urn:btih:6B7D0E124A6FA0DA7E020B87695AC4C7A2AFD44F</w:t>
      </w:r>
    </w:p>
    <w:p>
      <w:r>
        <w:t>MEYD-547  无法忘怀公公的大肉棒巨乳人妻强行扒开裤子:</w:t>
        <w:br/>
        <w:t>magnet:?xt=urn:btih:AC50BEE3E69342302931FEB9396F7095F8E6BD21</w:t>
      </w:r>
    </w:p>
    <w:p>
      <w:r>
        <w:t>SUPD-135  经典企划第135位出演者桃乃木香奈各种尝试:</w:t>
        <w:br/>
        <w:t>magnet:?xt=urn:btih:7837EE98D15F04C4EB2B4D681A07B02B7E642118</w:t>
      </w:r>
    </w:p>
    <w:p>
      <w:r>
        <w:t>SSNI-615  十八岁吉良铃主演初次体验连续高潮性感开发:</w:t>
        <w:br/>
        <w:t>magnet:?xt=urn:btih:4F6C22A623C2E58759BF726DD0DEED219370A407</w:t>
      </w:r>
    </w:p>
    <w:p>
      <w:r>
        <w:t>PGD-681  小川阿佐美的淫女尻精液收割机最完美的炮台:</w:t>
        <w:br/>
        <w:t>magnet:?xt=urn:btih:732C7F50A6DEF675023FFBDC570A0420B7BF35AC</w:t>
      </w:r>
    </w:p>
    <w:p>
      <w:r>
        <w:t>GVG-179  医院内缠满绷带的可爱女生水菜丽被排队轮流插入:</w:t>
        <w:br/>
        <w:t>magnet:?xt=urn:btih:7EEEF6FEE51DCD4B7C7876094703E6A1B6137FCC</w:t>
      </w:r>
    </w:p>
    <w:p>
      <w:r>
        <w:t>MMUS-010   温婉痴女佐佐木明希说着淫语露出白嫩大腿和肥臀来唤醒M男们的肉棒:</w:t>
        <w:br/>
        <w:t>magnet:?xt=urn:btih:56E10BBB2064410CE5813F1A44C7DEE57F710DB5</w:t>
      </w:r>
    </w:p>
    <w:p>
      <w:r>
        <w:t>JUL-038  困在电梯里的我明明有女朋友了肉棒却被痴女社长的淫语挑逗的硬邦邦:</w:t>
        <w:br/>
        <w:t>magnet:?xt=urn:btih:DE793A2C61494191D46612DEF8D77DE63758BF5A</w:t>
      </w:r>
    </w:p>
    <w:p>
      <w:r>
        <w:t>BBI-099  黑丝痴女老师里美尤利娅的深喉淫语教学全校师生的鸡儿都不可以放假哦:</w:t>
        <w:br/>
        <w:t>magnet:?xt=urn:btih:74D2BE2BAFD13F84905A48FCDE0741CE19C8CCFC</w:t>
      </w:r>
    </w:p>
    <w:p>
      <w:r>
        <w:t>ABP-629  忍耐风俗巨乳小姐彩美旬果专场服侍肉棒持续忍耐到达定点后痛快的释放:</w:t>
        <w:br/>
        <w:t>magnet:?xt=urn:btih:2B94C42131926020CDE8338B510464F5BE9E73C3</w:t>
      </w:r>
    </w:p>
    <w:p>
      <w:r>
        <w:t>STARS-116  如果和SOD女职员时代就憧憬的市川雅美在同辈的婚礼上同住一晚你会怎么办:</w:t>
        <w:br/>
        <w:t>magnet:?xt=urn:btih:16A63D43F9DC931DC2F3F14D8356282C3D518DE6</w:t>
      </w:r>
    </w:p>
    <w:p>
      <w:r>
        <w:t>SSNI-611  用上白浊媚药润滑油后已经不满足普通的抽插只想要超高速的激烈活塞:</w:t>
        <w:br/>
        <w:t>magnet:?xt=urn:btih:AAEB8A89FBC1F4703A84D8ACF4064B6A30CF3C29</w:t>
      </w:r>
    </w:p>
    <w:p>
      <w:r>
        <w:t>SNIS-254  自驾开车带明日花绮罗到野外在大自然的怀抱中这届无遮拦的尽情做爱:</w:t>
        <w:br/>
        <w:t>magnet:?xt=urn:btih:ACFECE3FACE0AE145D275FFA2174C8B62E4BBA4B</w:t>
      </w:r>
    </w:p>
    <w:p>
      <w:r>
        <w:t>IPZ-048  黑丝女教师羽田爱用身体让不爱学习的学生们回归正道回馈堂友独家听译版:</w:t>
        <w:br/>
        <w:t>magnet:?xt=urn:btih:D01D97CB5D7590D5E8C4C01A5ED103C8BBAB45BE</w:t>
      </w:r>
    </w:p>
    <w:p>
      <w:r>
        <w:t>VAGU-220  同学那看似优雅的老妈没想到居然是个大痴女捆绑住我强行骑乘位用子宫偷走了我的精液:</w:t>
        <w:br/>
        <w:t>magnet:?xt=urn:btih:ACE8123C18F873C276F89062BF48922B0767C679</w:t>
      </w:r>
    </w:p>
    <w:p>
      <w:r>
        <w:t>RCT-681  老爸的公司破产后千金大小姐椎名由奈被拍卖在父母面前被不同男人轮流内射:</w:t>
        <w:br/>
        <w:t>magnet:?xt=urn:btih:B7839726998DF5894AA05FD880248EB0E030E8BC</w:t>
      </w:r>
    </w:p>
    <w:p>
      <w:r>
        <w:t>JUL-049  新婚人妻学生时代援交的视频被大伯发现被威胁插入内射为了不发出呻吟用玩手机转移注意力:</w:t>
        <w:br/>
        <w:t>magnet:?xt=urn:btih:F6DF998A4D27DAAE4B0104D06E3E12DDE4A326CD</w:t>
      </w:r>
    </w:p>
    <w:p>
      <w:r>
        <w:t>JUL-032  受孕期的人妻每次和老公做完爱都要被公公再次内射反正父子的精液一样怀谁的孩子都无所谓:</w:t>
        <w:br/>
        <w:t>magnet:?xt=urn:btih:919B72B9EE0B10FF5443A00001708D439C83800C</w:t>
      </w:r>
    </w:p>
    <w:p>
      <w:r>
        <w:t>IPX-349  大原向葵超绝顶254回性交修复版:</w:t>
        <w:br/>
        <w:t>magnet:?xt=urn:btih:7AE886DC7EFE85776F7CD87B23F2701E6983C0A9</w:t>
      </w:r>
    </w:p>
    <w:p>
      <w:r>
        <w:t>CAWD-030  经典漫改在温泉看到暗恋的学妹伊藤舞雪的裸体顾不上她已经有男友直接做爱内射修复版:</w:t>
        <w:br/>
        <w:t>magnet:?xt=urn:btih:8FA5161EBA47D59F0BEC25FBB749A90437EC98E3</w:t>
      </w:r>
    </w:p>
    <w:p>
      <w:r>
        <w:t>110919-001  瞒着菊川三叶偷偷为她安排不喜欢的大叔男优为了工作一步步慢慢妥协最后成功被狡猾的大叔内射:</w:t>
        <w:br/>
        <w:t>magnet:?xt=urn:btih:22C21B93A5A5ACD1D437D81569731F0C0F4F74CD</w:t>
      </w:r>
    </w:p>
    <w:p>
      <w:r>
        <w:t>HND-748  女朋友古灵精怪的小恶魔妹妹神宫寺奈绪总是趁她不注意引诱我内射:</w:t>
        <w:br/>
        <w:t>magnet:?xt=urn:btih:11EB0A2F215CCD33BCD8E3F6FC7B362BFDAF3069</w:t>
      </w:r>
    </w:p>
    <w:p>
      <w:r>
        <w:t>JUL-034  因为儿子误入传销还想脱离组织老妈就遭殃了每天在家里被轮奸内射:</w:t>
        <w:br/>
        <w:t>magnet:?xt=urn:btih:7DE16B8826F265641C2920D395547110DA52B6B8</w:t>
      </w:r>
    </w:p>
    <w:p>
      <w:r>
        <w:t>JUL-054  老公不知道我有多淫荡之被哥哥强行开发调教成荡妇的人妻美谷朱里:</w:t>
        <w:br/>
        <w:t>magnet:?xt=urn:btih:71290C9B805A748A19466BBB4E641850F24E3E43</w:t>
      </w:r>
    </w:p>
    <w:p>
      <w:r>
        <w:t>HND-762  神咲诗织引退前的最后一次大乱交120分钟无暂停20根肉棒全部无套内射:</w:t>
        <w:br/>
        <w:t>magnet:?xt=urn:btih:1B03D0F003488AE81B1C412CFA922CDB410D4E42</w:t>
      </w:r>
    </w:p>
    <w:p>
      <w:r>
        <w:t>JUL-043  暴雨夜强上了暗恋已久的巨乳肥臀牛仔裤人妻快递员不断活塞的夜晚:</w:t>
        <w:br/>
        <w:t>magnet:?xt=urn:btih:84BB623E44F5653629549FF3A6B6227C78D97279</w:t>
      </w:r>
    </w:p>
    <w:p>
      <w:r>
        <w:t>101919-001  骚货女友背着我舔学长的鸡巴讲义气的学长和我决定一起好好惩罚她:</w:t>
        <w:br/>
        <w:t>magnet:?xt=urn:btih:D4AF1AC1E87F4863DE2116E4C674A8D675756E09</w:t>
      </w:r>
    </w:p>
    <w:p>
      <w:r>
        <w:t>SSNI-608  验证坂道美琉潮吹小天后的称号极限玩弄突破势必要把体内的水分喷完:</w:t>
        <w:br/>
        <w:t>magnet:?xt=urn:btih:58E4D570BDAE52D66A69DECFA620AC505344E99F</w:t>
      </w:r>
    </w:p>
    <w:p>
      <w:r>
        <w:t>BBI-170  因为情伤对男人失望的小川阿佐美变成了露出痴女狩猎玩弄遇到的所有肉棒:</w:t>
        <w:br/>
        <w:t>magnet:?xt=urn:btih:3F2EA3247A9073E839B6D4D14F6CF5198C8A9E5C</w:t>
      </w:r>
    </w:p>
    <w:p>
      <w:r>
        <w:t>DOCP-184  禽兽继父先用妹妹威胁内射了姐姐深田咏美然后挑拨离间让姐妹反目成仇主动让妹妹送逼上门:</w:t>
        <w:br/>
        <w:t>magnet:?xt=urn:btih:D331E1869E96912C59472F2F502393883F547D93</w:t>
      </w:r>
    </w:p>
    <w:p>
      <w:r>
        <w:t>JUL-026  升职的我必须要忍受老婆当社长秘书然后两人在办公室互舔全身浓厚中出:</w:t>
        <w:br/>
        <w:t>magnet:?xt=urn:btih:EDD69EB8DD297A620D0BCEFC1AF95521CA2B22B3</w:t>
      </w:r>
    </w:p>
    <w:p>
      <w:r>
        <w:t>SSNI-610  伪装成学生潜入学校调查的搜查官乃木萤被毒贩夺走处女轮奸成校内肉便器:</w:t>
        <w:br/>
        <w:t>magnet:?xt=urn:btih:801DC30863121F71A014E15FCCB2DB70029D786E</w:t>
      </w:r>
    </w:p>
    <w:p>
      <w:r>
        <w:t>JUL-025  童年很要好的隔壁大姐姐水户香奈因为老公很伤心直男的我只好用肉棒安慰她:</w:t>
        <w:br/>
        <w:t>magnet:?xt=urn:btih:EFFE60EBC2F8E2BCAB51A0F111380D78BC94A8B9</w:t>
      </w:r>
    </w:p>
    <w:p>
      <w:r>
        <w:t>HND-755  椎名空用自创的人间旋转骑乘位玩弄处男的肉棒然后在子宫内榨取新鲜的精液:</w:t>
        <w:br/>
        <w:t>magnet:?xt=urn:btih:E60ED17109C8167073A6472AAD9A966EAE303947</w:t>
      </w:r>
    </w:p>
    <w:p>
      <w:r>
        <w:t>CAWD-030  经典漫改在温泉看到暗恋的学妹伊藤舞雪的裸体顾不上她已经有男友直接做爱内射:</w:t>
        <w:br/>
        <w:t>magnet:?xt=urn:btih:7EB9214807B66F33FDB4F8A588E0E7EDBD577FD9</w:t>
      </w:r>
    </w:p>
    <w:p>
      <w:r>
        <w:t>JUL-030  将情人约到家里紧密交合精液连同汗液一起进入子宫深处最后怀孕的人妻三个孩子都是别人的哦:</w:t>
        <w:br/>
        <w:t>magnet:?xt=urn:btih:C5A83569351BB4FD5F41FF8A2E274A16A08ED17F</w:t>
      </w:r>
    </w:p>
    <w:p>
      <w:r>
        <w:t>VEC-314  同学欲求不满的老妈桐嶋莉乃被我强上后开始渴望我的肉棒就算内射怀孕也无所谓:</w:t>
        <w:br/>
        <w:t>magnet:?xt=urn:btih:1DDDCFCB0703D99E8C470303C59AFA556E1F34F9</w:t>
      </w:r>
    </w:p>
    <w:p>
      <w:r>
        <w:t>SSNI-620  由于我害羞不想婚前做爱我的巨乳女友梦乃爱华被巨汉前辈们压在身下使劲抽插:</w:t>
        <w:br/>
        <w:t>magnet:?xt=urn:btih:B24BD03F15589559AAA4EF674E53BD5F105C315B</w:t>
      </w:r>
    </w:p>
    <w:p>
      <w:r>
        <w:t>CJOD-214  女朋友的两个痴女姐姐不穿内裤诱惑我内射:</w:t>
        <w:br/>
        <w:t>magnet:?xt=urn:btih:31FCE57D56C7ED0277439CDC3BFA5070F19BD950</w:t>
      </w:r>
    </w:p>
    <w:p>
      <w:r>
        <w:t>SNIS-596  明日花绮罗超级黄金比例BODY角色扮演6本番:</w:t>
        <w:br/>
        <w:t>magnet:?xt=urn:btih:44938C85117C46D619F49029B0C3BD6B5F3855B2</w:t>
      </w:r>
    </w:p>
    <w:p>
      <w:r>
        <w:t>IPTD-727  角色扮演制服诱惑RIO的完全主观淫语手冊:</w:t>
        <w:br/>
        <w:t>magnet:?xt=urn:btih:F4D3C7CFC69C025A8FFA054FEE0BCBD4124E1E0B</w:t>
      </w:r>
    </w:p>
    <w:p>
      <w:r>
        <w:t>IPZ-250  被玷污的黑丝人妻寡妇RIO的复仇剧本:</w:t>
        <w:br/>
        <w:t>magnet:?xt=urn:btih:9CDD85AAA6A15156BF3A391A2F4175E5208BDDE8</w:t>
      </w:r>
    </w:p>
    <w:p>
      <w:r>
        <w:t>DASD-600  妹妹居然和班上的女同学交往了作为哥哥我当然不能坐视不管直接射满她们的子宫教导他们做爱的快乐:</w:t>
        <w:br/>
        <w:t>magnet:?xt=urn:btih:BAB724F6A7CEEEAA389DE3D12301196F771D43A1</w:t>
      </w:r>
    </w:p>
    <w:p>
      <w:r>
        <w:t>062119-945  渣男约极品美女上山奈奈喝酒用套路骗上床:</w:t>
        <w:br/>
        <w:t>magnet:?xt=urn:btih:4800C08B5EEBFF997562CB6AA2B7467EA7F326D2</w:t>
      </w:r>
    </w:p>
    <w:p>
      <w:r>
        <w:t>HND-392  超强玩弄乳头中出连续榨精的痴女姐姐佐佐木明希:</w:t>
        <w:br/>
        <w:t>magnet:?xt=urn:btih:540777AF0C7136B8725E2D682F3140F6F7372531</w:t>
      </w:r>
    </w:p>
    <w:p>
      <w:r>
        <w:t>IPX-478  胸围90H罩杯的90岁21岁新人大学生诗音乃蓝AV出道作:</w:t>
        <w:br/>
        <w:t>magnet:?xt=urn:btih:B87C44F68B39B33FE450DBF87FB5027B7A153368</w:t>
      </w:r>
    </w:p>
    <w:p>
      <w:r>
        <w:t>GDQN-001   隔壁在家带着孩子欲求不满的人妻AIKA主动勾引我:</w:t>
        <w:br/>
        <w:t>magnet:?xt=urn:btih:2A420F2AF5D105B034EB4165819EC910E4C5C19E</w:t>
      </w:r>
    </w:p>
    <w:p>
      <w:r>
        <w:t>ELO-310  小恶魔姐妹花学生妹在校内穿着黑丝挑逗我的肉棒:</w:t>
        <w:br/>
        <w:t>magnet:?xt=urn:btih:44F10014AA1E2A76276F1F716459235A9D45B318</w:t>
      </w:r>
    </w:p>
    <w:p>
      <w:r>
        <w:t>ABS-189  满足点爆棚的巨乳新人风俗娘彩美旬果的性感侍奉:</w:t>
        <w:br/>
        <w:t>magnet:?xt=urn:btih:557BD102C3C4C9F9FC9614C041D6FCC2A40ADDCF</w:t>
      </w:r>
    </w:p>
    <w:p>
      <w:r>
        <w:t>DV-1453  不爱穿胸罩的痴女大姐姐麻美由真微露胸部的诱惑:</w:t>
        <w:br/>
        <w:t>magnet:?xt=urn:btih:BFD5D15D73D88999203A141A81E145016AD3FB96</w:t>
      </w:r>
    </w:p>
    <w:p>
      <w:r>
        <w:t>EKW-051  一起见证究极痴女浅见濑奈侵犯男人肉体的全过程:</w:t>
        <w:br/>
        <w:t>magnet:?xt=urn:btih:9D00EB9EE07C74E1190F537B07E830F2CA7E7131&amp;dn=ekw-051-C</w:t>
      </w:r>
    </w:p>
    <w:p>
      <w:r>
        <w:t>JUL-045  被最讨厌的男人操到像死一样高潮的人妻:</w:t>
        <w:br/>
        <w:t>magnet:?xt=urn:btih:57A7BEC55837218DE9DA9127903BF2F63BF38C99</w:t>
      </w:r>
    </w:p>
    <w:p>
      <w:r>
        <w:t>SSNI-624  当初对我趾高气扬的人妻OL星宫一花抓住机会当然得撕烂黑丝好好羞辱一番:</w:t>
        <w:br/>
        <w:t>magnet:?xt=urn:btih:A27EE4D10B5B259DA3FE8EEB031CBBC27F0243BD</w:t>
      </w:r>
    </w:p>
    <w:p>
      <w:r>
        <w:t>ABP-925  风俗店新来的小姐姐君川结衣人美服务好还能让客人内射含特典独家听译版:</w:t>
        <w:br/>
        <w:t>magnet:?xt=urn:btih:2118B08FCA0FB35D11BFF425862154DA813D08B3</w:t>
      </w:r>
    </w:p>
    <w:p>
      <w:r>
        <w:t>ATID-336  对未来充满无限憧憬的女大学生飞鸟铃毕业遭遇地狱般的实习凌辱:</w:t>
        <w:br/>
        <w:t>magnet:?xt=urn:btih:8F394038D915EDBE98036DCB693F6A507873E222</w:t>
      </w:r>
    </w:p>
    <w:p>
      <w:r>
        <w:t>SSNI-619  欲求不满的人妻葵司故意装作胆小引诱隔壁邻居强奸自己等他射完后反客为主直接榨干他的精液:</w:t>
        <w:br/>
        <w:t>magnet:?xt=urn:btih:C7DF1FADE7FC66F2005C8AE90CA1B76C620C30E6</w:t>
      </w:r>
    </w:p>
    <w:p>
      <w:r>
        <w:t>IPX-399  现役泳装小恶魔巨乳偶像樱空桃的校内骑乘位榨精根本停不下来独家听译版:</w:t>
        <w:br/>
        <w:t>magnet:?xt=urn:btih:9D7C75E84480D507002931B2ABA4B48047A3D160</w:t>
      </w:r>
    </w:p>
    <w:p>
      <w:r>
        <w:t>PRED-195  竹内有纪浓密舌吻亲密的交合:</w:t>
        <w:br/>
        <w:t>magnet:?xt=urn:btih:65ED5B5C6A35E3F49D9B7C6B96172FEF4FBD152D</w:t>
      </w:r>
    </w:p>
    <w:p>
      <w:r>
        <w:t>MUDR-078  父母双望的可爱学生妹迹美珠里寄居在亲戚家被禽兽伯父捆绑调教每日内射:</w:t>
        <w:br/>
        <w:t>magnet:?xt=urn:btih:530E6B55C1735FA4D212ED7DAFBCF94E4ABA1E32</w:t>
      </w:r>
    </w:p>
    <w:p>
      <w:r>
        <w:t>PPPD-803  父母出去旅游拜托隔壁的傲娇巨乳姐姐Julia照顾我就这样处男的我开始了一周的同居内射生活:</w:t>
        <w:br/>
        <w:t>magnet:?xt=urn:btih:3A92D6E0BBC0EC06EB4639CFB7EFD6EE0A395150</w:t>
      </w:r>
    </w:p>
    <w:p>
      <w:r>
        <w:t>SSNI-623  连女友都不知道闺蜜的工作老司机的我一眼就看出她是AV女优架乃由罗与我疯狂做爱:</w:t>
        <w:br/>
        <w:t>magnet:?xt=urn:btih:CA3174115BB642A489FD7E60A3FA5A7F09C41FF7</w:t>
      </w:r>
    </w:p>
    <w:p>
      <w:r>
        <w:t>102519-001  婉约美女佐仓宁宁的风俗洗浴服务:</w:t>
        <w:br/>
        <w:t>magnet:?xt=urn:btih:5562AE08951A157ECD5FDA3FE04346BC32675276</w:t>
      </w:r>
    </w:p>
    <w:p>
      <w:r>
        <w:t>PPPD-807  女朋友的巨乳姐姐深田咏美勾引我内射做爱:</w:t>
        <w:br/>
        <w:t>magnet:?xt=urn:btih:F8E3A0CE120DAE35F618BB32AD108B3B7F8EF089</w:t>
      </w:r>
    </w:p>
    <w:p>
      <w:r>
        <w:t>RBD-945  被用作人体研究的女医师流出羞耻的淫汁:</w:t>
        <w:br/>
        <w:t>magnet:?xt=urn:btih:298B0F58304FB634D4DBED1B9F3C832754255491</w:t>
      </w:r>
    </w:p>
    <w:p>
      <w:r>
        <w:t>SNIS-827  葵司的桃尻狂热粉丝大集合一起玩弄大屁股:</w:t>
        <w:br/>
        <w:t>magnet:?xt=urn:btih:89FC49DA05E473099790BB4B486525C483152966</w:t>
      </w:r>
    </w:p>
    <w:p>
      <w:r>
        <w:t>IPZ-133  黑丝女教师石原莉奈的诱惑授业:</w:t>
        <w:br/>
        <w:t>magnet:?xt=urn:btih:5D040D076718482077DDD72826022B615F7BB111</w:t>
      </w:r>
    </w:p>
    <w:p>
      <w:r>
        <w:t>DASD-465  面对羞辱我的学长忍无可忍的我把他的女朋友捆绑成粽子当着他的面内射:</w:t>
        <w:br/>
        <w:t>magnet:?xt=urn:btih:F58E9E55A3A35F8EC24DDFFAC64FDBC42D7C7505</w:t>
      </w:r>
    </w:p>
    <w:p>
      <w:r>
        <w:t>MEYD-288  淫荡人妻東凛派遣上门连老公都得戴套的小穴可以让客人随意无套内射哦:</w:t>
        <w:br/>
        <w:t>magnet:?xt=urn:btih:0C9662AD93E5628B7C18EBFB12C0C7BABC1A3BD2</w:t>
      </w:r>
    </w:p>
    <w:p>
      <w:r>
        <w:t>MEYD-544  因为老婆嫌弃我肉棒太大青梅竹马的希岛爱理就算结婚了也要帮助我练习内射做爱:</w:t>
        <w:br/>
        <w:t>magnet:?xt=urn:btih:56F9DEA09F758CC9E3192F6924F121ECA6AA8ED4</w:t>
      </w:r>
    </w:p>
    <w:p>
      <w:r>
        <w:t>MIDE-705  巨乳媳妇水卜樱被公公下药全身麻痹在无法抵抗的状态下感受到了从未有过的高潮:</w:t>
        <w:br/>
        <w:t>magnet:?xt=urn:btih:3B33E122F83C8CCAD5B8DDC2C68B632AE9E89D75</w:t>
      </w:r>
    </w:p>
    <w:p>
      <w:r>
        <w:t>AVOP-402  长濑麻美试拍体验电击引退:</w:t>
        <w:br/>
        <w:t>magnet:?xt=urn:btih:2A6599DACFD883A648640EDA932E37C63FDD7EEE</w:t>
      </w:r>
    </w:p>
    <w:p>
      <w:r>
        <w:t>DASD-437 妈妈病重为了赚学费去卖身没想到第一个客人是自己的恩师梦想破碎的神宫寺奈绪被无情内射:</w:t>
        <w:br/>
        <w:t>magnet:?xt=urn:btih:4B09E5362B6E6B25E853DCD1DF3C4456F7F0B944</w:t>
      </w:r>
    </w:p>
    <w:p>
      <w:r>
        <w:t>SSNI-339  在无法出声的状况下被痴汉侵犯的巨乳女高中生羽咲美晴回馈堂友独家听译版:</w:t>
        <w:br/>
        <w:t>magnet:?xt=urn:btih:29FF11D9DBBBFDF86AFEF03E3C8937369BEFE7E7</w:t>
      </w:r>
    </w:p>
    <w:p>
      <w:r>
        <w:t>IPX-349  大原向葵超绝顶254回性交:</w:t>
        <w:br/>
        <w:t>magnet:?xt=urn:btih:CEF6A492BAD9CF8AE955F858A65A3953FB4450C3</w:t>
      </w:r>
    </w:p>
    <w:p>
      <w:r>
        <w:t>102119_917  巨乳肉臀汗流浃背的3P内射性爱:</w:t>
        <w:br/>
        <w:t>magnet:?xt=urn:btih:ED5FE87A71C5C5ECD87291EE393FE9EE8E6CC190</w:t>
      </w:r>
    </w:p>
    <w:p>
      <w:r>
        <w:t>IPX-402  相泽南突破自身极限忘我绝顶性爱:</w:t>
        <w:br/>
        <w:t>magnet:?xt=urn:btih:07F8A90804C79EB110B5B6E39DD254D0298AC892</w:t>
      </w:r>
    </w:p>
    <w:p>
      <w:r>
        <w:t>ATID-375  女神的微笑河南实里各种剧本的拍摄:</w:t>
        <w:br/>
        <w:t>magnet:?xt=urn:btih:FFC7FCCF01C5142EBDA7FAA29115CD27224352DE</w:t>
      </w:r>
    </w:p>
    <w:p>
      <w:r>
        <w:t>ABP-924  随心所欲的中出春咲凉含特典独家听译版:</w:t>
        <w:br/>
        <w:t>magnet:?xt=urn:btih:DD56F224330CD59C20F90EEBB804D96C5CB135BF</w:t>
      </w:r>
    </w:p>
    <w:p>
      <w:r>
        <w:t>SHKD-448  被潜规则强行侵犯的黑丝OL新人的历练:</w:t>
        <w:br/>
        <w:t>magnet:?xt=urn:btih:246401077E9D50898CC494201A3AA9D7160A6090</w:t>
      </w:r>
    </w:p>
    <w:p>
      <w:r>
        <w:t>MIDE-704  超高级内射职业陪浴女郎小蕾:</w:t>
        <w:br/>
        <w:t>magnet:?xt=urn:btih:3446AF25AF88AE18111B76627EB4D66C41B8D8CE</w:t>
      </w:r>
    </w:p>
    <w:p>
      <w:r>
        <w:t>PRED-199  风俗店的两大头牌波多野结衣和君岛美绪为了我的欢心争风吃醋各显神通:</w:t>
        <w:br/>
        <w:t>magnet:?xt=urn:btih:3E96494509F01964B425A5063996645AEC78A9AF</w:t>
      </w:r>
    </w:p>
    <w:p>
      <w:r>
        <w:t>DASD-595  在家人面前表现的和我的巨乳根尾朱里很不好背地里我们却在偷情:</w:t>
        <w:br/>
        <w:t>magnet:?xt=urn:btih:9471A0C4742B5C1C63987C24442DF55B9D723B4F</w:t>
      </w:r>
    </w:p>
    <w:p>
      <w:r>
        <w:t>IPX-395  每天晚上被痴女上司天海翼单独留下玩弄的我总是赶不上末班公交车:</w:t>
        <w:br/>
        <w:t>magnet:?xt=urn:btih:C346F8133238CFD9F5989CC49FB4051B2A5E81FB</w:t>
      </w:r>
    </w:p>
    <w:p>
      <w:r>
        <w:t>MIDE-410  被俘虏调教的黑丝搜查官神咲诗织由抵抗陷入堕落的快乐源泉独家听译版:</w:t>
        <w:br/>
        <w:t>magnet:?xt=urn:btih:DDB96E73BE1525386E134103B48680BE45DD9789</w:t>
      </w:r>
    </w:p>
    <w:p>
      <w:r>
        <w:t>SSNI-606  夏天在乡下没事做受到邻居的巨乳人妻奥田咲邀请每天大汗淋漓的做爱:</w:t>
        <w:br/>
        <w:t>magnet:?xt=urn:btih:9A889C05AFCC106A054CF250081F522942FC2925</w:t>
      </w:r>
    </w:p>
    <w:p>
      <w:r>
        <w:t>JUY-441  被丈夫的上司强行侵犯的七天巨乳人妻小向美奈子渐渐失去了理智独家听译版:</w:t>
        <w:br/>
        <w:t>magnet:?xt=urn:btih:9604479C62C2233261CF3764F62C757EEB155D8F</w:t>
      </w:r>
    </w:p>
    <w:p>
      <w:r>
        <w:t>JUC-836  新婚的人妻爱田奈奈被丈夫的老爸和哥哥在家中关在牢笼中调教独家听译版:</w:t>
        <w:br/>
        <w:t>magnet:?xt=urn:btih:A6EDA6207AE71B1C3F1F05F83F96D7F043FC409B</w:t>
      </w:r>
    </w:p>
    <w:p>
      <w:r>
        <w:t>SSPD-149  欲求不满的人妻松下纱荣子被邻居侵犯到沉迷一次又一次对老公说谎只为被他人内射:</w:t>
        <w:br/>
        <w:t>magnet:?xt=urn:btih:577D54AD2FDBE6BBB9FF55BC6BE9DCAA1280393B</w:t>
      </w:r>
    </w:p>
    <w:p>
      <w:r>
        <w:t>RBD-810  为了保护学生主动献身被坏蛋们内射的女教师希美真由没想到居然落入了圈套独家听译版:</w:t>
        <w:br/>
        <w:t>magnet:?xt=urn:btih:2542288629F745D48330FB4CB67D392E139B21DE</w:t>
      </w:r>
    </w:p>
    <w:p>
      <w:r>
        <w:t>GVG-887  为了治疗不孕不育人妻波多野结衣在丈夫面前被妇产科老头主任用下流肮脏的舌头狂舔:</w:t>
        <w:br/>
        <w:t>magnet:?xt=urn:btih:50941F6882865552743522A389E09E7553CE0987</w:t>
      </w:r>
    </w:p>
    <w:p>
      <w:r>
        <w:t>IPX-401  暗恋的班花西宫梦花着我的钱还在我家和除了我以外的所有男生做爱忍无可忍的我强行内射了她:</w:t>
        <w:br/>
        <w:t>magnet:?xt=urn:btih:DDB04F35480BCC1F26012497B2F7A0291C2BB5F6</w:t>
      </w:r>
    </w:p>
    <w:p>
      <w:r>
        <w:t>EBOD-719  带深田咏美拜访素人没想到深田遇到这么厉害的肉棒控制不住自己明明已经拍摄结束了还不肯回家:</w:t>
        <w:br/>
        <w:t>magnet:?xt=urn:btih:3A8EA0AEA1C00C73218A4F39F128883F0359AA49</w:t>
      </w:r>
    </w:p>
    <w:p>
      <w:r>
        <w:t>IPX-400  贫穷的单亲家庭女大学生桃乃木香奈为了工作在实习单位套上黑丝默默承受公司领导们的潜规则凌辱:</w:t>
        <w:br/>
        <w:t>magnet:?xt=urn:btih:B8AFC3BF8168761E192E28AD4B76C6D0F0F79E65</w:t>
      </w:r>
    </w:p>
    <w:p>
      <w:r>
        <w:t>STARS-147  和便利店里超可爱的兼职学生妹小仓由菜交换了身体有义气的我肯定是让兄弟们先爽一下随便内射不用客气:</w:t>
        <w:br/>
        <w:t>magnet:?xt=urn:btih:B235F73EBBF8B9B448D14EF10F7D718184B9281C</w:t>
      </w:r>
    </w:p>
    <w:p>
      <w:r>
        <w:t>IPX-397  本来只想和处男弟弟开个玩笑没想到被他暴起直接插入一脸懵逼的姐姐优月心菜:</w:t>
        <w:br/>
        <w:t>magnet:?xt=urn:btih:7B86350E340AEB5656D2E83C3436FB1364C6596E</w:t>
      </w:r>
    </w:p>
    <w:p>
      <w:r>
        <w:t>MIAD-908  面对傲慢无礼的妹妹安部未华子就得抓着双马尾强制深喉再狠狠抽插才解气:</w:t>
        <w:br/>
        <w:t>magnet:?xt=urn:btih:90493600954CBFD9EDE6790A214624F4C32F7CED</w:t>
      </w:r>
    </w:p>
    <w:p>
      <w:r>
        <w:t>NITR-282  儿子的精子有问题公公带着他的老头朋友们来帮忙让巨乳媳妇怀孕:</w:t>
        <w:br/>
        <w:t>magnet:?xt=urn:btih:7BA72E7D024802AF32452BB2619980B5A4749A01</w:t>
      </w:r>
    </w:p>
    <w:p>
      <w:r>
        <w:t>PRED-193  在老公推荐的按摩店黑丝美尻人妻山岸逢花被猥琐老头按摩师强行内射了:</w:t>
        <w:br/>
        <w:t>magnet:?xt=urn:btih:FEC312915F45AA2F91D47E0E2795005AB12512D0</w:t>
      </w:r>
    </w:p>
    <w:p>
      <w:r>
        <w:t>MIAD-970  面对傲慢无礼的妹妹迹美珠里就得抓着双马尾强制深喉再狠狠抽插才解气:</w:t>
        <w:br/>
        <w:t>magnet:?xt=urn:btih:E230B9D73861C2637DD0B0B82BCBA95DC16B2C8A</w:t>
      </w:r>
    </w:p>
    <w:p>
      <w:r>
        <w:t>PRED-198  早恋的我被筱田优老师为了帮我发泄性欲好好学习天天穿个丝袜就来给我口交:</w:t>
        <w:br/>
        <w:t>magnet:?xt=urn:btih:F833973707A56C6B047F76677A732B86D8C224FD</w:t>
      </w:r>
    </w:p>
    <w:p>
      <w:r>
        <w:t>SSNI-605  我出差的几天内我最爱的女友天使萌居然和上司没日没夜疯狂做爱还拍了一大堆视频:</w:t>
        <w:br/>
        <w:t>magnet:?xt=urn:btih:94BED74B9B0ED13E11DD5B4DB8D4092844B65533</w:t>
      </w:r>
    </w:p>
    <w:p>
      <w:r>
        <w:t>SSPD-148  被隔壁病床的病人侵犯的人妻希崎杰西卡在老公面前被干到高潮内射出白浊精液:</w:t>
        <w:br/>
        <w:t>magnet:?xt=urn:btih:3195C4A865ECBD3C2E33CAA9F1F2FFDEB7344D54</w:t>
      </w:r>
    </w:p>
    <w:p>
      <w:r>
        <w:t>SSPD-149  欲求不满的人妻松下纱荣子被邻居侵犯到沉迷一次又一次对老公说谎只为被他人内射:</w:t>
        <w:br/>
        <w:t>magnet:?xt=urn:btih:3FE80E89EB7F9C3F1EA9C47DE81B54889D59F25F</w:t>
      </w:r>
    </w:p>
    <w:p>
      <w:r>
        <w:t>JUL-021  参加同学会的我被当初表过白的女同学和老师灌醉带到酒店接受这两个痴女人妻的玩弄:</w:t>
        <w:br/>
        <w:t>magnet:?xt=urn:btih:EFD8DBD00BF3CCDDC586FFEA9DA4F73927749ABF</w:t>
      </w:r>
    </w:p>
    <w:p>
      <w:r>
        <w:t>NITR-267  由于我无法让我最爱的巨乳老婆怀孕只能眼睁睁看着老爸和他的老友们尽情内射帮忙受孕:</w:t>
        <w:br/>
        <w:t>magnet:?xt=urn:btih:D2369C3272410667AE2D364FC6E4A9F5DDC33902</w:t>
      </w:r>
    </w:p>
    <w:p>
      <w:r>
        <w:t>BF-594  处男的我第一次去泡泡浴风俗店没想到来的小姐居然是我一直暗恋的班主任深田咏美:</w:t>
        <w:br/>
        <w:t>magnet:?xt=urn:btih:186DB0F333E4BB040A747A6AB87051D5469B8714</w:t>
      </w:r>
    </w:p>
    <w:p>
      <w:r>
        <w:t>JUL-035  保护最好的朋友把他可爱的老婆永濑唯灌酒带到酒店用最深入的姿势抽插狂干用精子射满子宫深处:</w:t>
        <w:br/>
        <w:t>magnet:?xt=urn:btih:F674E8D574147F22D5D5524BD9DFCEBD30738972</w:t>
      </w:r>
    </w:p>
    <w:p>
      <w:r>
        <w:t>URE-052  经典漫改巨乳人妻深田咏美的选择明明喜欢的是前辈却不知不觉成为了老师的母猪肉便器:</w:t>
        <w:br/>
        <w:t>magnet:?xt=urn:btih:2278A58D74FDEB085F93F108B64885D4DA382FCF</w:t>
      </w:r>
    </w:p>
    <w:p>
      <w:r>
        <w:t>BBAN-232  神咲诗织认真的蕾丝高潮被女同性恋囚禁的女性潜入搜查官听译版:</w:t>
        <w:br/>
        <w:t>magnet:?xt=urn:btih:E7580A39D350D1B4AEACE364CE78C51D407DE39E</w:t>
      </w:r>
    </w:p>
    <w:p>
      <w:r>
        <w:t>HND-534  满员电车上被痴汉插入因为羞愧不敢出声的女高中生星奈爱最后被射的满满的:</w:t>
        <w:br/>
        <w:t>magnet:?xt=urn:btih:8DC34E97173A5EF22036626196F04336138C9006</w:t>
      </w:r>
    </w:p>
    <w:p>
      <w:r>
        <w:t>RB-037  龙缚超M痴女调教听译版:</w:t>
        <w:br/>
        <w:t>magnet:?xt=urn:btih:24606168D25D81589584A9AA73F28DA1B89875D3</w:t>
      </w:r>
    </w:p>
    <w:p>
      <w:r>
        <w:t>JUL-018  穿着各种情趣裤袜的痴女秘书大岛优香把公司内部所有的男性都当宠物来把玩:</w:t>
        <w:br/>
        <w:t>magnet:?xt=urn:btih:497B3A1CB1F25FD077FB8D2C21BC235482D1D9B8</w:t>
      </w:r>
    </w:p>
    <w:p>
      <w:r>
        <w:t>RBD-901  在绝望中乞求幸福的女OL本田岬:</w:t>
        <w:br/>
        <w:t>magnet:?xt=urn:btih:02CCE544630212E6447DC6180218A9B8F318FC2C</w:t>
      </w:r>
    </w:p>
    <w:p>
      <w:r>
        <w:t>JUC-707  为了老公的请求人妻爱田奈奈穿上暴露的接待服在他面前被同事们玩弄:</w:t>
        <w:br/>
        <w:t>magnet:?xt=urn:btih:174BDB725E4999804D19833EF5CAFE473E310965</w:t>
      </w:r>
    </w:p>
    <w:p>
      <w:r>
        <w:t>HEYZO-2110  内射绝美的痴熟女人妻佐佐木优奈:</w:t>
        <w:br/>
        <w:t>magnet:?xt=urn:btih:BF53129C35237FB1207DAC622D5BD72DF7DFDAA3</w:t>
      </w:r>
    </w:p>
    <w:p>
      <w:r>
        <w:t>SHKD-378  被拘束调教的千金大小姐水菜丽:</w:t>
        <w:br/>
        <w:t>magnet:?xt=urn:btih:3780BB5742E47090BC35399FBEFA26AE50E89EAA</w:t>
      </w:r>
    </w:p>
    <w:p>
      <w:r>
        <w:t>SSPD-074  奴隶街里那些连狗都不如的下贱女人们:</w:t>
        <w:br/>
        <w:t>magnet:?xt=urn:btih:4D4E68C2A9FBEA4B4D51C119DA6DF49C3D03F30C</w:t>
      </w:r>
    </w:p>
    <w:p>
      <w:r>
        <w:t>101119-001  巨乳女优小川桃果首次下马内射:</w:t>
        <w:br/>
        <w:t>magnet:?xt=urn:btih:FAF5816E55BC1897CBC7E26B9E2D7DE78AE15D37</w:t>
      </w:r>
    </w:p>
    <w:p>
      <w:r>
        <w:t>RBD-718  把美女记者香西咲送上奴隶的舞台:</w:t>
        <w:br/>
        <w:t>magnet:?xt=urn:btih:D4DD7ECB7DD1C7AD17EE22B6053634560CC88FAB</w:t>
      </w:r>
    </w:p>
    <w:p>
      <w:r>
        <w:t>101719_915  橘优奈淫乱大乱交超多精子洗礼:</w:t>
        <w:br/>
        <w:t>magnet:?xt=urn:btih:2D965781161F6738C8FAF205C1115F5B4088E521</w:t>
      </w:r>
    </w:p>
    <w:p>
      <w:r>
        <w:t>101519-001  一边揉捏优木美羽110cm的豪乳一边内射:</w:t>
        <w:br/>
        <w:t>magnet:?xt=urn:btih:2CB5E143A914F51EE548C84AA8A95782EF58ADB2</w:t>
      </w:r>
    </w:p>
    <w:p>
      <w:r>
        <w:t>ABG-004  巨乳金粉奴隶二宫和香独家听译版:</w:t>
        <w:br/>
        <w:t>magnet:?xt=urn:btih:A733A0F4247B7DED975BBCE6C3B93AC911BE080D</w:t>
      </w:r>
    </w:p>
    <w:p>
      <w:r>
        <w:t>102919-001  有贺由爱连续内射性爱精子枯萎的尽头:</w:t>
        <w:br/>
        <w:t>magnet:?xt=urn:btih:DD9D32235BF20444EB74724354B97E3136CB43F0</w:t>
      </w:r>
    </w:p>
    <w:p>
      <w:r>
        <w:t>CMN-202  耻辱女潜入搜查官酷刑捆绑调教:</w:t>
        <w:br/>
        <w:t>magnet:?xt=urn:btih:C0CE409365524D4165A06AC7FB8F4007B3707E6A</w:t>
      </w:r>
    </w:p>
    <w:p>
      <w:r>
        <w:t>SSNI-612  樱羽和佳和大叔的主观浓密贴身接吻性交:</w:t>
        <w:br/>
        <w:t>magnet:?xt=urn:btih:AF22EB0CB6EBB87B201A283809E85EAECF4B00F8</w:t>
      </w:r>
    </w:p>
    <w:p>
      <w:r>
        <w:t>RBD-941  把已经有身孕的巨乳人妻织田真子内射调教成我们赚钱的卖春工具听译版:</w:t>
        <w:br/>
        <w:t>magnet:?xt=urn:btih:85265895DBBDEAD86BE9356965B61E222FCE34E6</w:t>
      </w:r>
    </w:p>
    <w:p>
      <w:r>
        <w:t>MIAA-175  新交了女友作为处男的我什么都不懂只好和青梅竹马练习内射做爱:</w:t>
        <w:br/>
        <w:t>magnet:?xt=urn:btih:9CB2CE1B16DB5C4157737188B94E088500AAA3AB</w:t>
      </w:r>
    </w:p>
    <w:p>
      <w:r>
        <w:t>CWPBD-123  猫步毒药佐伯雪菜:</w:t>
        <w:br/>
        <w:t>magnet:?xt=urn:btih:B9A043E5EA8327A4E14DE26B14E6C260FB0CE90B</w:t>
      </w:r>
    </w:p>
    <w:p>
      <w:r>
        <w:t>HND-744  配女朋友参加同学会的我被灌醉聚会变成了对我女朋友的内射轮奸会:</w:t>
        <w:br/>
        <w:t>magnet:?xt=urn:btih:46EC8EFCCCC644F2A715613CF367C9478403426B</w:t>
      </w:r>
    </w:p>
    <w:p>
      <w:r>
        <w:t>WANZ-907  拜托青梅竹马帮自己破处没想到保险套因为抽插过猛破裂了直接把白灼精子射进了她的子宫深处:</w:t>
        <w:br/>
        <w:t>magnet:?xt=urn:btih:FF53B27E31B7BC51901FCC9340D7AD98AD6ADFA9</w:t>
      </w:r>
    </w:p>
    <w:p>
      <w:r>
        <w:t>STARS-123  大牌AV女优特别出勤风俗招待只限一天前三名顾客可以享受无限制内射直到射不动为止:</w:t>
        <w:br/>
        <w:t>magnet:?xt=urn:btih:EA24A6C5201ED022C243423B7E4D6E00BA42F60D</w:t>
      </w:r>
    </w:p>
    <w:p>
      <w:r>
        <w:t>STARS-144  快要引退的西野翔发出禁欲宣言后派出男优假扮漫画家和她搭讪拍下她偷偷做爱的视频:</w:t>
        <w:br/>
        <w:t>magnet:?xt=urn:btih:ECDBA766850F8AE877A66AF10836F1B20F95670E</w:t>
      </w:r>
    </w:p>
    <w:p>
      <w:r>
        <w:t>CN-467  被当成家畜调教的服装模特:</w:t>
        <w:br/>
        <w:t>magnet:?xt=urn:btih:A0D1D688F90A39A0D4D0D70BCE9317FE1D797323</w:t>
      </w:r>
    </w:p>
    <w:p>
      <w:r>
        <w:t>BB-003  被囚禁玩弄的女神薰樱子听译版:</w:t>
        <w:br/>
        <w:t>magnet:?xt=urn:btih:D153393E0D3958CD3F129B5FDC391B86F1440E97</w:t>
      </w:r>
    </w:p>
    <w:p>
      <w:r>
        <w:t>SHKD-436  年轻人妻心有花被侵犯调教开发后的屁眼:</w:t>
        <w:br/>
        <w:t>magnet:?xt=urn:btih:9542C7E887AEF008135455594F01FC20D1E9F3C9</w:t>
      </w:r>
    </w:p>
    <w:p>
      <w:r>
        <w:t>CJOD-209  偷偷诱惑朋友的男友的小恶魔女孩渚光绪:</w:t>
        <w:br/>
        <w:t>magnet:?xt=urn:btih:7A7FA29B009434385B31A2609E7A59B3A7070902</w:t>
      </w:r>
    </w:p>
    <w:p>
      <w:r>
        <w:t>SSNI-598  绝顶后继续被抽插神乳不断摇晃的笕纯:</w:t>
        <w:br/>
        <w:t>magnet:?xt=urn:btih:C9801D970224A13A687CE7658AA12CA7EE552C90</w:t>
      </w:r>
    </w:p>
    <w:p>
      <w:r>
        <w:t>ATID-380  被迷奸内射调教的黑丝新人秘书新井优香:</w:t>
        <w:br/>
        <w:t>magnet:?xt=urn:btih:A40FAD27A8E2CF246650A3554A55236C6020E6D1</w:t>
      </w:r>
    </w:p>
    <w:p>
      <w:r>
        <w:t>CAWD-019  与朴素文静的侄女樱萌子汗水淋漓肉体紧贴充满精液和背德气息的禁忌性交:</w:t>
        <w:br/>
        <w:t>magnet:?xt=urn:btih:25DDBC8A652D821DC2CEAD7D2E2408C813956B08</w:t>
      </w:r>
    </w:p>
    <w:p>
      <w:r>
        <w:t>CAWD-020  欲求不满的巨乳人妻白领伊藤舞雪出差和部长同住一屋被数次内射干到沉溺:</w:t>
        <w:br/>
        <w:t>magnet:?xt=urn:btih:74896AFBFF1BE68A9C1D86F7DB15AE340B8E0413</w:t>
      </w:r>
    </w:p>
    <w:p>
      <w:r>
        <w:t>090519_895  想成为AV女优的女孩接受男优的内射考验:</w:t>
        <w:br/>
        <w:t>magnet:?xt=urn:btih:064CF0308F3A6CAEA9AF05404ED58F5EC0F35E50</w:t>
      </w:r>
    </w:p>
    <w:p>
      <w:r>
        <w:t>赌场迷情:</w:t>
        <w:br/>
        <w:t>magnet:?xt=urn:btih:BC8CCBABFA02E84A625F3AB00AD2FA7F6C71DFC1</w:t>
      </w:r>
    </w:p>
    <w:p>
      <w:r>
        <w:t>RBD-468  把贤惠的巨乳人妻爱田奈奈送上奴隶的舞台:</w:t>
        <w:br/>
        <w:t>magnet:?xt=urn:btih:3AB0ACB449B4ECE5E36FD0749D7BD449784A56DE</w:t>
      </w:r>
    </w:p>
    <w:p>
      <w:r>
        <w:t>MIAA-177  背地里出轨的人妻筱田优为了不被想要孩子的老公内射苦练口交技术:</w:t>
        <w:br/>
        <w:t>magnet:?xt=urn:btih:B79225D529F2C2585EC1AA7356C599DCB11481A0</w:t>
      </w:r>
    </w:p>
    <w:p>
      <w:r>
        <w:t>JUL-016  被最讨厌的死肥猪干到想死一样的高潮的羞愧人妻妃麻里控制不住这淫乱的身体:</w:t>
        <w:br/>
        <w:t>magnet:?xt=urn:btih:2BFD891125AD830163FD1BA33102E14B283BECE0</w:t>
      </w:r>
    </w:p>
    <w:p>
      <w:r>
        <w:t>JUL-009  老公出轨后变得非常冷漠为了寻求温暖和他的朋友紧密贴身疯狂做爱不断索取:</w:t>
        <w:br/>
        <w:t>magnet:?xt=urn:btih:B7F1D12FCBA0D913BD0E075BF9784BFC6AD2F570</w:t>
      </w:r>
    </w:p>
    <w:p>
      <w:r>
        <w:t>ABP-790  颜射美学用精液把春咲凉的脸蛋弄脏吧:</w:t>
        <w:br/>
        <w:t>magnet:?xt=urn:btih:2D18C79BB7DFDF62BBFD53F6492031CE2617F037</w:t>
      </w:r>
    </w:p>
    <w:p>
      <w:r>
        <w:t>RBD-479  把巨乳美女厨师织田真子送上奴隶的舞台:</w:t>
        <w:br/>
        <w:t>magnet:?xt=urn:btih:872F1C06D0B25BDAA9DE7556128FBECF37C2BFCE</w:t>
      </w:r>
    </w:p>
    <w:p>
      <w:r>
        <w:t>XVSR-287  参加暗恋的老师佐佐木明希主动勾引我使我落入了他们夫妻俩的圈套之中沦为工具人:</w:t>
        <w:br/>
        <w:t>magnet:?xt=urn:btih:E42C84FAB7EEADE3E0CBA1253B348D63FCE088C8</w:t>
      </w:r>
    </w:p>
    <w:p>
      <w:r>
        <w:t>AVGL-002  为了保护公主一路上被各种残忍凌辱内射虐待的女忍最后也无法护住公主的贞操独家听译版:</w:t>
        <w:br/>
        <w:t>magnet:?xt=urn:btih:8DFCC8A985A2B5786070E8421DE45028F48FDAE9</w:t>
      </w:r>
    </w:p>
    <w:p>
      <w:r>
        <w:t>VS-769  被献祭的芭蕾舞者暴虐的课程听译版:</w:t>
        <w:br/>
        <w:t>magnet:?xt=urn:btih:C9BDAB5B1594FCE2B4F59EEB619B72EC5D4A2923</w:t>
      </w:r>
    </w:p>
    <w:p>
      <w:r>
        <w:t>IPX-171  服从主人一切命令的爆乳女仆益坂美亚:</w:t>
        <w:br/>
        <w:t>magnet:?xt=urn:btih:6FB0DA738CB2AE004E59938FF853FB7B8D464FBD</w:t>
      </w:r>
    </w:p>
    <w:p>
      <w:r>
        <w:t>MDYD-960  经典漫改淫缚放荡巨乳人妻内射:</w:t>
        <w:br/>
        <w:t>magnet:?xt=urn:btih:EAD56A55DEFDF1C0800EFE34CAD9FF716A5A8096</w:t>
      </w:r>
    </w:p>
    <w:p>
      <w:r>
        <w:t>MIDE-700  文静保守的女友却有个小恶魔姐姐明明女友还在旁边却含住了我的肉棒:</w:t>
        <w:br/>
        <w:t>magnet:?xt=urn:btih:AAD416115CCED0B147D167E9F80F375E5073C358</w:t>
      </w:r>
    </w:p>
    <w:p>
      <w:r>
        <w:t>BDA-089  被突然闯入绳缚拘束监禁像狗一样调教内射的女议员西田卡莉娜独家听译版:</w:t>
        <w:br/>
        <w:t>magnet:?xt=urn:btih:479A9D3D29F62BBF3C566FA6E2F3A4A2F5B29211</w:t>
      </w:r>
    </w:p>
    <w:p>
      <w:r>
        <w:t>MIDE-697  结婚当天学生时期的女神来参加婚礼新婚夜因缘巧合的和她在房间内干个不停:</w:t>
        <w:br/>
        <w:t>magnet:?xt=urn:btih:F6843D9DDAEE20EE0DF0B00A79CA948B1496E584</w:t>
      </w:r>
    </w:p>
    <w:p>
      <w:r>
        <w:t>MIAA-171  住在好兄弟家只要一有机会就催眠他的女友深田咏美疯狂内射做爱直到怀孕为止:</w:t>
        <w:br/>
        <w:t>magnet:?xt=urn:btih:B34E129784F2A50C1D538AACC3A4A982881F44D0</w:t>
      </w:r>
    </w:p>
    <w:p>
      <w:r>
        <w:t>RBD-878  被预谋袭击侵犯深陷肛交的美人妻妃月留衣:</w:t>
        <w:br/>
        <w:t>magnet:?xt=urn:btih:E181B1D3102DCD89E4C45EC919223444CBAACDA1</w:t>
      </w:r>
    </w:p>
    <w:p>
      <w:r>
        <w:t>MIAA-172  为了保护姐姐永濑结衣资源变成死肥猪养父的肉便器女仆任他随意内射:</w:t>
        <w:br/>
        <w:t>magnet:?xt=urn:btih:EA0F0FA8E95510437CBBC1BCCD8825B879574AA4</w:t>
      </w:r>
    </w:p>
    <w:p>
      <w:r>
        <w:t>MUM-216  正规陪睡屋里的兼职萝莉女高中生们被猥琐大叔强行发生关系并且拍下视频方便日后玩弄独家听译版:</w:t>
        <w:br/>
        <w:t>magnet:?xt=urn:btih:F24D13F61B46AA84B681FF08CDF562B3F40B9F47</w:t>
      </w:r>
    </w:p>
    <w:p>
      <w:r>
        <w:t>VEC-352  在丈夫面前被电车痴汉干到高潮绝顶的人妻:</w:t>
        <w:br/>
        <w:t>magnet:?xt=urn:btih:9280BDE9903AFA8E76E0B7940D67DE3CBB5CBAC5</w:t>
      </w:r>
    </w:p>
    <w:p>
      <w:r>
        <w:t>IPX-350  美女维纳斯三女神的联袂出演献上年度盛宴:</w:t>
        <w:br/>
        <w:t>magnet:?xt=urn:btih:BAF54B466F9BE233DCF1B4D71ECA6251A5183FCB</w:t>
      </w:r>
    </w:p>
    <w:p>
      <w:r>
        <w:t>SHK-097  被下药的女格斗家在擂台上被凌辱:</w:t>
        <w:br/>
        <w:t>magnet:?xt=urn:btih:86EE993B9A1274745B43ADA4FDCC19A7280F732A</w:t>
      </w:r>
    </w:p>
    <w:p>
      <w:r>
        <w:t>SHKD-809  为了保护学生在未婚夫面前被轮奸内射的网球部女教师川上奈奈美:</w:t>
        <w:br/>
        <w:t>magnet:?xt=urn:btih:8394F1E66DF04F8AEF5F356496C46DB9E24C438E</w:t>
      </w:r>
    </w:p>
    <w:p>
      <w:r>
        <w:t>HOMA-050  有变态嗜好的老公让妻子和别的男人们做爱然后拍下来上传到网上:</w:t>
        <w:br/>
        <w:t>magnet:?xt=urn:btih:6F62785FF7ED723BF9E173C35105110CB28DDE12</w:t>
      </w:r>
    </w:p>
    <w:p>
      <w:r>
        <w:t>NGOD-025  一起工作的研究生老婆饭冈加奈子被我的恩师兼上司给内射侵犯了NGOD-025:</w:t>
        <w:br/>
        <w:t>magnet:?xt=urn:btih:DF4DC94F0E19B7684F41710A06FE0AAFA7210B7F</w:t>
      </w:r>
    </w:p>
    <w:p>
      <w:r>
        <w:t>IPTD-512  我和最爱的女友老师小川阿佐美每天都不一样的甜蜜的同居生活独家听译版:</w:t>
        <w:br/>
        <w:t>magnet:?xt=urn:btih:545C5649AE65D12CC41E282BA457A348F1094F9E</w:t>
      </w:r>
    </w:p>
    <w:p>
      <w:r>
        <w:t>JUFD-652  超级痴女姐妹逆3P俱乐部无限制的内射服务:</w:t>
        <w:br/>
        <w:t>magnet:?xt=urn:btih:68670873966D58B290595550CE82549627B76A59</w:t>
      </w:r>
    </w:p>
    <w:p>
      <w:r>
        <w:t>RCTD-233  人生最美好的时候突然变成最糟的恶梦穿上耻辱耻辱婚纱的奴隶新娘:</w:t>
        <w:br/>
        <w:t>magnet:?xt=urn:btih:2AC620DE30374115676333D8E667D159433AC2A2</w:t>
      </w:r>
    </w:p>
    <w:p>
      <w:r>
        <w:t>ABP-521  极品痴女若菜奈央中出解禁饰演女教师游泳学员等被射入七发浓稠的精液:</w:t>
        <w:br/>
        <w:t>magnet:?xt=urn:btih:1BAE9EF6FC4B60F3380951287989A06A9482B248</w:t>
      </w:r>
    </w:p>
    <w:p>
      <w:r>
        <w:t>PRED-012  欲求不满的美人妻若菜奈央在家中被大叔上了高潮的瞬间夹紧双腿子宫被射满:</w:t>
        <w:br/>
        <w:t>magnet:?xt=urn:btih:4AFE2DB329FE1D2A5BC347EF140FE9C3F7252CDD</w:t>
      </w:r>
    </w:p>
    <w:p>
      <w:r>
        <w:t>ATID-378  黑丝推销OL的美妙肉体被客户尽情玩弄内射:</w:t>
        <w:br/>
        <w:t>magnet:?xt=urn:btih:7DB33022953B6D52480694D4761CE3C0CCD24DC2</w:t>
      </w:r>
    </w:p>
    <w:p>
      <w:r>
        <w:t>NITR-097  公公带头率领全村的老人夜袭内射巨乳媳妇:</w:t>
        <w:br/>
        <w:t>magnet:?xt=urn:btih:CD3DDA54CC301EA89121C5C80A4DD7E2B8E04342</w:t>
      </w:r>
    </w:p>
    <w:p>
      <w:r>
        <w:t>SSNI-597  巨汉肉棒压迫子宫高潮开发子宫颈伊贺真子:</w:t>
        <w:br/>
        <w:t>magnet:?xt=urn:btih:07BCF0ED0B10FBCBB352CD6D86A2B88129EAF371</w:t>
      </w:r>
    </w:p>
    <w:p>
      <w:r>
        <w:t>WANZ-905  瞒着深田咏美的特殊企划吩咐男优玩命的去插爆她不给休息的时间内射后也继续着狂暴的抽插:</w:t>
        <w:br/>
        <w:t>magnet:?xt=urn:btih:C19F83DF441F07BB40782AD9CBF3C04034E2FEC5</w:t>
      </w:r>
    </w:p>
    <w:p>
      <w:r>
        <w:t>STARS-140  爱情中的傻白甜户田真琴为了满足男友的变态愿望参加中出轮奸俱乐部被一群不认识的男人在子宫射满35发:</w:t>
        <w:br/>
        <w:t>magnet:?xt=urn:btih:E8CCEAE2F39395F6658577CAA458BC1A56626C9E</w:t>
      </w:r>
    </w:p>
    <w:p>
      <w:r>
        <w:t>042919-906  原SOD专属女优下马接受男优的无套内射调教:</w:t>
        <w:br/>
        <w:t>magnet:?xt=urn:btih:D58248A250AC6182BECCC3A8C4E3FE2607063E1F</w:t>
      </w:r>
    </w:p>
    <w:p>
      <w:r>
        <w:t>ADN-137  被老公的部下侵犯内射干到堕落的人妻芹沢恋:</w:t>
        <w:br/>
        <w:t>magnet:?xt=urn:btih:3F73E498880D2B94A6262A5377277BCF91167CD6</w:t>
      </w:r>
    </w:p>
    <w:p>
      <w:r>
        <w:t>JUL-010  爆乳人妻八神佐香的专属决定八个神魅惑时刻:</w:t>
        <w:br/>
        <w:t>magnet:?xt=urn:btih:2055BC67D7077447FF3B3CEA3921E00910E57E11</w:t>
      </w:r>
    </w:p>
    <w:p>
      <w:r>
        <w:t>ABP-916  体育系女神斋藤亚美里酣畅淋漓的性爱四本番:</w:t>
        <w:br/>
        <w:t>magnet:?xt=urn:btih:562F8E56FB38BB552692B4C752410C6A7576A825</w:t>
      </w:r>
    </w:p>
    <w:p>
      <w:r>
        <w:t>JBD-228  被捆绑侵犯的巨乳人妻小向美奈子独家听译版:</w:t>
        <w:br/>
        <w:t>magnet:?xt=urn:btih:AA293FC4685D31CBC1DBB60EC6BCE2CC3FFBA803</w:t>
      </w:r>
    </w:p>
    <w:p>
      <w:r>
        <w:t>SW-658  早泄的我看着老婆被别的男人插自己却被她的老婆轻松口爆还要手持摄影机在那拍摄:</w:t>
        <w:br/>
        <w:t>magnet:?xt=urn:btih:CEE04E6CBB2A4AF1C777C2262582A7B34F8F547B</w:t>
      </w:r>
    </w:p>
    <w:p>
      <w:r>
        <w:t>SHKD-878  和学生同住一屋的人妻女教师川上奈奈美被半夜袭击暴力内射强奸:</w:t>
        <w:br/>
        <w:t>magnet:?xt=urn:btih:15BE63E1431C2FC7EA239DB7DBC1372D78D4DFC5</w:t>
      </w:r>
    </w:p>
    <w:p>
      <w:r>
        <w:t>NITR-127  带我的巨乳老婆回老家没想到被老爸和他的老头朋友们每天玩弄内射到崩坏:</w:t>
        <w:br/>
        <w:t>magnet:?xt=urn:btih:0833BDE6EE9EBDECA2358D3B0BBC0D4B7830087D</w:t>
      </w:r>
    </w:p>
    <w:p>
      <w:r>
        <w:t>IPZ-828  相泽南颜射解禁四本番人生第一次被臭臭的精液射到脸上弄得脏脏的:</w:t>
        <w:br/>
        <w:t>magnet:?xt=urn:btih:2677AF983D592CE7C755B48D09DE53AEE512AEBD</w:t>
      </w:r>
    </w:p>
    <w:p>
      <w:r>
        <w:t>HND-497  高潮之后还不断抽插无视抵抗连续内射君岛美绪人生中最激烈的一次性爱:</w:t>
        <w:br/>
        <w:t>magnet:?xt=urn:btih:A98FD5BD2C6ABD074B7911F9DA2F3341922E05BA</w:t>
      </w:r>
    </w:p>
    <w:p>
      <w:r>
        <w:t>JUY-821  儿子都十岁的熟女人妻美谷雪绘因为七年没做爱了下定决定出演AV来获得快感:</w:t>
        <w:br/>
        <w:t>magnet:?xt=urn:btih:CD4B305918357D203BDA6139B1571863BF117434</w:t>
      </w:r>
    </w:p>
    <w:p>
      <w:r>
        <w:t>JUY-932  我和外表高冷的美熟女检察员白木优子之间肉欲的幽会性交湿润的女上司:</w:t>
        <w:br/>
        <w:t>magnet:?xt=urn:btih:F95E254F729ECBBE0ABC9E974160562966CAC7C7</w:t>
      </w:r>
    </w:p>
    <w:p>
      <w:r>
        <w:t>JUFE-075  温泉旅行的人妻看到黑人的大鸡巴就春心荡漾了完全忽略了老公只想被黑屌内射:</w:t>
        <w:br/>
        <w:t>magnet:?xt=urn:btih:BCBFBAE2C62A08CDF7047FC5CF0ED0385836DE92</w:t>
      </w:r>
    </w:p>
    <w:p>
      <w:r>
        <w:t>JUL-001  为了养家人妻水户可奈去找工作没想到面试官居然脱下了裤子来进行面试:</w:t>
        <w:br/>
        <w:t>magnet:?xt=urn:btih:121935DD2EF5643FE4B803D30DC6404B12453F34</w:t>
      </w:r>
    </w:p>
    <w:p>
      <w:r>
        <w:t>DASD-426  乖巧可爱的女友森野小鸟被巨汉流氓前辈压在身下狠狠抽插内射受孕:</w:t>
        <w:br/>
        <w:t>magnet:?xt=urn:btih:7D83C3889AF07CFCD5E6E225AC7AC7EEBAD72042</w:t>
      </w:r>
    </w:p>
    <w:p>
      <w:r>
        <w:t>SHKD-866  老公在风俗店做了违规的事情巨乳人妻织田真子只能用肉体谢罪在消气前永无止境的侵犯凌辱:</w:t>
        <w:br/>
        <w:t>magnet:?xt=urn:btih:8355BD5B8290565AFA3180CBE0BD90C5DA5983A8</w:t>
      </w:r>
    </w:p>
    <w:p>
      <w:r>
        <w:t>MIAA-152  爸妈去旅游后两个超可爱的妹妹争风吃醋抢夺我肉棒的使用权最后只能轮流内射独家听译版:</w:t>
        <w:br/>
        <w:t>magnet:?xt=urn:btih:D29F73C4A1644445063CE3B9AB1E4EDE18005EC6</w:t>
      </w:r>
    </w:p>
    <w:p>
      <w:r>
        <w:t>MIAA-113  我最爱的姐姐波多野结衣嫁给了一个变态老公穿着婚纱让不同的男人来轮奸她受尽屈辱独家听译版:</w:t>
        <w:br/>
        <w:t>magnet:?xt=urn:btih:4FA9891225D88F119ABA00B4B132B7E80F6057DC</w:t>
      </w:r>
    </w:p>
    <w:p>
      <w:r>
        <w:t>RKI-494  世界最快早泄男被西野翔的榨干睪丸内射性交:</w:t>
        <w:br/>
        <w:t>magnet:?xt=urn:btih:B3245A692FBB27DF0A44A5F33A7A75FE3A9F33EC</w:t>
      </w:r>
    </w:p>
    <w:p>
      <w:r>
        <w:t>ABP-840  春咲凉四十八小时内无限制内射22连发:</w:t>
        <w:br/>
        <w:t>magnet:?xt=urn:btih:8A0E8CC5C54615299190C2FE5F264946CD06F982</w:t>
      </w:r>
    </w:p>
    <w:p>
      <w:r>
        <w:t>080819-001  清凉夏日服务男性肉棒的M形痴女三上里穂:</w:t>
        <w:br/>
        <w:t>magnet:?xt=urn:btih:4835E20FAE8C8400ABE2C8FCDB8842C0C31CF05F</w:t>
      </w:r>
    </w:p>
    <w:p>
      <w:r>
        <w:t>XRW-290  快要临产的孕妇禁断饲育监禁调教独家听译版:</w:t>
        <w:br/>
        <w:t>magnet:?xt=urn:btih:698D206AC72E8080F667ECF16ED2C1ABF707FBA3</w:t>
      </w:r>
    </w:p>
    <w:p>
      <w:r>
        <w:t>JUL-019  暴风雨的夜晚人妻女同事筱田优的OL黑丝短裙下的翘臀让我无法自拔忍不住上了她:</w:t>
        <w:br/>
        <w:t>magnet:?xt=urn:btih:E2401D330A2E11D53AA901A6DADA87669EDAB742</w:t>
      </w:r>
    </w:p>
    <w:p>
      <w:r>
        <w:t>CJOD-208  被黑丝情趣内衣女上司波多野结衣侵犯的一天一夜的精子完全枯竭了:</w:t>
        <w:br/>
        <w:t>magnet:?xt=urn:btih:BD647557558737541CDC2DE946ACF89534647024</w:t>
      </w:r>
    </w:p>
    <w:p>
      <w:r>
        <w:t>SDAM-004  第一人称摄影偷拍姐姐记录下她从抗拒到接受和我内射做爱的过程:</w:t>
        <w:br/>
        <w:t>magnet:?xt=urn:btih:86106FCEF8FAC0A06D924B234D638E118E8CD0EC</w:t>
      </w:r>
    </w:p>
    <w:p>
      <w:r>
        <w:t>DIC-056  用摄影机全程跟拍记录一个普通刚毕业的女大学生成为AV女优的过程:</w:t>
        <w:br/>
        <w:t>magnet:?xt=urn:btih:087438B0379FBC52A588A613B42D05CE86DF22AE</w:t>
      </w:r>
    </w:p>
    <w:p>
      <w:r>
        <w:t>JUY-999  刚生完孩子就出来工作的人妻羽月希在各种场合被痴汉侵犯榨出母乳:</w:t>
        <w:br/>
        <w:t>magnet:?xt=urn:btih:1CE097D3631B535CEB06CA8F08956FA68148D843</w:t>
      </w:r>
    </w:p>
    <w:p>
      <w:r>
        <w:t>JUL-003  老妈工作拜托阿姨白木优子照顾我的起居却不知道阿姨最爱照顾我的肉棒:</w:t>
        <w:br/>
        <w:t>magnet:?xt=urn:btih:74A7332B188F4D4726001C496E7C5B65366E5F67</w:t>
      </w:r>
    </w:p>
    <w:p>
      <w:r>
        <w:t>MIAD-889  私立后宫淫语学院的小痴女们全校师生的肉棒都只不过是她们的玩物罢了:</w:t>
        <w:br/>
        <w:t>magnet:?xt=urn:btih:1F11F15D99810CA2EF211D8A3A7A3A1A89D8A332</w:t>
      </w:r>
    </w:p>
    <w:p>
      <w:r>
        <w:t>SDDE-575  专门为性欲异常的病人们提供内射治疗的人妻护士们的工作日常采访记录:</w:t>
        <w:br/>
        <w:t>magnet:?xt=urn:btih:76D8D2C69EE1E4FC9FD766611A5669D45AFE8A1C</w:t>
      </w:r>
    </w:p>
    <w:p>
      <w:r>
        <w:t>DASD-587  我的明星女友深田咏美被比他爸爸还老的制片人潜规则天天内射干到怀孕:</w:t>
        <w:br/>
        <w:t>magnet:?xt=urn:btih:4843F129E0D27BA9617775EC100E3D9F76EADB85</w:t>
      </w:r>
    </w:p>
    <w:p>
      <w:r>
        <w:t>DASD-588  变态家庭教师欺骗单纯的小丫头渚美月从肉棒里射出来的是好喝的奶茶:</w:t>
        <w:br/>
        <w:t>magnet:?xt=urn:btih:94E67E784D51939C97DDC2C59FAF457C2AFD4603</w:t>
      </w:r>
    </w:p>
    <w:p>
      <w:r>
        <w:t>MIDE-597  巨乳姐姐秋山祥子的把柄被我发现从此变成了对我言听计从的性爱女仆:</w:t>
        <w:br/>
        <w:t>magnet:?xt=urn:btih:AF8D75FB736E0538795F406C7B95C78CC94BB7EE</w:t>
      </w:r>
    </w:p>
    <w:p>
      <w:r>
        <w:t>NDRA-030  我最宝贝的老婆居然在我不知道的情况下被隔壁的屌丝死肥仔给内射了:</w:t>
        <w:br/>
        <w:t>magnet:?xt=urn:btih:E0BDF84751D187A1E7B26507373A6C2CA8647988</w:t>
      </w:r>
    </w:p>
    <w:p>
      <w:r>
        <w:t>HND-745  惩罚美谷朱里勾搭不良少年进行骑乘位内射做爱没想到遇到了真正的黑社会:</w:t>
        <w:br/>
        <w:t>magnet:?xt=urn:btih:1FD12220C12A03FC21ABEAADD4E8A88B7A338739</w:t>
      </w:r>
    </w:p>
    <w:p>
      <w:r>
        <w:t>DASD-593  能让我高潮的不是帅气的男友而是隔壁那个被大家嫌弃的胖子哥哥的大肉棒:</w:t>
        <w:br/>
        <w:t>magnet:?xt=urn:btih:6561696B18C8207165D8E86FAB9CD06DD4615CD0</w:t>
      </w:r>
    </w:p>
    <w:p>
      <w:r>
        <w:t>HND-741  可爱的偶像女高中生永濑结衣其实是我的女友每天在学校偷偷诱惑我短时间内和她内射做爱:</w:t>
        <w:br/>
        <w:t>magnet:?xt=urn:btih:242854354E76701BB8F82CC19EF62CC5140290FC</w:t>
      </w:r>
    </w:p>
    <w:p>
      <w:r>
        <w:t>HND-739  给美女老师深田咏美下春药超高速骑乘位抽插没想到把避孕套插破了直接内射了进去:</w:t>
        <w:br/>
        <w:t>magnet:?xt=urn:btih:9372FA393EF6CAC8BE66522B2D14A3A116016851</w:t>
      </w:r>
    </w:p>
    <w:p>
      <w:r>
        <w:t>100119-001  超温柔的洗浴女郎治愈所有的疲惫:</w:t>
        <w:br/>
        <w:t>magnet:?xt=urn:btih:555EE04D1CF2BADF6AB14597DC40E2F53CD7B9C9</w:t>
      </w:r>
    </w:p>
    <w:p>
      <w:r>
        <w:t>NITR-150  好不容易娶了个漂亮巨乳老婆水野朝阳没想到还没过门就成了村里那些猥琐老头的内射精盆:</w:t>
        <w:br/>
        <w:t>magnet:?xt=urn:btih:8C5DBCCD573490395D4780B45F39B63B72AC17AF</w:t>
      </w:r>
    </w:p>
    <w:p>
      <w:r>
        <w:t>BAZX-147  迷奸玩弄内射OL装的职场丝袜精英女职员:</w:t>
        <w:br/>
        <w:t>magnet:?xt=urn:btih:997C59A103CCC2F88D4E18D55BAFF0560EF19107</w:t>
      </w:r>
    </w:p>
    <w:p>
      <w:r>
        <w:t>CJOD-202  曾经单纯的小女孩凛音桃花长成了巨乳人妻家族聚会勾引叔叔们内射:</w:t>
        <w:br/>
        <w:t>magnet:?xt=urn:btih:F873354B0EBD1C3F5796E3EF090AF27060048E3E</w:t>
      </w:r>
    </w:p>
    <w:p>
      <w:r>
        <w:t>IPZ-338  住在隔壁的小姐姐希志爱野居然这么好色一喝醉酒就爱玩弄我的肉棒:</w:t>
        <w:br/>
        <w:t>magnet:?xt=urn:btih:94714B375580215F8EB34837E83D392BE05D37DA</w:t>
      </w:r>
    </w:p>
    <w:p>
      <w:r>
        <w:t>STAR-676  在老公出差时被内射监禁调教的社长妻子古川伊织结局却来了个大反转:</w:t>
        <w:br/>
        <w:t>magnet:?xt=urn:btih:30E8B27738A7224C5C627F319E665B960F130DB8</w:t>
      </w:r>
    </w:p>
    <w:p>
      <w:r>
        <w:t>MIAA-148  父母离世由两个巨乳姐姐照顾我随着年纪长大她们开始了对我的性教育:</w:t>
        <w:br/>
        <w:t>magnet:?xt=urn:btih:3CB128D3EBC24FA2C528F1D291080F734C230A5C</w:t>
      </w:r>
    </w:p>
    <w:p>
      <w:r>
        <w:t>RBD-865  维修工人偷偷安装摄像头趁欲求不满的人妻波木遥在家自慰时闯入强行内射:</w:t>
        <w:br/>
        <w:t>magnet:?xt=urn:btih:7E3E2F56F530A692C3C333F36C18907BDF7E1927</w:t>
      </w:r>
    </w:p>
    <w:p>
      <w:r>
        <w:t>GVG-687  老公欠钱跑路了留下了年轻貌美的人妻绀野光照顾年迈的公公每天都被内射:</w:t>
        <w:br/>
        <w:t>magnet:?xt=urn:btih:BF8EA81176DF8EF30521E6D3E1B75591EBB5ABF5</w:t>
      </w:r>
    </w:p>
    <w:p>
      <w:r>
        <w:t>KRI-074  被变态宅男欺骗在他那全是淫秽用品的房间被内射调教到堕落的可怜女孩们:</w:t>
        <w:br/>
        <w:t>magnet:?xt=urn:btih:1F482A025249986969E2F337C086AEC49BAF932E</w:t>
      </w:r>
    </w:p>
    <w:p>
      <w:r>
        <w:t>092819_180  龟甲捆绑拘束内射调教:</w:t>
        <w:br/>
        <w:t>magnet:?xt=urn:btih:1A6271921600D792184E42A3EDD53CA5F64DA044</w:t>
      </w:r>
    </w:p>
    <w:p>
      <w:r>
        <w:t>092819_907  心跳加快表情过于色情的M性女友:</w:t>
        <w:br/>
        <w:t>magnet:?xt=urn:btih:4FB8CF3531653B2D8A33C5C012A463DD43AEE55D</w:t>
      </w:r>
    </w:p>
    <w:p>
      <w:r>
        <w:t>WANZ-899  欲求不满的爆乳人妻筱田优主动出击勾引男人用翘臀把男人的精液都留在子宫里:</w:t>
        <w:br/>
        <w:t>magnet:?xt=urn:btih:2E5A50606F5B3415A53D9BF612E216B30C44506D</w:t>
      </w:r>
    </w:p>
    <w:p>
      <w:r>
        <w:t>PGD-544  痴女OL小川阿佐美的丝袜美腿射精诱惑:</w:t>
        <w:br/>
        <w:t>magnet:?xt=urn:btih:939C433FDE03649D94AED02BD1D38CBC0476B351</w:t>
      </w:r>
    </w:p>
    <w:p>
      <w:r>
        <w:t>010319_792  跪下求土豪内射的拜金母狗人妻上山奈奈:</w:t>
        <w:br/>
        <w:t>magnet:?xt=urn:btih:176F3EC6D4A54A5E3BA9347B18CBB1CD6132DB2C</w:t>
      </w:r>
    </w:p>
    <w:p>
      <w:r>
        <w:t>100319_01 帮助刚出道的小姑娘女优习惯精子的味道:</w:t>
        <w:br/>
        <w:t>magnet:?xt=urn:btih:1F9B99D089E4C7080B3FF1EFD6066FB489C15389</w:t>
      </w:r>
    </w:p>
    <w:p>
      <w:r>
        <w:t>JUY-090  面对要和我离婚的老婆神山奈奈不再伪装露出暴力的本性来个最痛快的分手炮:</w:t>
        <w:br/>
        <w:t>magnet:?xt=urn:btih:387724C1F5B253B766369F8415F6C367B51F4F87</w:t>
      </w:r>
    </w:p>
    <w:p>
      <w:r>
        <w:t>JUY-085  比起老公人妻光井光更愿意接受公公的肉棒:</w:t>
        <w:br/>
        <w:t>magnet:?xt=urn:btih:336441DB146FEC4E6BD28285A230BC432C55F5E1</w:t>
      </w:r>
    </w:p>
    <w:p>
      <w:r>
        <w:t>SNIS-767  为了老公被彻底紧缚强行侵犯的巨乳少妇葵:</w:t>
        <w:br/>
        <w:t>magnet:?xt=urn:btih:052C071B362940FE745DB62ABDA5FB0469B39877</w:t>
      </w:r>
    </w:p>
    <w:p>
      <w:r>
        <w:t>STARS-102  皆川千遥内射解禁人生中第一次被射进去:</w:t>
        <w:br/>
        <w:t>magnet:?xt=urn:btih:95BDE902475BBD7FA3DD0E9B32C054A10ACD77A2</w:t>
      </w:r>
    </w:p>
    <w:p>
      <w:r>
        <w:t>MIAA-165  电梯故障和隔壁已经有男友的波多野结衣同困在里面大汗淋漓的性爱:</w:t>
        <w:br/>
        <w:t>magnet:?xt=urn:btih:0DA1D2298513685C3B49EAEA76C76872A096E1AB</w:t>
      </w:r>
    </w:p>
    <w:p>
      <w:r>
        <w:t>IESP-505  陷入圈套被毒贩用药物控制住的毒品搜查官小泽玛利亚独家听译版:</w:t>
        <w:br/>
        <w:t>magnet:?xt=urn:btih:3EF270FB0F37C6FF28E1291FD2A691E2801B8A94</w:t>
      </w:r>
    </w:p>
    <w:p>
      <w:r>
        <w:t>NDRA-060  我的妻子变成了隔壁邻居的情妇不顾我的感受在我面前让他随意内射受孕:</w:t>
        <w:br/>
        <w:t>magnet:?xt=urn:btih:CB05FE82FE7523FC6B5E7BF72648DA62D7AF3850</w:t>
      </w:r>
    </w:p>
    <w:p>
      <w:r>
        <w:t>DASD-585  刚生完孩子脯乳期的人妻羽月希一边被挤出奶水一边被黑人的大屌抽插内射:</w:t>
        <w:br/>
        <w:t>magnet:?xt=urn:btih:D649A7C05003C1CB5EC48BC002DB9A194CB3291C</w:t>
      </w:r>
    </w:p>
    <w:p>
      <w:r>
        <w:t>DVDES-623  怀孕的小蕾接受粉丝和男优们的祝福把精子射进子宫给宝宝补充营养独家听译版:</w:t>
        <w:br/>
        <w:t>magnet:?xt=urn:btih:F58BDB355FFB534C5063A24DC27460300CB1406E</w:t>
      </w:r>
    </w:p>
    <w:p>
      <w:r>
        <w:t>SSNI-603  全身上下同时被痴女姐妹花天使萌坂道美琉玩弄360度快感梦幻逆3P性爱:</w:t>
        <w:br/>
        <w:t>magnet:?xt=urn:btih:135DE3BDAB93BB0EAE769A9CA8D644819248F692</w:t>
      </w:r>
    </w:p>
    <w:p>
      <w:r>
        <w:t>RKI-481  受够普通性爱的人妻们拍摄AV主动要求被暴力虐待一顿蹂躏后感动的要哭了:</w:t>
        <w:br/>
        <w:t>magnet:?xt=urn:btih:25D46D0EAE041940C5837469066E61EC84DC4B37</w:t>
      </w:r>
    </w:p>
    <w:p>
      <w:r>
        <w:t>SSNI-388  三上悠亚化身超S痴女让被束缚的男人们骨头都酥掉的强制射精术独家听译版:</w:t>
        <w:br/>
        <w:t>magnet:?xt=urn:btih:6CD02EA593812AA0A68D58D7DC8D90AA9DB3A723</w:t>
      </w:r>
    </w:p>
    <w:p>
      <w:r>
        <w:t>SNIS-311  清纯的女高中生天使萌为了帮助暗恋的男生却不知道已经落入圈套被全部男生轮奸:</w:t>
        <w:br/>
        <w:t>magnet:?xt=urn:btih:69AE4FF5805D9A388AD99C193F65BE25B88B3455</w:t>
      </w:r>
    </w:p>
    <w:p>
      <w:r>
        <w:t>PPPD-795  带巨乳老婆Julia去按摩店按摩看着她躺在旁边被男技师插入内射的我却兴奋了:</w:t>
        <w:br/>
        <w:t>magnet:?xt=urn:btih:2483F81D272721E4B0E837BB868085E09D9DD308</w:t>
      </w:r>
    </w:p>
    <w:p>
      <w:r>
        <w:t>HEYZO-2091  超有气质的丰满风俗女神崎薰的内射服务:</w:t>
        <w:br/>
        <w:t>magnet:?xt=urn:btih:4A38CF2665BDB047C53436FA9874DC3D587459B2</w:t>
      </w:r>
    </w:p>
    <w:p>
      <w:r>
        <w:t>WANZ-810  应征当保姆的女大学生日向海没想到要照顾的老爷爷这么好色每天都被他强行内射:</w:t>
        <w:br/>
        <w:t>magnet:?xt=urn:btih:82509C29A9EA32C1C2F5EC3F72F41E5753AC518B</w:t>
      </w:r>
    </w:p>
    <w:p>
      <w:r>
        <w:t>BLK-424  做援交的小恶魔学生妹深田咏美喜欢到班里女同学家玩的时候趁机给她们的老爸发自己的名片:</w:t>
        <w:br/>
        <w:t>magnet:?xt=urn:btih:BB068DAEE42C3DA5FB91DC383E30DFE9302EE16D</w:t>
      </w:r>
    </w:p>
    <w:p>
      <w:r>
        <w:t>RBD-666  美丽的巨乳人妻织田真子被人强行侵犯内射在野外露出当作牲口来调教独家听译版:</w:t>
        <w:br/>
        <w:t>magnet:?xt=urn:btih:576EB962BCB5B956CAD8F663D399795E59C12F9D</w:t>
      </w:r>
    </w:p>
    <w:p>
      <w:r>
        <w:t>JUFE-092  为了学生能认真听话故意穿着暴露的爆乳老师凛音桃花没想到在电车上就被轮奸内射了:</w:t>
        <w:br/>
        <w:t>magnet:?xt=urn:btih:7C810057E46C0E93245E0E79B652FFB01EF17834</w:t>
      </w:r>
    </w:p>
    <w:p>
      <w:r>
        <w:t>STARS-013  混血海归女神石田凯伦的AV出道作:</w:t>
        <w:br/>
        <w:t>magnet:?xt=urn:btih:01BAC7D894F9E7825A3CC6D626C423B19CBB73AD</w:t>
      </w:r>
    </w:p>
    <w:p>
      <w:r>
        <w:t>STAR-542  丘咲爱米莉移籍SOD片商各种题材都拍摄一次:</w:t>
        <w:br/>
        <w:t>magnet:?xt=urn:btih:F4C7057C5D77469538395F38EB40F516FB1E6996</w:t>
      </w:r>
    </w:p>
    <w:p>
      <w:r>
        <w:t>WANZ-893  只要能忍耐住就能内射巨乳女优松本菜奈实:</w:t>
        <w:br/>
        <w:t>magnet:?xt=urn:btih:B29A8823B8F1BACADC0AB851B3902086DD455A53</w:t>
      </w:r>
    </w:p>
    <w:p>
      <w:r>
        <w:t>SDAB-075  让刚满19岁的巨乳少女穿上制服交给比她父亲年龄还大的大叔们开发:</w:t>
        <w:br/>
        <w:t>magnet:?xt=urn:btih:B7FA1A9424EC8DDBEFA9ED6157777CD6C4A835DA</w:t>
      </w:r>
    </w:p>
    <w:p>
      <w:r>
        <w:t>IPX-374  新任黑丝女教师明里紬像只囚兽在牢笼中被轮奸疯狂内射独家听译版:</w:t>
        <w:br/>
        <w:t>magnet:?xt=urn:btih:E0EECA69D67DF084AC7B8E54F83126C6E9339262</w:t>
      </w:r>
    </w:p>
    <w:p>
      <w:r>
        <w:t>JUY-951  明明只是想学做菜的我却被美熟女人妻友田真希射精管理学会了做爱:</w:t>
        <w:br/>
        <w:t>magnet:?xt=urn:btih:ECA6A37E86AAF16332A0F8CA312B4DC0A81CCDC9</w:t>
      </w:r>
    </w:p>
    <w:p>
      <w:r>
        <w:t>BLK-332  恶魔级痴女若菜奈央帮处男粉丝破处不断内射到最后分不清是福利还是折磨:</w:t>
        <w:br/>
        <w:t>magnet:?xt=urn:btih:B1C299DFE8816781C8EEC9E329C973FD4A72DCAA</w:t>
      </w:r>
    </w:p>
    <w:p>
      <w:r>
        <w:t>XVSR-378  隔壁的巨乳太太水野朝阳出轨被我发现了直接用嘴含住我的肉棒来封我的口:</w:t>
        <w:br/>
        <w:t>magnet:?xt=urn:btih:4ADC57051F731B07591B15198DE66B94388928F1</w:t>
      </w:r>
    </w:p>
    <w:p>
      <w:r>
        <w:t>MIDE-565  细腰巨乳白肌完美身材的水卜樱露出大作战做个谁都可以上的肉便器痴女:</w:t>
        <w:br/>
        <w:t>magnet:?xt=urn:btih:4A69B542B82C0B8E877B3E9EDCA965EBAC92BD98</w:t>
      </w:r>
    </w:p>
    <w:p>
      <w:r>
        <w:t>ABP-906  国家射精管理局的王牌射精管理员爱音玛丽亚用白虎穴装满犯人们的精液:</w:t>
        <w:br/>
        <w:t>magnet:?xt=urn:btih:4D7EC18B2150A07CA0A3AF5962F47BE407E720E2</w:t>
      </w:r>
    </w:p>
    <w:p>
      <w:r>
        <w:t>JUY-732  在图书馆内被美熟女管理员水户香奈玩弄乳房骑乘位榨精不敢出声的我:</w:t>
        <w:br/>
        <w:t>magnet:?xt=urn:btih:EA6059BE722DE7D087B5940D8FDC0620BF9C0E3C</w:t>
      </w:r>
    </w:p>
    <w:p>
      <w:r>
        <w:t>DASD-505  我最爱的丰满爆乳推销员妻子小向美奈子被交易公司的社长凭借签约条件睡走了:</w:t>
        <w:br/>
        <w:t>magnet:?xt=urn:btih:11293F84FF5E1A7648856152176183D24D130DC7</w:t>
      </w:r>
    </w:p>
    <w:p>
      <w:r>
        <w:t>082919-995  欲求不满的混血人妻亚美勾引快递员内射:</w:t>
        <w:br/>
        <w:t>magnet:?xt=urn:btih:98530A9B6E2091521B2D6B3F4F19D1AFE80046CC</w:t>
      </w:r>
    </w:p>
    <w:p>
      <w:r>
        <w:t>092219-001  巨乳风俗女郎仲村里绪全套一条龙内射服务:</w:t>
        <w:br/>
        <w:t>magnet:?xt=urn:btih:57E047B57D1C3BFCB8A0E5050935FCB12C6C9CC5</w:t>
      </w:r>
    </w:p>
    <w:p>
      <w:r>
        <w:t>042619-903  蚊香社前专属女优吉川莲女热大陆首次下马:</w:t>
        <w:br/>
        <w:t>magnet:?xt=urn:btih:221CFAC0A9EAD8B5B19F74BA8B4F04C0793C1485</w:t>
      </w:r>
    </w:p>
    <w:p>
      <w:r>
        <w:t>JUY-935  为了让学生来上课有责任心的巨乳人妻女教师不得不抛下传统思想允许他玩弄自己的身体作为条件:</w:t>
        <w:br/>
        <w:t>magnet:?xt=urn:btih:C3D4DEEF37D434A1CFF7DB03009604B1E80A32D6</w:t>
      </w:r>
    </w:p>
    <w:p>
      <w:r>
        <w:t>IESP-480  为弟弟报仇狠狠的蹂躏轮奸精英搜查官把她变成最下贱的肉便器独家听译版:</w:t>
        <w:br/>
        <w:t>magnet:?xt=urn:btih:2CE42F38CBB15A0D9051295DE2EE7D258F7FF35F</w:t>
      </w:r>
    </w:p>
    <w:p>
      <w:r>
        <w:t>ABP-913  君川结衣复出第一作直接挑战内射解禁4本番:</w:t>
        <w:br/>
        <w:t>magnet:?xt=urn:btih:2AF9A294CF476C9F7AEC7AD8D82C41929CF2340D</w:t>
      </w:r>
    </w:p>
    <w:p>
      <w:r>
        <w:t>PGD-554  极品诱惑痴女小川阿佐美的手交淫语催精大法:</w:t>
        <w:br/>
        <w:t>magnet:?xt=urn:btih:968045928AA603CA2A3DAEAAA1187E24C6650A00</w:t>
      </w:r>
    </w:p>
    <w:p>
      <w:r>
        <w:t>JUY-183  我美丽的妻子西野翔被我招募的新员工征服了:</w:t>
        <w:br/>
        <w:t>magnet:?xt=urn:btih:40F89101E0C96E6D8AFDC02C9FE877EA84D7BEBC</w:t>
      </w:r>
    </w:p>
    <w:p>
      <w:r>
        <w:t>IESP-500  被春药控制变成淫乱搜查官的小蕾独家听译版:</w:t>
        <w:br/>
        <w:t>magnet:?xt=urn:btih:87DCD0CD66AB0553E8DA0E16B61F120CA6C0E0B9</w:t>
      </w:r>
    </w:p>
    <w:p>
      <w:r>
        <w:t>WANZ-895  被最讨厌的公公夜袭侵犯内射的人妻根尾朱里:</w:t>
        <w:br/>
        <w:t>magnet:?xt=urn:btih:93AED75549FB0D42980B9F78CBD8BA9095265234</w:t>
      </w:r>
    </w:p>
    <w:p>
      <w:r>
        <w:t>DJJJ-013  女王蹂躏地狱残忍的酷刑处罚凌辱独家听译版:</w:t>
        <w:br/>
        <w:t>magnet:?xt=urn:btih:00B542734EFE8C5DA7857EC043AA19626E8DB167</w:t>
      </w:r>
    </w:p>
    <w:p>
      <w:r>
        <w:t>SSNI-584  高中女生逢见梨花和大叔全是湿透紧贴粘稠汗液唾液爱液交缠性交:</w:t>
        <w:br/>
        <w:t>magnet:?xt=urn:btih:392BCB0DAC5CB0FBEF8ED8E052B1DCDFA5A8BB6C</w:t>
      </w:r>
    </w:p>
    <w:p>
      <w:r>
        <w:t>SNIS-475  宴会招待员樱井彩不仅要照顾客人的饮食连肉棒也要一起服侍妥当:</w:t>
        <w:br/>
        <w:t>magnet:?xt=urn:btih:D6860AC5ED25EA2E08FC069406A55F993C9409BE</w:t>
      </w:r>
    </w:p>
    <w:p>
      <w:r>
        <w:t>JUY-982  和美女人妻部长一色桃子困在密室忍不住上了她周五到周一不停止的做爱:</w:t>
        <w:br/>
        <w:t>magnet:?xt=urn:btih:5ED03D494827C2E309C7EB93F42AE840D7CFB791</w:t>
      </w:r>
    </w:p>
    <w:p>
      <w:r>
        <w:t>KAWD-722  不告诉樱由罗安排各种惊喜给她各种场景莫名其妙就被男优出来插入:</w:t>
        <w:br/>
        <w:t>magnet:?xt=urn:btih:1B4F07CF7CD3D948529E9B26D4700AEFA915CE0E</w:t>
      </w:r>
    </w:p>
    <w:p>
      <w:r>
        <w:t>MIAA-170  我爱上了帮我破处的妓女深田咏美不被世俗看好的恋爱注定没有好结果:</w:t>
        <w:br/>
        <w:t>magnet:?xt=urn:btih:61F8FB2B1A4A8E95C86B06CAF8549CA96C1E8141</w:t>
      </w:r>
    </w:p>
    <w:p>
      <w:r>
        <w:t>SSNI-579  性格软弱的巨乳黑丝人妻奥田咲被按摩师揩油无法拒绝插到高潮不止:</w:t>
        <w:br/>
        <w:t>magnet:?xt=urn:btih:67513F153D290F353EE5E3627617FC0D6DDEBA7E</w:t>
      </w:r>
    </w:p>
    <w:p>
      <w:r>
        <w:t>MIDE-690  技术高超的按摩师轻易就偷走了巨乳文学系少女水卜樱的身心使她明白做爱的快乐:</w:t>
        <w:br/>
        <w:t>magnet:?xt=urn:btih:4A01B5A34A3C8686425DEC34F1E6A4865FE450F5</w:t>
      </w:r>
    </w:p>
    <w:p>
      <w:r>
        <w:t>IPX-384  炎热的酷夏不开空调樱空桃和男优汗流浃背纯靠意志力做爱极限突破高潮恍惚绝顶:</w:t>
        <w:br/>
        <w:t>magnet:?xt=urn:btih:6B14196A578E71DD3767A9211A7A751236D2E9C7</w:t>
      </w:r>
    </w:p>
    <w:p>
      <w:r>
        <w:t>IPX-388  被强迫参加了换妻派对我美丽的新婚妻子被老头们玩弄内射我只能干他们的死肥猪老婆:</w:t>
        <w:br/>
        <w:t>magnet:?xt=urn:btih:7F41AFD6B3F7AF259EDF3194AD32971ECBE06B8A</w:t>
      </w:r>
    </w:p>
    <w:p>
      <w:r>
        <w:t>100519_910  调教超M的痴女向井蓝不乞求的话就不插进去:</w:t>
        <w:br/>
        <w:t>magnet:?xt=urn:btih:6625503CFAC1D4E5812562AEC2851F3A763B2B94</w:t>
      </w:r>
    </w:p>
    <w:p>
      <w:r>
        <w:t>SNIS-499  我暗恋的女神樱井彩居然是别的男人的玩物早已被调教成任何地方都能露出做爱的公交女:</w:t>
        <w:br/>
        <w:t>magnet:?xt=urn:btih:28E467A881BEA85C92A8C86FE498B5A6B30D751F</w:t>
      </w:r>
    </w:p>
    <w:p>
      <w:r>
        <w:t>IPZ-018  黑丝女教师美雪艾莉丝的淫语教学:</w:t>
        <w:br/>
        <w:t>magnet:?xt=urn:btih:E68C93CDA9EF068E3DE277F9F03FC19936FBC98A</w:t>
      </w:r>
    </w:p>
    <w:p>
      <w:r>
        <w:t>WANZ-305  佳澄果穗换上多套情趣内衣尽情内射做爱:</w:t>
        <w:br/>
        <w:t>magnet:?xt=urn:btih:BBE0FDA81BFAA03D00199461604CDA02839423DD</w:t>
      </w:r>
    </w:p>
    <w:p>
      <w:r>
        <w:t>GVG-066  目睹老妈和老头班主任做爱内射亢奋不已的我没想到晚上妈妈就爬上我的床对我进行性教育:</w:t>
        <w:br/>
        <w:t>magnet:?xt=urn:btih:6C607C4B53EC902E4E6A3E2E5ACCAD67BD79D56B</w:t>
      </w:r>
    </w:p>
    <w:p>
      <w:r>
        <w:t>MEYD-536  我的情妇希岛爱理是风俗店的王牌妓女:</w:t>
        <w:br/>
        <w:t>magnet:?xt=urn:btih:A76A49E7CA083DAD387BCBB67F0FACB98F8734D2</w:t>
      </w:r>
    </w:p>
    <w:p>
      <w:r>
        <w:t>SSNI-388  三上悠亚化身超S痴女拘束管理M男射精16连发:</w:t>
        <w:br/>
        <w:t>magnet:?xt=urn:btih:ADF8411FECDDA194ED557C480BD0AD2C1BEE3DA2</w:t>
      </w:r>
    </w:p>
    <w:p>
      <w:r>
        <w:t>XVSR-506  筱田优穿着黑色的大屁股真实浓厚的中出性爱:</w:t>
        <w:br/>
        <w:t>magnet:?xt=urn:btih:47ECD2D1632D79ECE0BAD5280BED5AE75B7EA1FE</w:t>
      </w:r>
    </w:p>
    <w:p>
      <w:r>
        <w:t>SNIS-608  超黄金碧莉Body梦乃爱华Cosplay变身8形态:</w:t>
        <w:br/>
        <w:t>magnet:?xt=urn:btih:0143AD3368FB7A4733D6549DA28CF49708E8AEB8</w:t>
      </w:r>
    </w:p>
    <w:p>
      <w:r>
        <w:t>ATID-372  面对冷漠的丈夫妻子希崎杰西卡下载了约炮APP见面后悔也来不及了:</w:t>
        <w:br/>
        <w:t>magnet:?xt=urn:btih:BE2A3532931C7136EC0C30558BE3AAA3F201E5DD</w:t>
      </w:r>
    </w:p>
    <w:p>
      <w:r>
        <w:t>JUY-996  什么都不行的我只能看着我的妻子神宫寺奈绪穿着黑丝被其他男人抽插呻吟:</w:t>
        <w:br/>
        <w:t>magnet:?xt=urn:btih:63E1FBB576B9DBCFAE1CBB80652BE16811C1BFF9</w:t>
      </w:r>
    </w:p>
    <w:p>
      <w:r>
        <w:t>SSPD-147  我的妻子明里铀被我的弟弟强奸内射性能力不行的我只能眼睁睁看着:</w:t>
        <w:br/>
        <w:t>magnet:?xt=urn:btih:61D3F55BC3FB9391B21B761434A929B93259DD86</w:t>
      </w:r>
    </w:p>
    <w:p>
      <w:r>
        <w:t>RBD-942  多管闲事的千金大小姐河南实里被黑人的巨屌调教内射卖给有钱人当玩物:</w:t>
        <w:br/>
        <w:t>magnet:?xt=urn:btih:23D4476DBA1F74628BF65BA34230BAA99EE4492B</w:t>
      </w:r>
    </w:p>
    <w:p>
      <w:r>
        <w:t>JUFE-101  不穿胸罩的巨乳姐姐佐山爱本想逗青春期的弟弟玩没想到被暴起插入内射:</w:t>
        <w:br/>
        <w:t>magnet:?xt=urn:btih:3E6001D529398078C1F597DA098ACB301CF64E63</w:t>
      </w:r>
    </w:p>
    <w:p>
      <w:r>
        <w:t>MEYD-526  我的妻子希岛爱理被老头上司调教怀孕了孩子不知道是我的还是他的精译版:</w:t>
        <w:br/>
        <w:t>magnet:?xt=urn:btih:3ADF3FDDB958DF9186FBEC78EAE67CC5F1DD8FF2</w:t>
      </w:r>
    </w:p>
    <w:p>
      <w:r>
        <w:t>JUY-997  对面房间的美丽人妻里美尤利娅因为老公出轨转而投向了我的怀抱每天站在窗前诱惑我:</w:t>
        <w:br/>
        <w:t>magnet:?xt=urn:btih:BD271C643AF3A7ACF5D61F4146F88BE94E8FDFF4</w:t>
      </w:r>
    </w:p>
    <w:p>
      <w:r>
        <w:t>EBOD-571  我的巨乳青梅竹马铃木心春还没等到我告白就被学校的流氓小黄毛调教内射成了小太妹:</w:t>
        <w:br/>
        <w:t>magnet:?xt=urn:btih:155893103785DC7B7AA15AA02AFF4AE369F06B61</w:t>
      </w:r>
    </w:p>
    <w:p>
      <w:r>
        <w:t>SSNI-580  我娇弱乖巧的巨乳女友羽咲美晴被巨汉前辈压在身下抽插明明我一次都舍不得做:</w:t>
        <w:br/>
        <w:t>magnet:?xt=urn:btih:53228D499EA53A3F7A6D1A19E95B3AE9E6E5AB60</w:t>
      </w:r>
    </w:p>
    <w:p>
      <w:r>
        <w:t>SSNI-578  强行侵犯天使萌被干到痉挛颤抖的小穴也不停止抽插追击强暴疯狂活塞运动:</w:t>
        <w:br/>
        <w:t>magnet:?xt=urn:btih:6BFDF667C3C90B8408A6FAF47DFCD6E6642CD923</w:t>
      </w:r>
    </w:p>
    <w:p>
      <w:r>
        <w:t>PRED-189  哥哥的肉棒不太行准备怀孕的嫂子深田咏美在排卵期来找我借精子受孕一晚上被榨好几次:</w:t>
        <w:br/>
        <w:t>magnet:?xt=urn:btih:DDD84B6103DA9684565C6C7A1E6AB5FE607E7F5E</w:t>
      </w:r>
    </w:p>
    <w:p>
      <w:r>
        <w:t>JBD-234  被捆绑侵犯的美女主播神咲诗织听译版:</w:t>
        <w:br/>
        <w:t>magnet:?xt=urn:btih:8CF8D2334EE1E6213F48641E18F4255994623623</w:t>
      </w:r>
    </w:p>
    <w:p>
      <w:r>
        <w:t>MUDR-010  铃木心春亲自讲诉被电车痴汉变态大叔夺过处女到逐渐堕落渴望内射的蜕变无码破解版:</w:t>
        <w:br/>
        <w:t>magnet:?xt=urn:btih:AEFD0325D4EC794B5D56CA46502CA5F29F484D2A</w:t>
      </w:r>
    </w:p>
    <w:p>
      <w:r>
        <w:t>PRED-190  精英人妻搜查官君岛美绪连续几天监视敌人部下寂寞难耐为了确保完成任务只能亲自让他内射解决需求:</w:t>
        <w:br/>
        <w:t>magnet:?xt=urn:btih:0DAA4E9D3E590A3803117C9B0B2965F01E3ED9ED</w:t>
      </w:r>
    </w:p>
    <w:p>
      <w:r>
        <w:t>HEYZO-2088  约了技巧高超的杉山千佳拍摄内射多次:</w:t>
        <w:br/>
        <w:t>magnet:?xt=urn:btih:967E4D9EA30EC6DC08D776B8D0ADCCCF34089E78</w:t>
      </w:r>
    </w:p>
    <w:p>
      <w:r>
        <w:t>SSNI-581  潮吹小天后坂道美琉浓密接吻贴身性交:</w:t>
        <w:br/>
        <w:t>magnet:?xt=urn:btih:F5D6511160684D98168C00E781568900D797220D</w:t>
      </w:r>
    </w:p>
    <w:p>
      <w:r>
        <w:t>MIDE-645  超高级风俗店的巨乳风俗娘高桥圣子偶尔也会违反规则允许你插入:</w:t>
        <w:br/>
        <w:t>magnet:?xt=urn:btih:51DA2DDBBD0D27B6EC90A851CE937CD527BE430A</w:t>
      </w:r>
    </w:p>
    <w:p>
      <w:r>
        <w:t>WANZ-894  为了完成任务不择手段被轮奸内射也无所谓的巨乳潜入搜查官Julia小姐:</w:t>
        <w:br/>
        <w:t>magnet:?xt=urn:btih:9F817E217ACAE199063704D465109CC5C9151C0A</w:t>
      </w:r>
    </w:p>
    <w:p>
      <w:r>
        <w:t>EBOD-501  女高中生美竹玲兼职做风俗最受大叔们欢迎天天都有人来指名要求内射:</w:t>
        <w:br/>
        <w:t>magnet:?xt=urn:btih:9E241D146ACDDC566F30C0532B4ADAE025A87D39</w:t>
      </w:r>
    </w:p>
    <w:p>
      <w:r>
        <w:t>SDDE-593  接受专业培训的护士们专门用来应对那些性欲旺盛无法控制自己的病人们:</w:t>
        <w:br/>
        <w:t>magnet:?xt=urn:btih:E373CE8D9CF513017D282B15C64C32D44CC19E73</w:t>
      </w:r>
    </w:p>
    <w:p>
      <w:r>
        <w:t>MIDE-633  敏感大学生七泽美亚为了替家里还债被迫成为变态男人的女仆接受调教独家听译版:</w:t>
        <w:br/>
        <w:t>magnet:?xt=urn:btih:A1F2E8E57C47D2759E9B6BAE36A1B5A3AAD3BA0C</w:t>
      </w:r>
    </w:p>
    <w:p>
      <w:r>
        <w:t>081119-979  水稀美里浓密做爱中出内射三连发:</w:t>
        <w:br/>
        <w:t>magnet:?xt=urn:btih:216A455FAC7D954B97BD6967155C65BD74A079D2</w:t>
      </w:r>
    </w:p>
    <w:p>
      <w:r>
        <w:t>MIDE-160  爆乳痴女姐姐冲田杏梨的榨精大法:</w:t>
        <w:br/>
        <w:t>magnet:?xt=urn:btih:5D78D54961C000F59DD94241A87941D30E1D91C1</w:t>
      </w:r>
    </w:p>
    <w:p>
      <w:r>
        <w:t>PPPD-786  女朋友的巨乳姐姐诱惑我出轨内射她:</w:t>
        <w:br/>
        <w:t>magnet:?xt=urn:btih:341E27E2E9460BCC53C1B8225F165D886E891538</w:t>
      </w:r>
    </w:p>
    <w:p>
      <w:r>
        <w:t>MIDE-688  天生骄傲的由爱可奈因为自己的性格在不同场合遭遇各种轮奸无法出声:</w:t>
        <w:br/>
        <w:t>magnet:?xt=urn:btih:ED767CFE9DC57B9AD93832F915C5595B0C29BC2A</w:t>
      </w:r>
    </w:p>
    <w:p>
      <w:r>
        <w:t>ADN-228  背德的性交被公公调教内射的人妻结城乃乃:</w:t>
        <w:br/>
        <w:t>magnet:?xt=urn:btih:AE6E04A2E1A3A71CE3B328B340E518EF26F2B8EF</w:t>
      </w:r>
    </w:p>
    <w:p>
      <w:r>
        <w:t>SNIS-715  下雨天屋檐下被雨水打湿透出巨乳的奥田咲:</w:t>
        <w:br/>
        <w:t>magnet:?xt=urn:btih:F545AC47F17438DD8E4DF88F105BBCB251857EE8</w:t>
      </w:r>
    </w:p>
    <w:p>
      <w:r>
        <w:t>RBD-920  传统巨乳小姐织田真子被邪恶组织调教听译版:</w:t>
        <w:br/>
        <w:t>magnet:?xt=urn:btih:8B18A6D9962826E3C23DD5BD18058DA2DDA9B0BC</w:t>
      </w:r>
    </w:p>
    <w:p>
      <w:r>
        <w:t>SNIS-589  暴力轮奸巨乳搜查官园田美樱用白浊精液污染:</w:t>
        <w:br/>
        <w:t>magnet:?xt=urn:btih:B2C0B2FCE1D6CB0A1B26BB9D40976D4639B66984</w:t>
      </w:r>
    </w:p>
    <w:p>
      <w:r>
        <w:t>DV-1254  巨乳女教师织田真子无止境堕落的宿命听译版:</w:t>
        <w:br/>
        <w:t>magnet:?xt=urn:btih:346EE805004FF39C7AB737BFB045E9D755A63019</w:t>
      </w:r>
    </w:p>
    <w:p>
      <w:r>
        <w:t>SHKD-382  为了爸爸的公司牺牲自己的千金大小姐心有花:</w:t>
        <w:br/>
        <w:t>magnet:?xt=urn:btih:0CAD4906B84CA0892C6B4E4816DA1AC168D59160</w:t>
      </w:r>
    </w:p>
    <w:p>
      <w:r>
        <w:t>DASD-526  被学长们轮奸的伪娘学弟七濑留衣独家听译版:</w:t>
        <w:br/>
        <w:t>magnet:?xt=urn:btih:2C4BA3A9DE9F65377FB4008187AECFB7E4DF94FB</w:t>
      </w:r>
    </w:p>
    <w:p>
      <w:r>
        <w:t>VENU-805  年轻貌美的后妈饭冈加奈子是我的内射性玩具:</w:t>
        <w:br/>
        <w:t>magnet:?xt=urn:btih:694B8953402693A5F0C223E85BD2FBD058FA9357</w:t>
      </w:r>
    </w:p>
    <w:p>
      <w:r>
        <w:t>ABP-606  熊仓祥子流出整合听译版02（含场外导演台词）:</w:t>
        <w:br/>
        <w:t>magnet:?xt=urn:btih:065E067D4CE969799894629833AF167E6B2A5D07</w:t>
      </w:r>
    </w:p>
    <w:p>
      <w:r>
        <w:t>DASD-578  美女作家筱田优被公公下催情药内射最终上瘾受孕还写进了自己的小说:</w:t>
        <w:br/>
        <w:t>magnet:?xt=urn:btih:91A86CDA9920A54D1396E831C97D3A92CEB8650B</w:t>
      </w:r>
    </w:p>
    <w:p>
      <w:r>
        <w:t>JUY-987  老婆怀孕不能不能和我做她的姐姐秋山祥子偷偷摸摸在耳边私语诱惑我内射:</w:t>
        <w:br/>
        <w:t>magnet:?xt=urn:btih:5ED6F9E5E730F804FBA1434693D84C3E2E5DE56C</w:t>
      </w:r>
    </w:p>
    <w:p>
      <w:r>
        <w:t>WANZ-883  上了我的巨乳青梅竹马爆发后的肉棒不拔出来追击抽插射精一次流出好几次的精液:</w:t>
        <w:br/>
        <w:t>magnet:?xt=urn:btih:E1B540AACA92BBD2202853B7C326A7D7C22E908F</w:t>
      </w:r>
    </w:p>
    <w:p>
      <w:r>
        <w:t>MIDE-271  派出训练有素的巨乳女忍Hitomi没想到反被坏人们调教成他们的肉便器:</w:t>
        <w:br/>
        <w:t>magnet:?xt=urn:btih:C503BDD7A0D6B2F681D14F17674DC94FB87A2092</w:t>
      </w:r>
    </w:p>
    <w:p>
      <w:r>
        <w:t>CAWD-003  我的女朋友伊藤舞雪被肥猪学长狠狠抽插内射露出了我从没看过的高潮表情:</w:t>
        <w:br/>
        <w:t>magnet:?xt=urn:btih:888A325CCBF3379318C21980F110ECE337FAA8A1</w:t>
      </w:r>
    </w:p>
    <w:p>
      <w:r>
        <w:t>091419-001  用红绳捆绑的内射性奴隶祈里希澄:</w:t>
        <w:br/>
        <w:t>magnet:?xt=urn:btih:7468ABD355BFFAD269CEEB5A0C4B66849F1B0050</w:t>
      </w:r>
    </w:p>
    <w:p>
      <w:r>
        <w:t>RBD-935  公开奴隶俱乐部之新人主播:</w:t>
        <w:br/>
        <w:t>magnet:?xt=urn:btih:7DEF8C15A5AF3B1330B33613D9BA0E66DEF5A34B</w:t>
      </w:r>
    </w:p>
    <w:p>
      <w:r>
        <w:t>EBOD-565  在学校图书馆被侵犯内射不能出声的巨乳学生妹铃木心春知道怀孕都不结束:</w:t>
        <w:br/>
        <w:t>magnet:?xt=urn:btih:E64BC650CB28B79EC7346CB3E7FCD4A875EC4EFF</w:t>
      </w:r>
    </w:p>
    <w:p>
      <w:r>
        <w:t>MEYD-333  欲求不满的人妻东凛只要碰到血型和老公一样的就和他内射做爱怀孕也不会发现:</w:t>
        <w:br/>
        <w:t>magnet:?xt=urn:btih:15ACA920C421A24848CE128AEE95789B8D2F5707</w:t>
      </w:r>
    </w:p>
    <w:p>
      <w:r>
        <w:t>MDTM-341  体验椎名空带来的传统日式中出服务:</w:t>
        <w:br/>
        <w:t>magnet:?xt=urn:btih:ED6893C50A99E8019F40A7D1397EF9EFB3A7A3C5</w:t>
      </w:r>
    </w:p>
    <w:p>
      <w:r>
        <w:t>090619-001  使劲揉捏堇美香的白桃奶子并且内射:</w:t>
        <w:br/>
        <w:t>magnet:?xt=urn:btih:019DF71807248D875246CFCEAD91A17EF5C8330F</w:t>
      </w:r>
    </w:p>
    <w:p>
      <w:r>
        <w:t>090319-998  在朋友房间里内射她的美人老妈古濑铃:</w:t>
        <w:br/>
        <w:t>magnet:?xt=urn:btih:0153EAF3EEF2DAB80DC94273C7E559F20DBCDB25</w:t>
      </w:r>
    </w:p>
    <w:p>
      <w:r>
        <w:t>MIDE-225  穿着各种情趣丝袜的极品巨乳OL冲天杏梨:</w:t>
        <w:br/>
        <w:t>magnet:?xt=urn:btih:1B86ED763B08C6170F54C352A59DAFE2713D05FF</w:t>
      </w:r>
    </w:p>
    <w:p>
      <w:r>
        <w:t>WANZ-884  耐力考验只要能忍住就能内射大沢佑香:</w:t>
        <w:br/>
        <w:t>magnet:?xt=urn:btih:D72756789818379185CAC657F42A72480167E24C</w:t>
      </w:r>
    </w:p>
    <w:p>
      <w:r>
        <w:t>PGD-747  究极痴女波多野结衣展现真正舌技舔遍全身:</w:t>
        <w:br/>
        <w:t>magnet:?xt=urn:btih:4FAE996B81B7B8B6885D77F213A725AFC93083EF</w:t>
      </w:r>
    </w:p>
    <w:p>
      <w:r>
        <w:t>IPZ-959  天海翼解禁人生第一次中出子宫内爆射:</w:t>
        <w:br/>
        <w:t>magnet:?xt=urn:btih:89342DD72B94454B3F3F1241B039351774F8902F</w:t>
      </w:r>
    </w:p>
    <w:p>
      <w:r>
        <w:t>BEB-090  露出痴女波多野结衣直接在户外找路人开干:</w:t>
        <w:br/>
        <w:t>magnet:?xt=urn:btih:53A3C00CF70F1D72979E3EF4AD42A830C317C81E</w:t>
      </w:r>
    </w:p>
    <w:p>
      <w:r>
        <w:t>HBAD-141  我的新婚妻子早乙女露伊居然是女特工在我面前被毒贩们轮奸堕落:</w:t>
        <w:br/>
        <w:t>magnet:?xt=urn:btih:6A0F3EBBD06346C6297455533FB5EEC8FB2240DB</w:t>
      </w:r>
    </w:p>
    <w:p>
      <w:r>
        <w:t>JUY-984  被迫穿上V字泳衣的人妻凛音桃花出轨与隔壁的情趣内衣设计师越陷越深:</w:t>
        <w:br/>
        <w:t>magnet:?xt=urn:btih:2F3E6AF3B9C3848C5C154F6BA4D6C3F6AD5F5348</w:t>
      </w:r>
    </w:p>
    <w:p>
      <w:r>
        <w:t>SHKD-723  总是加班的丈夫对妻子天海翼每天都在家里被逃犯侵犯内射毫不知情:</w:t>
        <w:br/>
        <w:t>magnet:?xt=urn:btih:655614C327961C414EBB9ECA911B7884147FA390</w:t>
      </w:r>
    </w:p>
    <w:p>
      <w:r>
        <w:t>VRTM-303  无意撞见公公自慰的丰满媳妇瞬间被这根比老公大好几倍的肉棒吸引了:</w:t>
        <w:br/>
        <w:t>magnet:?xt=urn:btih:AD7A5228918E6912B56ACA467AD2306DCFE37013</w:t>
      </w:r>
    </w:p>
    <w:p>
      <w:r>
        <w:t>JUY-988  儿时的死党为了报复我用最深入的姿势抽插我的妻子星奈爱射入大量精液:</w:t>
        <w:br/>
        <w:t>magnet:?xt=urn:btih:5969C600B855ADD730D3A1BC900204174562143D</w:t>
      </w:r>
    </w:p>
    <w:p>
      <w:r>
        <w:t>CAWD-018  我的女朋友深田咏美被肥猪学长狠狠抽插内射露出了我从没看过的高潮表情:</w:t>
        <w:br/>
        <w:t>magnet:?xt=urn:btih:AC34DB09A62ABFF2E16D3851C04B7F0D884A5142</w:t>
      </w:r>
    </w:p>
    <w:p>
      <w:r>
        <w:t>IPX-072  被电车痴汉集团携手侵犯落入包围再也无法逃脱的女高中生桃乃木香奈听译版:</w:t>
        <w:br/>
        <w:t>magnet:?xt=urn:btih:AC39A95249F1A9A217A30A2EA6CE3402AA90DB6F</w:t>
      </w:r>
    </w:p>
    <w:p>
      <w:r>
        <w:t>DASD-576  被催眠的知性女主持秋山祥子在全国直播的摄像机前变成了淫荡的母猪接受内射调教:</w:t>
        <w:br/>
        <w:t>magnet:?xt=urn:btih:C126A34131198B74557698B6D84525C556E62890</w:t>
      </w:r>
    </w:p>
    <w:p>
      <w:r>
        <w:t>STARS-113  业界老将西野翔的AV引退纪录片:</w:t>
        <w:br/>
        <w:t>magnet:?xt=urn:btih:73EDFA0F4CA630166D54B71083DB5A4B1273E25B</w:t>
      </w:r>
    </w:p>
    <w:p>
      <w:r>
        <w:t>091819-001  二宫奈奈无需剧本本色出演多次内射性爱:</w:t>
        <w:br/>
        <w:t>magnet:?xt=urn:btih:6D84B33FE4B08BBD4A5F588BEB7604902ED7F9FC</w:t>
      </w:r>
    </w:p>
    <w:p>
      <w:r>
        <w:t>PPPD-384  超高级爆乳Julia中出Cosplay摄影会:</w:t>
        <w:br/>
        <w:t>magnet:?xt=urn:btih:55D13C64621BF0759D93A005BD509829AD31AA2B</w:t>
      </w:r>
    </w:p>
    <w:p>
      <w:r>
        <w:t>SDDE-586  性交医院的新人护士们的任务就是随便用什么方法取出病人们的精液进行检查:</w:t>
        <w:br/>
        <w:t>magnet:?xt=urn:btih:B4ECCF8595307255E0FD8F9835CE4D4AB67A5E76</w:t>
      </w:r>
    </w:p>
    <w:p>
      <w:r>
        <w:t>090719-001  究极痴女江波亮的榨精才艺展示:</w:t>
        <w:br/>
        <w:t>magnet:?xt=urn:btih:5A7D18280E3A628BCE8BA4A5949EBA7EB040E801</w:t>
      </w:r>
    </w:p>
    <w:p>
      <w:r>
        <w:t>AV090719_167  新婚的敏感人妻瞒着老公下海拍:</w:t>
        <w:br/>
        <w:t>magnet:?xt=urn:btih:0ACD20AEA810BF111BBAEEB7D7D0129895F9712F</w:t>
      </w:r>
    </w:p>
    <w:p>
      <w:r>
        <w:t>JUY-882  我的公司我的老婆小川早伶子都被人夺走了:</w:t>
        <w:br/>
        <w:t>magnet:?xt=urn:btih:EE805907849D40F9B345E9AFF46DFDDCAB535CC9</w:t>
      </w:r>
    </w:p>
    <w:p>
      <w:r>
        <w:t>SW-320  看到公公勃起的大肉棒巨乳媳妇心中瘙痒难耐:</w:t>
        <w:br/>
        <w:t>magnet:?xt=urn:btih:EC3663837C84FAAB0D2ECDA3973FD5759EB1B8EB</w:t>
      </w:r>
    </w:p>
    <w:p>
      <w:r>
        <w:t>ABP-885  超可爱铃村爱里的全力诱惑梦幻情境:</w:t>
        <w:br/>
        <w:t>magnet:?xt=urn:btih:3DB1A75669394B7444463B26F1592E0E21DD626D</w:t>
      </w:r>
    </w:p>
    <w:p>
      <w:r>
        <w:t>JUY-983  美丽端庄的人妻雾岛里绪菜被丈夫的上司侵犯倒数十次直接内射灌满子宫:</w:t>
        <w:br/>
        <w:t>magnet:?xt=urn:btih:1B07506A17BBE85B20AB2B80AD51FA91CA41DF47</w:t>
      </w:r>
    </w:p>
    <w:p>
      <w:r>
        <w:t>DDB-309  痴女佐佐木明希的淫语调教:</w:t>
        <w:br/>
        <w:t>magnet:?xt=urn:btih:EE553F035F7885D4E609B42889AF5A357509197C</w:t>
      </w:r>
    </w:p>
    <w:p>
      <w:r>
        <w:t>MEYD-014  热带的夜晚寂寞难耐的人妻和生猛的夫兄:</w:t>
        <w:br/>
        <w:t>magnet:?xt=urn:btih:CE0E781DA4CBDEE54A70D19B129E2678FFCE4DCB</w:t>
      </w:r>
    </w:p>
    <w:p>
      <w:r>
        <w:t>SDDE-303  亲子性教育课堂当场让每对母子现场内射做爱并且传授性教育知识:</w:t>
        <w:br/>
        <w:t>magnet:?xt=urn:btih:7A5263FED77DC3C246897BF80541E68DAA282887</w:t>
      </w:r>
    </w:p>
    <w:p>
      <w:r>
        <w:t>HEYZO-2074  原蚊香社专属女优吉川莲下马大作:</w:t>
        <w:br/>
        <w:t>magnet:?xt=urn:btih:A2B0D1F583AE315492A4970072D598BE44692AF8</w:t>
      </w:r>
    </w:p>
    <w:p>
      <w:r>
        <w:t>SNIS-012  被暴力凌辱的新人美女主播瑠川莉娜:</w:t>
        <w:br/>
        <w:t>magnet:?xt=urn:btih:4451A316E94DD16E4BB40D483D98F85FDC4BF6A2</w:t>
      </w:r>
    </w:p>
    <w:p>
      <w:r>
        <w:t>VRTM-366  巨乳人妻瞒着丈夫和公公偷偷内射做爱:</w:t>
        <w:br/>
        <w:t>magnet:?xt=urn:btih:EA1C5AC0D3BD028B459215AF60E449BD08BD639B</w:t>
      </w:r>
    </w:p>
    <w:p>
      <w:r>
        <w:t>BLK-378  搭讪混血巴西大屁股比基尼辣妹来干个爽:</w:t>
        <w:br/>
        <w:t>magnet:?xt=urn:btih:8477463E6323BE96FD732285180D20952687E811</w:t>
      </w:r>
    </w:p>
    <w:p>
      <w:r>
        <w:t>PRED-184  文学系大屁股痴女姐姐耳边淫语骑乘位榨精:</w:t>
        <w:br/>
        <w:t>magnet:?xt=urn:btih:8E7FEAC0ECAA401E4FCC46540EF8ED70E0A2C005</w:t>
      </w:r>
    </w:p>
    <w:p>
      <w:r>
        <w:t>SW-501  朋友的老妈和附近的人妻们都被我一网打尽:</w:t>
        <w:br/>
        <w:t>magnet:?xt=urn:btih:B6495D91A4FE4F2D0CE9BD70271915411B7C3E3F</w:t>
      </w:r>
    </w:p>
    <w:p>
      <w:r>
        <w:t>PRED-091  耳机专用之麻仓优在耳边说着淫语让你中出:</w:t>
        <w:br/>
        <w:t>magnet:?xt=urn:btih:5F38D9D431596B18299FE008064EA26DEDF34E62</w:t>
      </w:r>
    </w:p>
    <w:p>
      <w:r>
        <w:t>BF-461  用大屁股诱惑学生勃起的巨尻女教师水野朝阳:</w:t>
        <w:br/>
        <w:t>magnet:?xt=urn:btih:58D2770F90D811199CC14BB14452E16F3BC1C9DC</w:t>
      </w:r>
    </w:p>
    <w:p>
      <w:r>
        <w:t>IPTD-998  被玩弄后当作性玩具拍卖的人妻冬月枫:</w:t>
        <w:br/>
        <w:t>magnet:?xt=urn:btih:03BFB6AF38054F812E51D99A76840715FD3A042F</w:t>
      </w:r>
    </w:p>
    <w:p>
      <w:r>
        <w:t>BF-536  满足主人所有要求的可内射巨乳女仆君岛美绪:</w:t>
        <w:br/>
        <w:t>magnet:?xt=urn:btih:C32839FF42944268BC806345EC4C90FB86B05AC0</w:t>
      </w:r>
    </w:p>
    <w:p>
      <w:r>
        <w:t>SNIS-517  国宝级巨乳女优宇都宫紫苑改名RION重新出发:</w:t>
        <w:br/>
        <w:t>magnet:?xt=urn:btih:5D7F487D9FD259C4FF3CF1B3679783B2202134E7</w:t>
      </w:r>
    </w:p>
    <w:p>
      <w:r>
        <w:t>ANGR-008  有婚约的新人实习生星奈爱一入公司就遭遇了惨痛的轮奸内射调教:</w:t>
        <w:br/>
        <w:t>magnet:?xt=urn:btih:570A408CA8AFC1DD6BC31D683F9A5E7F55233300</w:t>
      </w:r>
    </w:p>
    <w:p>
      <w:r>
        <w:t>ABP-865  女朋友的巨乳姐姐永濑未萌诱惑我出轨:</w:t>
        <w:br/>
        <w:t>magnet:?xt=urn:btih:2F3AADD403517E6DFD479F053DD2C4501BDAC868</w:t>
      </w:r>
    </w:p>
    <w:p>
      <w:r>
        <w:t>ABP-894  国家射精管理局的王牌射精管理员园田美樱:</w:t>
        <w:br/>
        <w:t>magnet:?xt=urn:btih:EE3180FEA7ED351F33EC0321C74D85DDAB80BB95</w:t>
      </w:r>
    </w:p>
    <w:p>
      <w:r>
        <w:t>SHK-220  写书针对强奸犯的女作家被调教成性奴听译版:</w:t>
        <w:br/>
        <w:t>magnet:?xt=urn:btih:3FE6CF5FD94204D0D9060A8DBECB107765370CCE</w:t>
      </w:r>
    </w:p>
    <w:p>
      <w:r>
        <w:t>HND-702  准备结婚的女教师在自宅被之前教过的问题学生们囚禁没日没夜的内射轮奸:</w:t>
        <w:br/>
        <w:t>magnet:?xt=urn:btih:68795249692F6B51115B5645F5B4B757360099E5</w:t>
      </w:r>
    </w:p>
    <w:p>
      <w:r>
        <w:t>STARS-117  被小恶魔制服学生妹小仓由菜诱惑在校园内公共场合直接露出偷偷做爱:</w:t>
        <w:br/>
        <w:t>magnet:?xt=urn:btih:7FCDE983A3300CE92540F0D8F271D5C98B626B02</w:t>
      </w:r>
    </w:p>
    <w:p>
      <w:r>
        <w:t>MIDE-680  看起来很朴素实际上是肉食痴女的巨乳青梅行马水卜樱和我的五天同楼生活修复版:</w:t>
        <w:br/>
        <w:t>magnet:?xt=urn:btih:26E415E55DE6B3DE683DDAFCE673AEBF6ADA2384</w:t>
      </w:r>
    </w:p>
    <w:p>
      <w:r>
        <w:t>n1134  抓来一对极品姐妹来犒劳东热的大猛男们:</w:t>
        <w:br/>
        <w:t>magnet:?xt=urn:btih:D01E6E1FB15C2C50F4899AD760FB1BEF333EC791</w:t>
      </w:r>
    </w:p>
    <w:p>
      <w:r>
        <w:t>IPZ-501  瞒着老公希志爱野和情人去温泉旅行疯狂做爱:</w:t>
        <w:br/>
        <w:t>magnet:?xt=urn:btih:98445CE68922B12BFD2B631B92778E76D1EF5227</w:t>
      </w:r>
    </w:p>
    <w:p>
      <w:r>
        <w:t>071319-960  欲求不满的少妇谁的鸡巴都可以插:</w:t>
        <w:br/>
        <w:t>magnet:?xt=urn:btih:0C62983BCA90C2D23FAD057617D34A22519F35F0</w:t>
      </w:r>
    </w:p>
    <w:p>
      <w:r>
        <w:t>SSNI-141  吉泽明步全身润滑油被侵犯修复版:</w:t>
        <w:br/>
        <w:t>magnet:?xt=urn:btih:277E312A66030A4083B6F89D31DE18BF996814FB</w:t>
      </w:r>
    </w:p>
    <w:p>
      <w:r>
        <w:t>RBD-184  把早川濑里奈送上奴隶的舞台独家听译版:</w:t>
        <w:br/>
        <w:t>magnet:?xt=urn:btih:D723E278C9DAAC104A19D3B07759CD51AB9BCCFB</w:t>
      </w:r>
    </w:p>
    <w:p>
      <w:r>
        <w:t>ADN-046  被丈夫表弟侵犯的石原莉奈无码破解版:</w:t>
        <w:br/>
        <w:t>magnet:?xt=urn:btih:13BD4AEEFBEAFFDDF4A6CF0807B387EFC5CB4270</w:t>
      </w:r>
    </w:p>
    <w:p>
      <w:r>
        <w:t>PGD-724  露出内裤诱惑学生的巨乳丝袜女教师水野朝阳:</w:t>
        <w:br/>
        <w:t>magnet:?xt=urn:btih:33B81BD17949BF9B7859937DBBF30981C1562FFC</w:t>
      </w:r>
    </w:p>
    <w:p>
      <w:r>
        <w:t>WANZ-819  被讨厌的公公夜袭侵犯每天内射的人妻枢木葵:</w:t>
        <w:br/>
        <w:t>magnet:?xt=urn:btih:B193AD5178C387233AEC4B61AC15B191552155A8</w:t>
      </w:r>
    </w:p>
    <w:p>
      <w:r>
        <w:t>SHKD-868  新搬来的美女邻居枢木葵成了我强暴的新目标:</w:t>
        <w:br/>
        <w:t>magnet:?xt=urn:btih:E94246461B7E7CE044AF84D89EB49AFDD427B629</w:t>
      </w:r>
    </w:p>
    <w:p>
      <w:r>
        <w:t>STARS-094  暴雨夜主动投怀送抱的极品OL古川伊织听译版:</w:t>
        <w:br/>
        <w:t>magnet:?xt=urn:btih:0B7CB019B9026451661CC4D63F86D320ACA29F67</w:t>
      </w:r>
    </w:p>
    <w:p>
      <w:r>
        <w:t>JUX-074  在老家的我和哥哥们的两个美女嫂子偷情禁忌性爱:</w:t>
        <w:br/>
        <w:t>magnet:?xt=urn:btih:03A1EF94B88E1EC378B41CBA089A999D7D006B85&amp;dn=jux-074-C</w:t>
      </w:r>
    </w:p>
    <w:p>
      <w:r>
        <w:t>SSNI-621  腿长88cm的泳装美少女桥本有菜的制服美腿诱惑:</w:t>
        <w:br/>
        <w:t>magnet:?xt=urn:btih:58A6BCF0D2C2A60F0CB8BAF7241857766C5E0F62</w:t>
      </w:r>
    </w:p>
    <w:p>
      <w:r>
        <w:t>JUX-770  每当老公不在就被网络安装工人上门侵犯的美人妻:</w:t>
        <w:br/>
        <w:t>magnet:?xt=urn:btih:C68749EA469610C597CB023892BFD2CFA3EC5C64&amp;dn=jux-770-C</w:t>
      </w:r>
    </w:p>
    <w:p>
      <w:r>
        <w:t>RBD-870  凌辱研修调教女大学生实习生妃月留衣堂友转译版:</w:t>
        <w:br/>
        <w:t>magnet:?xt=urn:btih:626A896AEFBC623AD2F991FE1AE62768EAC40D59&amp;dn=rbd-870-C</w:t>
      </w:r>
    </w:p>
    <w:p>
      <w:r>
        <w:t>CAWD-096  新体操选手AV出道体验巨根高难度追击性爱大乱交:</w:t>
        <w:br/>
        <w:t>magnet:?xt=urn:btih:D3051C14C4A600056B60DAF540B9D077604F98FF&amp;dn=cawd-096-C</w:t>
      </w:r>
    </w:p>
    <w:p>
      <w:r>
        <w:t>MIDE-670  女朋友不在家和她的巨乳姐姐高桥圣子疯狂做爱的四天独家听译版:</w:t>
        <w:br/>
        <w:t>magnet:?xt=urn:btih:31ABD02FEF0765D015F2224C69A66D53B7F8D9A0</w:t>
      </w:r>
    </w:p>
    <w:p>
      <w:r>
        <w:t>SOE-040  在绿帽癖好丈夫面前被侵犯的年轻人妻小川阿佐美:</w:t>
        <w:br/>
        <w:t>magnet:?xt=urn:btih:D1DF1B29B1F5D82062B020F23B879A8D17DAE13F&amp;dn=soe-040-C</w:t>
      </w:r>
    </w:p>
    <w:p>
      <w:r>
        <w:t>SSNI-569  年轻人妻桥本有菜被猥琐公公玩弄后还被送给别的人侵犯来还欠款:</w:t>
        <w:br/>
        <w:t>magnet:?xt=urn:btih:37340BFEDAD4B47A06B0D855D28021A81F9DEC88</w:t>
      </w:r>
    </w:p>
    <w:p>
      <w:r>
        <w:t>SSNI-567  看着人事部的前辈葵司为了保护我被霸道上司侵犯我的肉棒却勃起了:</w:t>
        <w:br/>
        <w:t>magnet:?xt=urn:btih:D60995BB25013DCC333CD17356315B3E1500055B</w:t>
      </w:r>
    </w:p>
    <w:p>
      <w:r>
        <w:t>SSNI-570  我不在的五天时间女朋友吉高宁宁和其他的男人疯狂在家做爱的视频:</w:t>
        <w:br/>
        <w:t>magnet:?xt=urn:btih:9DC6EA01ADDFC807E1833135FD166A1B3223F794</w:t>
      </w:r>
    </w:p>
    <w:p>
      <w:r>
        <w:t>MEYD-251 侄女成熟的身体让我按捺不住:</w:t>
        <w:br/>
        <w:t>magnet:?xt=urn:btih:9ED4C7ABF4B44BE89E4932ECB32D80F8D256EB44</w:t>
      </w:r>
    </w:p>
    <w:p>
      <w:r>
        <w:t>ADN-111  被罪犯入室强奸的人妻小西悠:</w:t>
        <w:br/>
        <w:t>magnet:?xt=urn:btih:82EA8F0EBA1447391A6A1DDE3519B49C110B763A</w:t>
      </w:r>
    </w:p>
    <w:p>
      <w:r>
        <w:t>ADN-113  被侵犯到发情的人妻佐佐木明希:</w:t>
        <w:br/>
        <w:t>magnet:?xt=urn:btih:A509C42DCF1AA573E19311402EA3C7CA1B0DD6D7</w:t>
      </w:r>
    </w:p>
    <w:p>
      <w:r>
        <w:t>SSNI-568  被女朋友不戴胸罩的H罩杯的巨乳妹妹梦乃爱华全力勾引把持不住的我:</w:t>
        <w:br/>
        <w:t>magnet:?xt=urn:btih:636C333F0B05251150F1B8FB0BB18CF4C84E1814</w:t>
      </w:r>
    </w:p>
    <w:p>
      <w:r>
        <w:t>MAD-050  拘束监禁地狱独家听译版:</w:t>
        <w:br/>
        <w:t>magnet:?xt=urn:btih:4681A843518BEFD044F34D133AA7E5B78330024B</w:t>
      </w:r>
    </w:p>
    <w:p>
      <w:r>
        <w:t>ADN-114  在老公面前被侵犯的人妻香椎梨亚:</w:t>
        <w:br/>
        <w:t>magnet:?xt=urn:btih:070E7977EB176B7FAAE9DCBD546605760C08A7E2</w:t>
      </w:r>
    </w:p>
    <w:p>
      <w:r>
        <w:t>HEYZO-2062  喜欢精液的年轻人妻瞒着老公偷情:</w:t>
        <w:br/>
        <w:t>magnet:?xt=urn:btih:93D973622FBD01252E3213398D28D9DD7B75379B</w:t>
      </w:r>
    </w:p>
    <w:p>
      <w:r>
        <w:t>HBAD-087  淫媚药陵辱女特別捜査官独家听译版:</w:t>
        <w:br/>
        <w:t>magnet:?xt=urn:btih:7024A6A6DBF077A1A2B5F02551A367907EE87787</w:t>
      </w:r>
    </w:p>
    <w:p>
      <w:r>
        <w:t>ADN-116  参加同学会被他人内射的人妻夏目彩春:</w:t>
        <w:br/>
        <w:t>magnet:?xt=urn:btih:7A90CBA21F217D012BDAFFFB1542BF38B82A3D39</w:t>
      </w:r>
    </w:p>
    <w:p>
      <w:r>
        <w:t>ADN-225  被主编侵犯出快感的不贞人妻秋山祥子:</w:t>
        <w:br/>
        <w:t>magnet:?xt=urn:btih:63B65CB7BFFF7A7E7D88E33078F0B57D238AB16D</w:t>
      </w:r>
    </w:p>
    <w:p>
      <w:r>
        <w:t>MIAA-102  立场转换痴女姐妹出击玩坏男人们的乳头:</w:t>
        <w:br/>
        <w:t>magnet:?xt=urn:btih:340B64FE47E550169C7B221E38594ADBC7C9D3F3</w:t>
      </w:r>
    </w:p>
    <w:p>
      <w:r>
        <w:t>VEC-263  在丈夫面前被痴汉侵犯到高潮的欲求不满知性人妻:</w:t>
        <w:br/>
        <w:t>magnet:?xt=urn:btih:EF1CE63C07E5CF57C48CC5DBE060A8539BD067A0&amp;dn=vec-263-C</w:t>
      </w:r>
    </w:p>
    <w:p>
      <w:r>
        <w:t>SSNI-566  传说中可以做爱的巨乳服侍风俗小姐三上悠亚:</w:t>
        <w:br/>
        <w:t>magnet:?xt=urn:btih:5B6628489CF69B4BF9AB1B0ABCA90F08751843DD</w:t>
      </w:r>
    </w:p>
    <w:p>
      <w:r>
        <w:t>JUX-338  全球限定仅此一台的高级巨乳人妻机器人织田真子:</w:t>
        <w:br/>
        <w:t>magnet:?xt=urn:btih:8704FBFADCC78E000ADBF605ABA10633B6A4A8BB&amp;dn=jux-338-C</w:t>
      </w:r>
    </w:p>
    <w:p>
      <w:r>
        <w:t>IESP-348  被继子带人轮奸的美女老妈和萝莉女儿内射20连发:</w:t>
        <w:br/>
        <w:t>magnet:?xt=urn:btih:8172E975A02FB1C4D9E087B7A99F468362117EC2&amp;dn=iesp-348-C</w:t>
      </w:r>
    </w:p>
    <w:p>
      <w:r>
        <w:t>RBD-546  为了保护丈夫主动献身被调教的巨乳人妻织田真子:</w:t>
        <w:br/>
        <w:t>magnet:?xt=urn:btih:727F66F290227115BEFB8CE51E02F34017048FF3&amp;dn=rbd-546-C</w:t>
      </w:r>
    </w:p>
    <w:p>
      <w:r>
        <w:t>MEYD-528  欲求不满的人妻东凛找人催眠老公没想到自己反被催眠被无限中出:</w:t>
        <w:br/>
        <w:t>magnet:?xt=urn:btih:6F6457BEB25E2A2ED24C2A677D3C5C75CFC07C7F</w:t>
      </w:r>
    </w:p>
    <w:p>
      <w:r>
        <w:t>MEYD-526  我的妻子希岛爱理被老头上司调教怀孕了孩子不知道是我的还是他的:</w:t>
        <w:br/>
        <w:t>magnet:?xt=urn:btih:B834ADEE59C2BBD03A75A3A9AE89DE5C5BC5F1A0</w:t>
      </w:r>
    </w:p>
    <w:p>
      <w:r>
        <w:t>MIDE-680  看起来很朴素实际上是肉食痴女的巨乳青梅行马水卜樱和我的五天同楼生活:</w:t>
        <w:br/>
        <w:t>magnet:?xt=urn:btih:F6E2BE3F546BCFC64E7A1AA6AD8579A177C9B6B3</w:t>
      </w:r>
    </w:p>
    <w:p>
      <w:r>
        <w:t>ADN-118  老公请原谅我之希崎杰西卡:</w:t>
        <w:br/>
        <w:t>magnet:?xt=urn:btih:0111850833CB20382D6A48E22E4C0F806F49805A</w:t>
      </w:r>
    </w:p>
    <w:p>
      <w:r>
        <w:t>JUY-720  我爱上了朋友的老妈:</w:t>
        <w:br/>
        <w:t>magnet:?xt=urn:btih:35E1A7265004728E0A49180463B5BC80376FAC58</w:t>
      </w:r>
    </w:p>
    <w:p>
      <w:r>
        <w:t>SSNI-537  逢见梨花色情觉醒大痉挛特辑:</w:t>
        <w:br/>
        <w:t>magnet:?xt=urn:btih:1616191F29797BCC82AA984CFD04E666C1F3C858</w:t>
      </w:r>
    </w:p>
    <w:p>
      <w:r>
        <w:t>ATID-366  极品OL加瀨七穗湿润的连裤袜:</w:t>
        <w:br/>
        <w:t>magnet:?xt=urn:btih:6646BE91ADD70C1356A9F240FB6DCF07426D253D</w:t>
      </w:r>
    </w:p>
    <w:p>
      <w:r>
        <w:t>TEK-077  高桥圣子出道作无码破解版:</w:t>
        <w:br/>
        <w:t>magnet:?xt=urn:btih:DD870B7AD901FD19F95308DE5A5843C075A266FE</w:t>
      </w:r>
    </w:p>
    <w:p>
      <w:r>
        <w:t>PRED-182  上司的爆乳妻竟然是我同学凛音桃花:</w:t>
        <w:br/>
        <w:t>magnet:?xt=urn:btih:F01DCCEF7910B704FDBAC9559F35C2884877796A</w:t>
      </w:r>
    </w:p>
    <w:p>
      <w:r>
        <w:t>IESP-580  沦为药物奴隶的女搜查官椎名由奈听译版:</w:t>
        <w:br/>
        <w:t>magnet:?xt=urn:btih:159378DBE873612ED469CE70698DCE9AF5819634</w:t>
      </w:r>
    </w:p>
    <w:p>
      <w:r>
        <w:t>WANZ-764  只要能忍耐住就能内射AIKA和波多野结衣:</w:t>
        <w:br/>
        <w:t>magnet:?xt=urn:btih:849B8B1979576CE7D6DD38F912FBD8CCE4274131</w:t>
      </w:r>
    </w:p>
    <w:p>
      <w:r>
        <w:t>081719-985  喝醉了的浴衣美女日高千晶的内射性爱:</w:t>
        <w:br/>
        <w:t>magnet:?xt=urn:btih:F7E4D9D3B0BC017F1243E4F916576119B6A65C9D</w:t>
      </w:r>
    </w:p>
    <w:p>
      <w:r>
        <w:t>CJOD-204  持续被梦中淫妖枢木葵侵犯六个月的故事:</w:t>
        <w:br/>
        <w:t>magnet:?xt=urn:btih:C398374D1794FD390E40F27CA6433CA4693B2A2A</w:t>
      </w:r>
    </w:p>
    <w:p>
      <w:r>
        <w:t>MIAA-155  性骚扰上司筱田优只能到后背超厉害的臀射:</w:t>
        <w:br/>
        <w:t>magnet:?xt=urn:btih:85404348B773130C722A3CC9CCDCF84B9AEBEFBD</w:t>
      </w:r>
    </w:p>
    <w:p>
      <w:r>
        <w:t>HND-717  挑逗乳头色诱别人连续体内中出的痴女姊姊:</w:t>
        <w:br/>
        <w:t>magnet:?xt=urn:btih:0676C4919E8BBD822D01EF7A2B7AC6AD750C0E63</w:t>
      </w:r>
    </w:p>
    <w:p>
      <w:r>
        <w:t>ADN-224  在丈夫面前被侵犯受孕的人妻神咲诗织:</w:t>
        <w:br/>
        <w:t>magnet:?xt=urn:btih:82C5315F6E96D67B7FF35124CF909AB2BD1B43E1</w:t>
      </w:r>
    </w:p>
    <w:p>
      <w:r>
        <w:t>ADN-112  欲求不满的人妻川上奈奈美被丈夫的部下征服:</w:t>
        <w:br/>
        <w:t>magnet:?xt=urn:btih:BBEC656A86970356DA4F17C6D68A3B6DA233EA85</w:t>
      </w:r>
    </w:p>
    <w:p>
      <w:r>
        <w:t>JUY-915  我与两位争抢肉棒的邻居人妻梦幻的后宫生活:</w:t>
        <w:br/>
        <w:t>magnet:?xt=urn:btih:079D02C1145702B5F7C97AB1A372D650E5C527A9</w:t>
      </w:r>
    </w:p>
    <w:p>
      <w:r>
        <w:t>MIAD-907  包臀超短裙女教师卯水咲流的诱惑字体修正版:</w:t>
        <w:br/>
        <w:t>magnet:?xt=urn:btih:ABEE4695F95B1100A448275E5706E49BDB24FDFF</w:t>
      </w:r>
    </w:p>
    <w:p>
      <w:r>
        <w:t>IPX-371  被霸道女上司西宫梦训斥之后为了发泄叫了个上门小姐没想到来的就是她:</w:t>
        <w:br/>
        <w:t>magnet:?xt=urn:btih:CD03BF0BE4513F7AC1AFDF430F37D75748CA4D0C</w:t>
      </w:r>
    </w:p>
    <w:p>
      <w:r>
        <w:t>ATID-306  社长秘书湿润的连裤袜:</w:t>
        <w:br/>
        <w:t>magnet:?xt=urn:btih:764B33F31D507ECEBB9EAB0C2AFC978F0D8C4E36</w:t>
      </w:r>
    </w:p>
    <w:p>
      <w:r>
        <w:t>ADN-121  老公请原谅我之泽村玲子:</w:t>
        <w:br/>
        <w:t>magnet:?xt=urn:btih:F997596F21F3A48D15E4365A62FD826728D31143</w:t>
      </w:r>
    </w:p>
    <w:p>
      <w:r>
        <w:t>SNIS-519  堕落为药品奴隶的搜查官葵司:</w:t>
        <w:br/>
        <w:t>magnet:?xt=urn:btih:D58A9893A02B64FEE01DBA034CA151BC2E3134F7</w:t>
      </w:r>
    </w:p>
    <w:p>
      <w:r>
        <w:t>ATID-307  爱到深处趋于变态的暗恋强奸犯:</w:t>
        <w:br/>
        <w:t>magnet:?xt=urn:btih:D37FE2C2B3BFA05BBB09E6E066D992FB6DCA40B2</w:t>
      </w:r>
    </w:p>
    <w:p>
      <w:r>
        <w:t>ADN-109  在老公面前被侵犯的人妻笹本結愛:</w:t>
        <w:br/>
        <w:t>magnet:?xt=urn:btih:28863272D09D4C3D8D7CFE812B8A708966200E1D</w:t>
      </w:r>
    </w:p>
    <w:p>
      <w:r>
        <w:t>ADN-108  被老公弟弟侵犯到堕落的人妻:</w:t>
        <w:br/>
        <w:t>magnet:?xt=urn:btih:6F44AB5D8A00AF397ED69E8B55E3CD3F8A6F6163</w:t>
      </w:r>
    </w:p>
    <w:p>
      <w:r>
        <w:t>SNIS-605  打开葵司的小穴无码破解版:</w:t>
        <w:br/>
        <w:t>magnet:?xt=urn:btih:7FC73D6044BB0DEFAC682E94FF67182C5AC63B3D</w:t>
      </w:r>
    </w:p>
    <w:p>
      <w:r>
        <w:t>ATID-367  继母希崎杰西卡违背道德的性教育:</w:t>
        <w:br/>
        <w:t>magnet:?xt=urn:btih:0F7AAAD0034DADDDC3BDD8465D40C8E2CD724AA3</w:t>
      </w:r>
    </w:p>
    <w:p>
      <w:r>
        <w:t>MUDR-006  毫无贞操观念的一家人的乱伦往事:</w:t>
        <w:br/>
        <w:t>magnet:?xt=urn:btih:ACBF4DD4C3D89D32A930B6CD7FF993419EEA8586</w:t>
      </w:r>
    </w:p>
    <w:p>
      <w:r>
        <w:t>MIDD-832  诱惑我的家教老师大桥未久:</w:t>
        <w:br/>
        <w:t>magnet:?xt=urn:btih:367C2EC0BE2198E041BC43EF5F1A2B99F43D0CE8</w:t>
      </w:r>
    </w:p>
    <w:p>
      <w:r>
        <w:t>ATID-368  被轮奸凌辱内射的新人女教师明里紬:</w:t>
        <w:br/>
        <w:t>magnet:?xt=urn:btih:09E8BD550AB5A42797D23424A79C74C3E326BA91</w:t>
      </w:r>
    </w:p>
    <w:p>
      <w:r>
        <w:t>ADN-110  被别的男人搓揉的美乳的人妻松下紗栄子:</w:t>
        <w:br/>
        <w:t>magnet:?xt=urn:btih:918931E08883CE1197E16DA42C73DA6F66B4E1BB</w:t>
      </w:r>
    </w:p>
    <w:p>
      <w:r>
        <w:t>ADN-223  被邻居侵犯开发出淫荡本性的人妻水户可奈:</w:t>
        <w:br/>
        <w:t>magnet:?xt=urn:btih:10F58B7A06A427715FC491EF90CBC0093D0A1946</w:t>
      </w:r>
    </w:p>
    <w:p>
      <w:r>
        <w:t>EBOD-644  佐伯成美中出解禁腔内射精:</w:t>
        <w:br/>
        <w:t>magnet:?xt=urn:btih:E30A346BD6EAC2D071DEF24B9E079AEDD57E4808</w:t>
      </w:r>
    </w:p>
    <w:p>
      <w:r>
        <w:t>ATID-308  出差在旅馆被同事侵犯的人妻夏目彩春:</w:t>
        <w:br/>
        <w:t>magnet:?xt=urn:btih:DA56AA726F9266DD8F565E241C9DD5599D916DC0</w:t>
      </w:r>
    </w:p>
    <w:p>
      <w:r>
        <w:t>ATID-310  初次被体验夫妻交换的感觉:</w:t>
        <w:br/>
        <w:t>magnet:?xt=urn:btih:D3DD63D47F3EB427DD9C2FF481B2D8D1B86A7255</w:t>
      </w:r>
    </w:p>
    <w:p>
      <w:r>
        <w:t>PRED-178  与恩师的儿子恋爱的女教师山岸逢花:</w:t>
        <w:br/>
        <w:t>magnet:?xt=urn:btih:EA40D6D804565520F3C6232F512458C47C37BA47</w:t>
      </w:r>
    </w:p>
    <w:p>
      <w:r>
        <w:t>SSPD-078  强奸秘密女搜查官小川阿佐美:</w:t>
        <w:br/>
        <w:t>magnet:?xt=urn:btih:4934B79EA0C77CF0BFD9787FC523995C298DCAD8</w:t>
      </w:r>
    </w:p>
    <w:p>
      <w:r>
        <w:t>ATID-304  被侵犯到堕落的女大学生富田优衣:</w:t>
        <w:br/>
        <w:t>magnet:?xt=urn:btih:1226318201B8F2A9427BB31FE0F6964994BF896E</w:t>
      </w:r>
    </w:p>
    <w:p>
      <w:r>
        <w:t>WANZ-891  被公司男职员们盯上的小蕾被连续内射就算是强奸阴道也痉挛不止:</w:t>
        <w:br/>
        <w:t>magnet:?xt=urn:btih:6A54172063646F06B749B3B9C552A46D0331835C</w:t>
      </w:r>
    </w:p>
    <w:p>
      <w:r>
        <w:t>MIAD-907  包臀超短裙女教师卯水咲流的诱惑:</w:t>
        <w:br/>
        <w:t>magnet:?xt=urn:btih:B0360AE3E3628017F570D197AC75BE605826B22E</w:t>
      </w:r>
    </w:p>
    <w:p>
      <w:r>
        <w:t>060117_534  和女友游玩一天后的性爱:</w:t>
        <w:br/>
        <w:t>magnet:?xt=urn:btih:881796283D762426A3E638DCFE344D3504365336</w:t>
      </w:r>
    </w:p>
    <w:p>
      <w:r>
        <w:t>MDYD-962  人妻东凛其实一直被丈夫的上司侵犯:</w:t>
        <w:br/>
        <w:t>magnet:?xt=urn:btih:B0F13BBD8035849B173448631BC90A6159B21A42</w:t>
      </w:r>
    </w:p>
    <w:p>
      <w:r>
        <w:t>ADN-119  背叛了老公的我居然被女人插到高潮:</w:t>
        <w:br/>
        <w:t>magnet:?xt=urn:btih:80F8B66900F18E2DC36C33995CCFE2B5F84D99DA</w:t>
      </w:r>
    </w:p>
    <w:p>
      <w:r>
        <w:t>MIGD-772  樱井彩的超高级中出泡泡浴服务:</w:t>
        <w:br/>
        <w:t>magnet:?xt=urn:btih:3EE0B405AF9078F7CE166C356334C5B9D18CAF23</w:t>
      </w:r>
    </w:p>
    <w:p>
      <w:r>
        <w:t>ATID-305  被废材宅男侄子侵犯的巨臀嫂嫂筱田优:</w:t>
        <w:br/>
        <w:t>magnet:?xt=urn:btih:C2754B81F3D5068C733FADBFA005E7239C5D50C7</w:t>
      </w:r>
    </w:p>
    <w:p>
      <w:r>
        <w:t>SDNM-069  完美人妻佐佐木明希的不伦温泉之旅:</w:t>
        <w:br/>
        <w:t>magnet:?xt=urn:btih:D8E5D02ACB8B1FB161D223B2083F0A43B9C28353</w:t>
      </w:r>
    </w:p>
    <w:p>
      <w:r>
        <w:t>MIRD-183  时间停止随时随地中出内射学院修复版:</w:t>
        <w:br/>
        <w:t>magnet:?xt=urn:btih:559B5901EEB076B6DA403282FB33D00A7DC7CBB4</w:t>
      </w:r>
    </w:p>
    <w:p>
      <w:r>
        <w:t>MEYD-462  一直被老公上司侵犯的人妻大浦真奈美:</w:t>
        <w:br/>
        <w:t>magnet:?xt=urn:btih:666C5A2EC7233DE4EC63315B8E1169450C338CAE</w:t>
      </w:r>
    </w:p>
    <w:p>
      <w:r>
        <w:t>ATID-309  在校内被侵犯凌辱的女教师希崎杰西卡:</w:t>
        <w:br/>
        <w:t>magnet:?xt=urn:btih:ECC26D13D2CB2E905899123D127C7E9CDF2B3F03</w:t>
      </w:r>
    </w:p>
    <w:p>
      <w:r>
        <w:t>XVSR-130  漂亮的儿媳妇彩乃奈奈的甜蜜诱惑:</w:t>
        <w:br/>
        <w:t>magnet:?xt=urn:btih:95B9EE1425F4D7B1DBABB462876B17896F594524</w:t>
      </w:r>
    </w:p>
    <w:p>
      <w:r>
        <w:t>ADN-120  快要结婚的人妻香椎梨亚被人调教成淫娃:</w:t>
        <w:br/>
        <w:t>magnet:?xt=urn:btih:BC564C4706EB032C0729FC22891A65C01313F260</w:t>
      </w:r>
    </w:p>
    <w:p>
      <w:r>
        <w:t>KK-077  老牛吃嫩草巨乳美女长泽梓的内射禁断介护:</w:t>
        <w:br/>
        <w:t>magnet:?xt=urn:btih:D01F7BF601F7BEDFD47BA8EE607485F39935C5B1</w:t>
      </w:r>
    </w:p>
    <w:p>
      <w:r>
        <w:t>VRTM-439  当着妈妈面露出内裤诱惑爸爸内射的女儿:</w:t>
        <w:br/>
        <w:t>magnet:?xt=urn:btih:F79000A639BD349A8345733EB1CFA14A6217DE34</w:t>
      </w:r>
    </w:p>
    <w:p>
      <w:r>
        <w:t>ATID-302  公司内的运动OL女神熊宫由乃湿润的连裤袜:</w:t>
        <w:br/>
        <w:t>magnet:?xt=urn:btih:1CA6D2902553421DA65291F5CFC909DC9DB60A6E</w:t>
      </w:r>
    </w:p>
    <w:p>
      <w:r>
        <w:t>SSNI-314  陷入圈套的搜查官奥田咲被轮奸道堕落:</w:t>
        <w:br/>
        <w:t>magnet:?xt=urn:btih:9455152AAC25C9CBA30D50FB67BD5FB7CAFBB5FD</w:t>
      </w:r>
    </w:p>
    <w:p>
      <w:r>
        <w:t>DV-1349  美雪艾莉丝最新无码流出听译版:</w:t>
        <w:br/>
        <w:t>magnet:?xt=urn:btih:E9E5272D64C3948B3FE81CEAB081377D6612BD70</w:t>
      </w:r>
    </w:p>
    <w:p>
      <w:r>
        <w:t>MIAA-147  夏日的午夜巴士内小恶魔处女渚美月勾引领座男人当众骑乘位榨精:</w:t>
        <w:br/>
        <w:t>magnet:?xt=urn:btih:6FFF50129D9AB5DC1AF594A6EF8D45E8C1507990</w:t>
      </w:r>
    </w:p>
    <w:p>
      <w:r>
        <w:t>MIAA-146  可爱的妹妹永濑唯为了保护我被禽兽继父侵犯而我却变态的勃起了:</w:t>
        <w:br/>
        <w:t>magnet:?xt=urn:btih:2CD1DACA5D60FA2BD908BB72350C30C63349CA42</w:t>
      </w:r>
    </w:p>
    <w:p>
      <w:r>
        <w:t>SOE-386  完全服从M秘书麻美由真听译版:</w:t>
        <w:br/>
        <w:t>magnet:?xt=urn:btih:F813A5B1ABCA1F146E06D0B870D75D4FC927A247</w:t>
      </w:r>
    </w:p>
    <w:p>
      <w:r>
        <w:t>ABP-735  結牧菜中出解禁后马上迎来屁眼开发:</w:t>
        <w:br/>
        <w:t>magnet:?xt=urn:btih:26B69EA2D316CADE070443317197628763BB6FF6</w:t>
      </w:r>
    </w:p>
    <w:p>
      <w:r>
        <w:t>KAWD-988  狂暴抽插现役偶像永濑唯高潮了也不停下:</w:t>
        <w:br/>
        <w:t>magnet:?xt=urn:btih:146DBD593D10A45A988C2B866C634906C9CD97EB</w:t>
      </w:r>
    </w:p>
    <w:p>
      <w:r>
        <w:t>ATID-311  证券销售女神神咲诗织湿润的连裤丝袜:</w:t>
        <w:br/>
        <w:t>magnet:?xt=urn:btih:C70DCF218B66F9648CE81ED7F7A2C183ABAB12D1</w:t>
      </w:r>
    </w:p>
    <w:p>
      <w:r>
        <w:t>HEYZO-1167  放学后被内射中出的美少女坂口美穗乃:</w:t>
        <w:br/>
        <w:t>magnet:?xt=urn:btih:A55F48E1D9D75CBF82BC6851216051E785B053F4</w:t>
      </w:r>
    </w:p>
    <w:p>
      <w:r>
        <w:t>WANZ-474  西田卡莉娜一日200回中出性爱听译版:</w:t>
        <w:br/>
        <w:t>magnet:?xt=urn:btih:206BD7323FA41123345C10D196E963760CFEE2BC</w:t>
      </w:r>
    </w:p>
    <w:p>
      <w:r>
        <w:t>AKA-062  对新入社的女性社员进行集体颜射考研测试:</w:t>
        <w:br/>
        <w:t>magnet:?xt=urn:btih:5227E78EFCFD2B71ECCD472EB47E51E465ABB708</w:t>
      </w:r>
    </w:p>
    <w:p>
      <w:r>
        <w:t>CETD-263  儿子太懦弱了只能看着老妈被人侵犯听译版:</w:t>
        <w:br/>
        <w:t>magnet:?xt=urn:btih:218B0FD15A5E723D8B0E53B250B5D04A863D76FA</w:t>
      </w:r>
    </w:p>
    <w:p>
      <w:r>
        <w:t>DAKH-004  被敌人捉住的公主悲惨的命运淫蜜媚肉调教:</w:t>
        <w:br/>
        <w:t>magnet:?xt=urn:btih:BD419B980F89ADF5CE806136BC20D7D43B4C648F</w:t>
      </w:r>
    </w:p>
    <w:p>
      <w:r>
        <w:t>WANZ-885  蹂躏乳头特化型沙龙的内射粉红女郎深田咏美:</w:t>
        <w:br/>
        <w:t>magnet:?xt=urn:btih:09CC8AB339A9A144CF39C5FAEDE9E3508E96AFFE</w:t>
      </w:r>
    </w:p>
    <w:p>
      <w:r>
        <w:t>MEYD-240  和我结婚五年的老婆以前居然是别人的肉便器:</w:t>
        <w:br/>
        <w:t>magnet:?xt=urn:btih:CD2320A943893A2EEAB14981D1F357650FCC921F</w:t>
      </w:r>
    </w:p>
    <w:p>
      <w:r>
        <w:t>ABP-223  绝对无法移开视线的古典和服风俗女郎芽森滴:</w:t>
        <w:br/>
        <w:t>magnet:?xt=urn:btih:576D390A257EED4DDDCAA7D9E6F5B8C48FB3591B</w:t>
      </w:r>
    </w:p>
    <w:p>
      <w:r>
        <w:t>SIS-028  混蛋弟弟夜袭姐姐铃原爱蜜莉的床硬上了之后还要和朋友分享轮流内射:</w:t>
        <w:br/>
        <w:t>magnet:?xt=urn:btih:C7501589D618E66DA367EE008301C447450413E4</w:t>
      </w:r>
    </w:p>
    <w:p>
      <w:r>
        <w:t>ATID-313  变态老公想看妻子被部下侵犯:</w:t>
        <w:br/>
        <w:t>magnet:?xt=urn:btih:8314D9467BC646696621B7EA2CC9D18BC36A0FD8</w:t>
      </w:r>
    </w:p>
    <w:p>
      <w:r>
        <w:t>XRW-445 用帅哥加上丑大叔的组合诱骗离家出走的女大学生灌入春药捆绑内射:</w:t>
        <w:br/>
        <w:t>magnet:?xt=urn:btih:358A606F263AFB89F23140E7453ADD5A116D0CF4</w:t>
      </w:r>
    </w:p>
    <w:p>
      <w:r>
        <w:t>BAZX-134  拘束调教新入公司的社员OL们:</w:t>
        <w:br/>
        <w:t>magnet:?xt=urn:btih:6F1644709E81B919ABEA4071FCF5436DA6E86744</w:t>
      </w:r>
    </w:p>
    <w:p>
      <w:r>
        <w:t>VRTM-446  对大奶继母发情的儿子夜袭内射:</w:t>
        <w:br/>
        <w:t>magnet:?xt=urn:btih:BA9D17F17584FBB9387CB697356CBA17A5B3FBFF</w:t>
      </w:r>
    </w:p>
    <w:p>
      <w:r>
        <w:t>060819-975  极品姐妹花侍奉风俗泡泡浴服务:</w:t>
        <w:br/>
        <w:t>magnet:?xt=urn:btih:4D51D380E0CD7962EDB7220A19774B290C6B1C0D</w:t>
      </w:r>
    </w:p>
    <w:p>
      <w:r>
        <w:t>081319_883  嫩穴美女安洁莉亚的内射性爱:</w:t>
        <w:br/>
        <w:t>magnet:?xt=urn:btih:A1E4024746F95E6D7B53C23A9F7B92321CE3541D</w:t>
      </w:r>
    </w:p>
    <w:p>
      <w:r>
        <w:t>MIDE-384  全心全意为主人服务的忠心女仆冬月枫:</w:t>
        <w:br/>
        <w:t>magnet:?xt=urn:btih:3ED59D017A11669B35ECAF425799D99E6AEB6413</w:t>
      </w:r>
    </w:p>
    <w:p>
      <w:r>
        <w:t>XVSR-495  技巧高超又可以内设的泡泡浴女郎大槻响:</w:t>
        <w:br/>
        <w:t>magnet:?xt=urn:btih:C3BEB3B794691AEC93821432A9077AFDB702F81E</w:t>
      </w:r>
    </w:p>
    <w:p>
      <w:r>
        <w:t>IPZ-878  被集团痴汉轮奸强暴的里美尤利娅:</w:t>
        <w:br/>
        <w:t>magnet:?xt=urn:btih:0DFB19AEE7A01BED63BBE8E9FACB4F677B553A44</w:t>
      </w:r>
    </w:p>
    <w:p>
      <w:r>
        <w:t>IPZ-574  金牌销售员希崎杰西卡的床上推销:</w:t>
        <w:br/>
        <w:t>magnet:?xt=urn:btih:AFF31F3F18BB3C62A4B7101475CCAF56115C040B</w:t>
      </w:r>
    </w:p>
    <w:p>
      <w:r>
        <w:t>SNIS-791  从天使萌的小穴中流出的白浊汁液:</w:t>
        <w:br/>
        <w:t>magnet:?xt=urn:btih:3044E6E284142D1FD370CBF326CFB9A5C444E7AA</w:t>
      </w:r>
    </w:p>
    <w:p>
      <w:r>
        <w:t>SOAV-037  和结婚两年的人妻星奈爱约炮做爱:</w:t>
        <w:br/>
        <w:t>magnet:?xt=urn:btih:A50C37C950B4B60713212E5FE939A3793D442320</w:t>
      </w:r>
    </w:p>
    <w:p>
      <w:r>
        <w:t>WANZ-717  猥琐宅男帮小太妹椎名空补习故意买了容易破的避孕套来达到内射的目的:</w:t>
        <w:br/>
        <w:t>magnet:?xt=urn:btih:6106028341C60976BCCFD8181B623128F0CBACD8</w:t>
      </w:r>
    </w:p>
    <w:p>
      <w:r>
        <w:t>HND-715  被抓到把柄的文学系女生渚光希被垃圾老师在学校各个角落偷偷中出:</w:t>
        <w:br/>
        <w:t>magnet:?xt=urn:btih:3C3DABE0C02D2774D765B012CB8613878A980FBC</w:t>
      </w:r>
    </w:p>
    <w:p>
      <w:r>
        <w:t>DASD-566  因为我借高利贷我的巨乳妻子秋山祥子被迫当别人的家政妇任人内射:</w:t>
        <w:br/>
        <w:t>magnet:?xt=urn:btih:7D96EE44897E5E3AA32C94F21DB56D8692ED3D0A</w:t>
      </w:r>
    </w:p>
    <w:p>
      <w:r>
        <w:t>STARS-109  被最讨厌的人侵犯一边摆出臭脸一边控制不住高潮被内射的户田真琴:</w:t>
        <w:br/>
        <w:t>magnet:?xt=urn:btih:BC10F5E1D5091D8F366177545D49E1D0B591317C</w:t>
      </w:r>
    </w:p>
    <w:p>
      <w:r>
        <w:t>VDD-145  超暴力凌辱调教黑丝接待小姐皆野爱:</w:t>
        <w:br/>
        <w:t>magnet:?xt=urn:btih:467F2B09EE8B8307799FC469579DD6B86A073642</w:t>
      </w:r>
    </w:p>
    <w:p>
      <w:r>
        <w:t>081319_002  极品熟女北条麻妃满足男性的任何愿望:</w:t>
        <w:br/>
        <w:t>magnet:?xt=urn:btih:BF64AB53956A5690C61358D47FF2432655ED3288</w:t>
      </w:r>
    </w:p>
    <w:p>
      <w:r>
        <w:t>ABP-317  上原瑞穂出动帮助处男们破处独家听译版:</w:t>
        <w:br/>
        <w:t>magnet:?xt=urn:btih:9BF9B5C2908590C6D73637B7FAAB66EC8221DB8F</w:t>
      </w:r>
    </w:p>
    <w:p>
      <w:r>
        <w:t>MDYD-643  不同身份的四名人妻主动勾引男人的案例:</w:t>
        <w:br/>
        <w:t>magnet:?xt=urn:btih:0552195855BE8D26375EBDB06CE42C2D64176781</w:t>
      </w:r>
    </w:p>
    <w:p>
      <w:r>
        <w:t>IPZ-346  将天海翼剃毛变成白虎穴:</w:t>
        <w:br/>
        <w:t>magnet:?xt=urn:btih:067363E5F815E7D13E6A7C4088EE3D2CC191E238</w:t>
      </w:r>
    </w:p>
    <w:p>
      <w:r>
        <w:t>HEYZO-2044  喜欢勾引小鲜肉的痴女人妻:</w:t>
        <w:br/>
        <w:t>magnet:?xt=urn:btih:79313D050C26F0062D64AAA3430F122095AE4DFB</w:t>
      </w:r>
    </w:p>
    <w:p>
      <w:r>
        <w:t>IPTD-901  秘密女搜查官初音实:</w:t>
        <w:br/>
        <w:t>magnet:?xt=urn:btih:D848E0E97420CD3FDDAB18D3AAFE5C64ADE2F80F</w:t>
      </w:r>
    </w:p>
    <w:p>
      <w:r>
        <w:t>AVSA-073  痴女水川蓳主观强制骑乘位榨精:</w:t>
        <w:br/>
        <w:t>magnet:?xt=urn:btih:D47145A25C8D39E5C2924D3DA517A1A74C07C80B</w:t>
      </w:r>
    </w:p>
    <w:p>
      <w:r>
        <w:t>MIRD-183  时间停止随时随地中出内射学院:</w:t>
        <w:br/>
        <w:t>magnet:?xt=urn:btih:40D8920729F3586B64BFA9A97E534134D64D1236</w:t>
      </w:r>
    </w:p>
    <w:p>
      <w:r>
        <w:t>BGN-044  萝莉新人濑名光莉出道作:</w:t>
        <w:br/>
        <w:t>magnet:?xt=urn:btih:A77D33F8CFEF4EAC41788EE210551E992EFE7396</w:t>
      </w:r>
    </w:p>
    <w:p>
      <w:r>
        <w:t>ATID-298  被丈夫的上司威胁NTR侵犯:</w:t>
        <w:br/>
        <w:t>magnet:?xt=urn:btih:FBC786AE7C2C8E3B61A700E7D641872A794D29D5</w:t>
      </w:r>
    </w:p>
    <w:p>
      <w:r>
        <w:t>MIMK-052  经典漫改阿姨的丰满肉体让我受不了尽管知道不能内射但每次都控制不住:</w:t>
        <w:br/>
        <w:t>magnet:?xt=urn:btih:0C8E2B8CD52C73FD2B65B144A667D6FE4BFB4D7A</w:t>
      </w:r>
    </w:p>
    <w:p>
      <w:r>
        <w:t>SDAM-004  和大学生姐姐的近亲相奸无套内射录影带和大学生姐姐的近亲相奸无套内射录影带:</w:t>
        <w:br/>
        <w:t>magnet:?xt=urn:btih:0EEDD1E30587186741026D633BAD638BE378762C</w:t>
      </w:r>
    </w:p>
    <w:p>
      <w:r>
        <w:t>HEYZO-2037  北条麻妃颜射感谢祭:</w:t>
        <w:br/>
        <w:t>magnet:?xt=urn:btih:EDEE36C6E9D44734EAB5F683EDF53DE895CD7C9C</w:t>
      </w:r>
    </w:p>
    <w:p>
      <w:r>
        <w:t>PPPD-524  巨乳女神Julia乳腺开发:</w:t>
        <w:br/>
        <w:t>magnet:?xt=urn:btih:F36680FA75D31A543760A9E42B65CAE4D17BA0BD</w:t>
      </w:r>
    </w:p>
    <w:p>
      <w:r>
        <w:t>072419-968  四名口交达人未收录作品首次公开:</w:t>
        <w:br/>
        <w:t>magnet:?xt=urn:btih:02E90F22EE7443B6CD39B9ADEB955B5C576FB8EB</w:t>
      </w:r>
    </w:p>
    <w:p>
      <w:r>
        <w:t>BF-543  当护士的女孩尝试下海拍AV兼职赚钱:</w:t>
        <w:br/>
        <w:t>magnet:?xt=urn:btih:1FFBC2E339A683BCDADD7B1AF441905DEEC12520</w:t>
      </w:r>
    </w:p>
    <w:p>
      <w:r>
        <w:t>ABP-454  我和上原瑞穗太过甜蜜的公司内恋爱:</w:t>
        <w:br/>
        <w:t>magnet:?xt=urn:btih:AE03BD472BD6224FCA6D3E409F023291981B2577</w:t>
      </w:r>
    </w:p>
    <w:p>
      <w:r>
        <w:t>MIDD-822  让女教师大桥未久潮吹吧:</w:t>
        <w:br/>
        <w:t>magnet:?xt=urn:btih:458ED151AC1A5646886490FFD28B95E5D4BB21C7</w:t>
      </w:r>
    </w:p>
    <w:p>
      <w:r>
        <w:t>072619-969  和漂亮小姐姐董美香的主观内射性爱:</w:t>
        <w:br/>
        <w:t>magnet:?xt=urn:btih:4E16855CCD0596CAC25E30D9EABAE31C21516D48</w:t>
      </w:r>
    </w:p>
    <w:p>
      <w:r>
        <w:t>MIRD-081  没穿内裤的女教师大桥未久:</w:t>
        <w:br/>
        <w:t>magnet:?xt=urn:btih:71FE6AFE69867E97EDC11002EEC4D860A7EECE45</w:t>
      </w:r>
    </w:p>
    <w:p>
      <w:r>
        <w:t>STARS-024  完美脸蛋女神颜值石田凯伦性欲开发:</w:t>
        <w:br/>
        <w:t>magnet:?xt=urn:btih:52CE36822F3D40D8E68AB1CB3A8F0B24BE83A591</w:t>
      </w:r>
    </w:p>
    <w:p>
      <w:r>
        <w:t>STARS-107  纱仓真菜在被窝里紧裹着的贴身内射性爱:</w:t>
        <w:br/>
        <w:t>magnet:?xt=urn:btih:C5635DBD52B64B80F7ED6293C5AE5FE5952DA7C8</w:t>
      </w:r>
    </w:p>
    <w:p>
      <w:r>
        <w:t>BAZX-132  巨乳制服美少女们的内射性爱录影带拍摄:</w:t>
        <w:br/>
        <w:t>magnet:?xt=urn:btih:917F59E7B596CE8E8986FFE5E8A7032F5684EDF0</w:t>
      </w:r>
    </w:p>
    <w:p>
      <w:r>
        <w:t>PPPD-780   性冷淡的老公 出差后寂寞巨乳人妻Julia和老公的朋友疯狂做爱内射不停:</w:t>
        <w:br/>
        <w:t>magnet:?xt=urn:btih:ABCD57B43ECC24678EA0872F0B53E475F2D7DD95</w:t>
      </w:r>
    </w:p>
    <w:p>
      <w:r>
        <w:t>IPX-336  圣水痴女樱空桃细腰巨乳完美身材:</w:t>
        <w:br/>
        <w:t>magnet:?xt=urn:btih:CB4D83BA2629E2B01C34B6342E440D7771B7DC21</w:t>
      </w:r>
    </w:p>
    <w:p>
      <w:r>
        <w:t>RBD-808  忍住呼吸被侵犯堕落的人妻白石堇:</w:t>
        <w:br/>
        <w:t>magnet:?xt=urn:btih:7ED837FBCB68ABBA04802C4056001E431DEBA736</w:t>
      </w:r>
    </w:p>
    <w:p>
      <w:r>
        <w:t>ABP-730  娇小萝莉乙都咲乃三小时的风俗服务:</w:t>
        <w:br/>
        <w:t>magnet:?xt=urn:btih:D21209564BF2F8F93ECFC61F04B71661363F2551</w:t>
      </w:r>
    </w:p>
    <w:p>
      <w:r>
        <w:t>ABP-739  体育系极品身材美女黑川纱里奈:</w:t>
        <w:br/>
        <w:t>magnet:?xt=urn:btih:A5A2A6AD2F416AB0F49D85AD4E5DF1AFD55C0D52</w:t>
      </w:r>
    </w:p>
    <w:p>
      <w:r>
        <w:t>SSNI-543  一直保护我的星野娜美老师被小流氓侵犯我却爱上了这种变态快感:</w:t>
        <w:br/>
        <w:t>magnet:?xt=urn:btih:CA9AC4808301CFEC945616FD703B880858283781</w:t>
      </w:r>
    </w:p>
    <w:p>
      <w:r>
        <w:t>MIDE-349  被老公的上司侵犯的人妻初音实:</w:t>
        <w:br/>
        <w:t>magnet:?xt=urn:btih:A0D006E9F3D2510BA00B6A4212F68839F3AC4DBF</w:t>
      </w:r>
    </w:p>
    <w:p>
      <w:r>
        <w:t>RBD-247  凌辱美人秘书小川阿佐美:</w:t>
        <w:br/>
        <w:t>magnet:?xt=urn:btih:D7B7E8FFE63F4AE5D429407D55D86938479A5F27</w:t>
      </w:r>
    </w:p>
    <w:p>
      <w:r>
        <w:t>SNIS-166  耻辱的秘密女搜查员宇都宫紫苑:</w:t>
        <w:br/>
        <w:t>magnet:?xt=urn:btih:AFEC9D4A9200C47CC7BABA636F894CA0405BAE3C</w:t>
      </w:r>
    </w:p>
    <w:p>
      <w:r>
        <w:t>ABP-752  黑川莎莉娜无戴套中出:</w:t>
        <w:br/>
        <w:t>magnet:?xt=urn:btih:5B46491B0A71E45EB5A7225EEF81FFF99CF70AD7</w:t>
      </w:r>
    </w:p>
    <w:p>
      <w:r>
        <w:t>AP-541  上班途中被侵犯内射的女服务员们:</w:t>
        <w:br/>
        <w:t>magnet:?xt=urn:btih:BC0FD338AA0DE552EFDC0A1EB975482E54E5C1B8</w:t>
      </w:r>
    </w:p>
    <w:p>
      <w:r>
        <w:t>VRTM-378  被黑丝大奶推销员勾引的丈夫:</w:t>
        <w:br/>
        <w:t>magnet:?xt=urn:btih:68AEFE99FBB7B2E2698D62EDF5F01A5489FA8E58</w:t>
      </w:r>
    </w:p>
    <w:p>
      <w:r>
        <w:t>n1396  东京热精液注入特辑第八片:</w:t>
        <w:br/>
        <w:t>magnet:?xt=urn:btih:095878661F2CDBEA294548EE1385AC576A3C3682</w:t>
      </w:r>
    </w:p>
    <w:p>
      <w:r>
        <w:t>MIDE-548  对七泽美亚的敏感小穴进行开发改造:</w:t>
        <w:br/>
        <w:t>magnet:?xt=urn:btih:9D2FE9BDEE8D1C02AA046EC57444F5F860DBC430</w:t>
      </w:r>
    </w:p>
    <w:p>
      <w:r>
        <w:t>SNIS-546  社团的巨乳性欲处理肉便器梦乃爱华:</w:t>
        <w:br/>
        <w:t>magnet:?xt=urn:btih:7EF91271A9BDDDB1CD8915BB1965725BBDC97E5E</w:t>
      </w:r>
    </w:p>
    <w:p>
      <w:r>
        <w:t>071919-965  人妻古濑铃在丈夫离家后被前男友爆菊:</w:t>
        <w:br/>
        <w:t>magnet:?xt=urn:btih:3165E22FFAF1B1EBE093D67D5FC6FBD06DD7E96B</w:t>
      </w:r>
    </w:p>
    <w:p>
      <w:r>
        <w:t>SNIS-204  在老公面前被侵犯的巨乳人妻星野娜美:</w:t>
        <w:br/>
        <w:t>magnet:?xt=urn:btih:B5289CEDE5C1D549224416814CA11D23B3398725</w:t>
      </w:r>
    </w:p>
    <w:p>
      <w:r>
        <w:t>DV-1666  每天穿着下流连裤丝袜的痴女社员优希真琴:</w:t>
        <w:br/>
        <w:t>magnet:?xt=urn:btih:69B668C974B4E1A5C1CB005D7A3BB56B2F51307D</w:t>
      </w:r>
    </w:p>
    <w:p>
      <w:r>
        <w:t>MIDE-443  帮助学生锻炼忍耐力的极品丝袜痴女教师伊东千奈美的诱惑挑逗听译版:</w:t>
        <w:br/>
        <w:t>magnet:?xt=urn:btih:733362782CFF64A18F238C0C92CF7878933BD64F</w:t>
      </w:r>
    </w:p>
    <w:p>
      <w:r>
        <w:t>SSNI-544  陷入圈套被痴汉集团轮奸的秘密搜查官葵司:</w:t>
        <w:br/>
        <w:t>magnet:?xt=urn:btih:01ED1DAA02F99D26F5143CC0D9851B756E112283</w:t>
      </w:r>
    </w:p>
    <w:p>
      <w:r>
        <w:t>SIS-032  性欲超强的弟弟干翻了姐妹俩精液尽数射入:</w:t>
        <w:br/>
        <w:t>magnet:?xt=urn:btih:8072EB8C2C575046B63D06C2F81CCBF29FE893D9</w:t>
      </w:r>
    </w:p>
    <w:p>
      <w:r>
        <w:t>HND-718  公寓宅男们的性欲烦恼内射管理员美谷朱里:</w:t>
        <w:br/>
        <w:t>magnet:?xt=urn:btih:A30B3D9CC3824A14B569DA3377CBD691B7C7150A</w:t>
      </w:r>
    </w:p>
    <w:p>
      <w:r>
        <w:t>MIDE-441  露出内裤全力诱惑我的妹妹西宫好美听译版:</w:t>
        <w:br/>
        <w:t>magnet:?xt=urn:btih:A58A0B5F426BD12DD9978DC9494E6EDBEF8089F3</w:t>
      </w:r>
    </w:p>
    <w:p>
      <w:r>
        <w:t>ATID-312  老公不举人妻松永紗奈渐渐屈服于背德快感:</w:t>
        <w:br/>
        <w:t>magnet:?xt=urn:btih:D1A36BD78519B0E72C2472B419AC861A54E05FFE</w:t>
      </w:r>
    </w:p>
    <w:p>
      <w:r>
        <w:t>BLK-417  痴女姐姐口交达人深田咏美诱惑妹妹的男朋友:</w:t>
        <w:br/>
        <w:t>magnet:?xt=urn:btih:CC57A0F9FDAE8A1424CA4A9FFD5C4B378B3219E8</w:t>
      </w:r>
    </w:p>
    <w:p>
      <w:r>
        <w:t>MIDD-807  露出痴女大桥未久:</w:t>
        <w:br/>
        <w:t>magnet:?xt=urn:btih:800BD3BD76F512EED3687D4350FA7FACEEB79BE0</w:t>
      </w:r>
    </w:p>
    <w:p>
      <w:r>
        <w:t>ABP-728  绝对的铁板黑川纱里奈:</w:t>
        <w:br/>
        <w:t>magnet:?xt=urn:btih:5DF531CB10B1DCC5545621A46965371D0ED29497</w:t>
      </w:r>
    </w:p>
    <w:p>
      <w:r>
        <w:t>BBI-138  超精英外科女医樱木凛的痴态:</w:t>
        <w:br/>
        <w:t>magnet:?xt=urn:btih:4644B7E48E6614FEAC5F3A180834C3DB46157CE2</w:t>
      </w:r>
    </w:p>
    <w:p>
      <w:r>
        <w:t>ABP-726  結牧菜变态大乱交62P无所畏惧:</w:t>
        <w:br/>
        <w:t>magnet:?xt=urn:btih:B3CE9652BD5005ED33D61AC251D714DBB882BA86</w:t>
      </w:r>
    </w:p>
    <w:p>
      <w:r>
        <w:t>PGD-635  淫荡嫂子小川阿佐美的诱惑:</w:t>
        <w:br/>
        <w:t>magnet:?xt=urn:btih:CBE4E8FB596A5B3EFA452D525614C0819A529FA8</w:t>
      </w:r>
    </w:p>
    <w:p>
      <w:r>
        <w:t>PGD-353  不穿内裤的女教师椎名由奈:</w:t>
        <w:br/>
        <w:t>magnet:?xt=urn:btih:A53FF8B87D5287989D11FE630F8938662F73A426</w:t>
      </w:r>
    </w:p>
    <w:p>
      <w:r>
        <w:t>SHKD-863  女教师结城乃乃完全支配凌辱调教:</w:t>
        <w:br/>
        <w:t>magnet:?xt=urn:btih:2FF58DC3EE63CF60DC5EDD9FE1048935FF11D98B</w:t>
      </w:r>
    </w:p>
    <w:p>
      <w:r>
        <w:t>S2MBD-002  迷人的欲望粉穴美兽美弥藤:</w:t>
        <w:br/>
        <w:t>magnet:?xt=urn:btih:D0BBA54C7E5B0304BC7650F3F4478807343F4425</w:t>
      </w:r>
    </w:p>
    <w:p>
      <w:r>
        <w:t>ABP-771  有村希初次解禁无套内射:</w:t>
        <w:br/>
        <w:t>magnet:?xt=urn:btih:CFFE8EC4108B3A0EA9350AE0CBE5163C0A2059D5</w:t>
      </w:r>
    </w:p>
    <w:p>
      <w:r>
        <w:t>XVSR-341  色情小说般的淫荡家政妇波多野结衣:</w:t>
        <w:br/>
        <w:t>magnet:?xt=urn:btih:6A271C87A0633508BD1F48A25DDB75B2E9AA110E</w:t>
      </w:r>
    </w:p>
    <w:p>
      <w:r>
        <w:t>RBD-152  把三名人妻OL送上奴隶的舞台修复版:</w:t>
        <w:br/>
        <w:t>magnet:?xt=urn:btih:F7D87573368F991937DFC72E002705A5DCC12328</w:t>
      </w:r>
    </w:p>
    <w:p>
      <w:r>
        <w:t>SNIS-437  老公离家后被侵犯的人妻吉泽明步:</w:t>
        <w:br/>
        <w:t>magnet:?xt=urn:btih:49A4C77C4278254AEB38A6D7DCF69F749F4BB0A4</w:t>
      </w:r>
    </w:p>
    <w:p>
      <w:r>
        <w:t>S2MBD-006  粉穴女优芦名未帆的淫语内射教学:</w:t>
        <w:br/>
        <w:t>magnet:?xt=urn:btih:40180040E8B891086D1AF3A94F980ADBE2DB952B</w:t>
      </w:r>
    </w:p>
    <w:p>
      <w:r>
        <w:t>HEYZO-2029  美艳少妇古濑铃的颜射中出祭:</w:t>
        <w:br/>
        <w:t>magnet:?xt=urn:btih:4CFC301F2DEBE6BA6E0E3666C1B09518891DDEAA</w:t>
      </w:r>
    </w:p>
    <w:p>
      <w:r>
        <w:t>SSNI-534  爸妈为了女儿的身体健康把她交托给护理师没想到对方居然是个变态大叔:</w:t>
        <w:br/>
        <w:t>magnet:?xt=urn:btih:055F34B7B2FCEB5146307A5B217745101E7A0233</w:t>
      </w:r>
    </w:p>
    <w:p>
      <w:r>
        <w:t>JBD-247  人妻神咲诗织冷酷监禁调教:</w:t>
        <w:br/>
        <w:t>magnet:?xt=urn:btih:4D535A6AD80B974EEE6DE800E83883EDD1873D81</w:t>
      </w:r>
    </w:p>
    <w:p>
      <w:r>
        <w:t>SHKD-862  被监禁侵犯的红蜘蛛河南实里:</w:t>
        <w:br/>
        <w:t>magnet:?xt=urn:btih:62E2EC2AA853EE91E99BBA03D4234E1AE1D4624B</w:t>
      </w:r>
    </w:p>
    <w:p>
      <w:r>
        <w:t>SKYHD-020  小泽玛利亚和原小雪两位女神无码收录:</w:t>
        <w:br/>
        <w:t>magnet:?xt=urn:btih:C06F88AC379B071D4BB61DEFD3F91D60020EAE5E</w:t>
      </w:r>
    </w:p>
    <w:p>
      <w:r>
        <w:t>SKYHD-044   非常淫荡的美腿姐姐原小雪:</w:t>
        <w:br/>
        <w:t>magnet:?xt=urn:btih:774AFBB9411825D5DE63C35DF692A0F4D82980A5</w:t>
      </w:r>
    </w:p>
    <w:p>
      <w:r>
        <w:t>JUFE-076  妻子去旅行不在家我侵犯了她的爆乳妹妹:</w:t>
        <w:br/>
        <w:t>magnet:?xt=urn:btih:BA7DB8FFA96DC8353BFB9826F139EC3FFEE09700</w:t>
      </w:r>
    </w:p>
    <w:p>
      <w:r>
        <w:t>VENU-853  突然来访的人妻姐姐和我两天一夜的做爱:</w:t>
        <w:br/>
        <w:t>magnet:?xt=urn:btih:ECA197F0F55F57D741815414D8FF8C77C20F8CF5</w:t>
      </w:r>
    </w:p>
    <w:p>
      <w:r>
        <w:t>MIDE-674  巨乳女大学生水卜樱因为太软弱被健身教练随意玩弄身体也不敢反对:</w:t>
        <w:br/>
        <w:t>magnet:?xt=urn:btih:F9528A20338A285664B47345B706055CFAA7E36C</w:t>
      </w:r>
    </w:p>
    <w:p>
      <w:r>
        <w:t>HND-400  立花瑠莉无套解禁初次内射中出做爱:</w:t>
        <w:br/>
        <w:t>magnet:?xt=urn:btih:E08380DFD113BF0721E29B1150738F5ED811064D</w:t>
      </w:r>
    </w:p>
    <w:p>
      <w:r>
        <w:t>091416-256  超高级泡泡浴风俗女郎麻生希:</w:t>
        <w:br/>
        <w:t>magnet:?xt=urn:btih:1BFC09BDA86526F953592AE9EF720F9AC42001B1</w:t>
      </w:r>
    </w:p>
    <w:p>
      <w:r>
        <w:t>MEYD-519  为了报答独自抚养我长大的妈妈东凛我找了我的同学来干妈妈给她幸福:</w:t>
        <w:br/>
        <w:t>magnet:?xt=urn:btih:180B528DEAF7949A0B13064D501EFE23FD2BA9A3</w:t>
      </w:r>
    </w:p>
    <w:p>
      <w:r>
        <w:t>MIAA-131  为了老公装成充气娃娃的椎名空被社员们试用轮奸玩弄内射崩坏成植物人:</w:t>
        <w:br/>
        <w:t>magnet:?xt=urn:btih:D7F10BCB6BCAB1F811EE4E815A1F4F419E68440D</w:t>
      </w:r>
    </w:p>
    <w:p>
      <w:r>
        <w:t>MIAA-137  拘束不能出身的学生妹永濑唯被侵犯内射:</w:t>
        <w:br/>
        <w:t>magnet:?xt=urn:btih:4D55AE7461F76C9AD6CD0F966C7EA1CBA55929FB</w:t>
      </w:r>
    </w:p>
    <w:p>
      <w:r>
        <w:t>IPX-356  对于青梅竹马的希崎杰西卡不敢示爱只能眼睁睁看着被人泡走偷看他们内射做爱:</w:t>
        <w:br/>
        <w:t>magnet:?xt=urn:btih:640F6DE6AB1A95BF9F23AC7AD654FB4750D9AC6C</w:t>
      </w:r>
    </w:p>
    <w:p>
      <w:r>
        <w:t>AP-560  在图书馆公然被痴汉侵犯内射不能发出声音:</w:t>
        <w:br/>
        <w:t>magnet:?xt=urn:btih:A537F11FD05A7887187727C1D3CAF78C02EE2C1D</w:t>
      </w:r>
    </w:p>
    <w:p>
      <w:r>
        <w:t>IPX-352  痴迷于中年教授肉棒的文学系美少女枫可怜:</w:t>
        <w:br/>
        <w:t>magnet:?xt=urn:btih:F479CFEFF02C8FD2BF0FE20C71B575B4389A1E6A</w:t>
      </w:r>
    </w:p>
    <w:p>
      <w:r>
        <w:t>ABP-475  和最爱的女友藤井有彩完全主观做爱性生活:</w:t>
        <w:br/>
        <w:t>magnet:?xt=urn:btih:88D3F0CCF4ACD167629DB02F85B3704C401B3DAE</w:t>
      </w:r>
    </w:p>
    <w:p>
      <w:r>
        <w:t>BDD-038  外国旅游被黑人的巨屌侵犯到征服的椎名由奈:</w:t>
        <w:br/>
        <w:t>magnet:?xt=urn:btih:DB7211C3C43214CDDD17A8C6EB2C1A3D7B3477AC</w:t>
      </w:r>
    </w:p>
    <w:p>
      <w:r>
        <w:t>IPZ-910  所有男人都憧憬的痴女医生相泽南堂友精校版:</w:t>
        <w:br/>
        <w:t>magnet:?xt=urn:btih:14D62FB2770A9AD9FD49070D63E3633B932EC9EE</w:t>
      </w:r>
    </w:p>
    <w:p>
      <w:r>
        <w:t>JUY-936  老公硬不起来被公公征服的爆乳人妻稻场流花:</w:t>
        <w:br/>
        <w:t>magnet:?xt=urn:btih:03AB17C17914A3F2352818605EEE934147A3AD2C</w:t>
      </w:r>
    </w:p>
    <w:p>
      <w:r>
        <w:t>ABP-750  和妹妹結牧菜禁忌的完全主观近亲相奸性生活:</w:t>
        <w:br/>
        <w:t>magnet:?xt=urn:btih:1CF143D9F86159072247327A89C2EE0044FB0F5E</w:t>
      </w:r>
    </w:p>
    <w:p>
      <w:r>
        <w:t>ABP-890  工作中的制服痴女春咲凉五种不同的角色扮演:</w:t>
        <w:br/>
        <w:t>magnet:?xt=urn:btih:47A73C8187F0A15BBA9AF433565208200090D825</w:t>
      </w:r>
    </w:p>
    <w:p>
      <w:r>
        <w:t>071219-959  超高级风俗泡泡浴人妻服务女郎的内射侍奉:</w:t>
        <w:br/>
        <w:t>magnet:?xt=urn:btih:0E1FBE604C4D087F5BC277672A864287F53F40B5</w:t>
      </w:r>
    </w:p>
    <w:p>
      <w:r>
        <w:t>082416_368  突袭隔壁欲求不满的巨乳人妻帮她体验高潮:</w:t>
        <w:br/>
        <w:t>magnet:?xt=urn:btih:234FBF9B853B567CE04929896932C65B43910421</w:t>
      </w:r>
    </w:p>
    <w:p>
      <w:r>
        <w:t>RBD-269  为了爱人肉体堕落的人妻:</w:t>
        <w:br/>
        <w:t>magnet:?xt=urn:btih:6C243CFF24F2DE199232CA596829236E2718D675</w:t>
      </w:r>
    </w:p>
    <w:p>
      <w:r>
        <w:t>EBOD-639  古铜色美女花野的AV出道作:</w:t>
        <w:br/>
        <w:t>magnet:?xt=urn:btih:2C0AFC026A3C7D703C811AF1851DEDAB1CE8FA28</w:t>
      </w:r>
    </w:p>
    <w:p>
      <w:r>
        <w:t>SDDM-570  任人随意摆布玩弄的可怜秘书:</w:t>
        <w:br/>
        <w:t>magnet:?xt=urn:btih:52FB51AAEB9ABAD9424E60C1C3635A420DC13799</w:t>
      </w:r>
    </w:p>
    <w:p>
      <w:r>
        <w:t>IPX-087  痴汉电车被盯上的女高中生明里紬:</w:t>
        <w:br/>
        <w:t>magnet:?xt=urn:btih:49B94F5741CC566B65EFDB14FA8E4DB3A2ABB41A</w:t>
      </w:r>
    </w:p>
    <w:p>
      <w:r>
        <w:t>AMA-016  极品素人约拍尝试不一样的性癖:</w:t>
        <w:br/>
        <w:t>magnet:?xt=urn:btih:BA045CBEBDE7E2016E2148547EF73B5E169B7B7B</w:t>
      </w:r>
    </w:p>
    <w:p>
      <w:r>
        <w:t>WANZ-039  被凌辱堕落的女教师波多野结衣:</w:t>
        <w:br/>
        <w:t>magnet:?xt=urn:btih:46473BCBB1AB4C4584CE770860D8DE8CE0FAB973</w:t>
      </w:r>
    </w:p>
    <w:p>
      <w:r>
        <w:t>WANZ-180  只要能忍住就能中出椎名由奈:</w:t>
        <w:br/>
        <w:t>magnet:?xt=urn:btih:71182BF6DCA02D4B87E4CFA53681E6CD40B101CC</w:t>
      </w:r>
    </w:p>
    <w:p>
      <w:r>
        <w:t>ATID-362  办公室OL女郎织笠留美湿润的连裤袜:</w:t>
        <w:br/>
        <w:t>magnet:?xt=urn:btih:C4E7BF6E61FB0C2C9972F05CA9E9BDA18CF0F7EF</w:t>
      </w:r>
    </w:p>
    <w:p>
      <w:r>
        <w:t>RBD-766  把女教师川上奈奈美送上奴隶的舞台:</w:t>
        <w:br/>
        <w:t>magnet:?xt=urn:btih:F075C560363D88B41ACDA128F57614E8B1FC5473</w:t>
      </w:r>
    </w:p>
    <w:p>
      <w:r>
        <w:t>SDDE-590  全裸相亲聚会只要做的爽就可以交往:</w:t>
        <w:br/>
        <w:t>magnet:?xt=urn:btih:A072A2D4516184E978C231D289FAF7959BEA300F</w:t>
      </w:r>
    </w:p>
    <w:p>
      <w:r>
        <w:t>STARS-079  让我爱的不行的粉红风俗娘小泉日向:</w:t>
        <w:br/>
        <w:t>magnet:?xt=urn:btih:10A4B40ABC51067F6679D5499C658304090E2652</w:t>
      </w:r>
    </w:p>
    <w:p>
      <w:r>
        <w:t>040216-131  被迷晕拘束轮奸的美少女:</w:t>
        <w:br/>
        <w:t>magnet:?xt=urn:btih:18358BAD5F4EEC49AF84F88278846E861B5A9CDA</w:t>
      </w:r>
    </w:p>
    <w:p>
      <w:r>
        <w:t>AMA-020  约拍各种极品素人全部打真军插入干炮:</w:t>
        <w:br/>
        <w:t>magnet:?xt=urn:btih:9F053F6057C2DA877FA8FA1DC2566A8879DBCB80</w:t>
      </w:r>
    </w:p>
    <w:p>
      <w:r>
        <w:t>IPX-215  苦练骑乘位的结城乃乃展现真正的技术:</w:t>
        <w:br/>
        <w:t>magnet:?xt=urn:btih:1C6716BDBA39B9E939C798CDDD376502742C8F53</w:t>
      </w:r>
    </w:p>
    <w:p>
      <w:r>
        <w:t>SSNI-532  东京风俗店的巨乳淫荡风俗娘羽咲美晴:</w:t>
        <w:br/>
        <w:t>magnet:?xt=urn:btih:2361676319E099EA54BBF39E3E34F85706837C87</w:t>
      </w:r>
    </w:p>
    <w:p>
      <w:r>
        <w:t>IPX-200  最喜欢吞下肉棒的泡泡浴风俗女郎结城乃乃:</w:t>
        <w:br/>
        <w:t>magnet:?xt=urn:btih:0FCE625E80F9DBEF13A87C093DC0D62E9C870A77</w:t>
      </w:r>
    </w:p>
    <w:p>
      <w:r>
        <w:t>070417-455  必须要求无套肉棒的淫荡美熟女朝桐光:</w:t>
        <w:br/>
        <w:t>magnet:?xt=urn:btih:488B61AD2A96B461E96F0D1153E611EA75108DD5</w:t>
      </w:r>
    </w:p>
    <w:p>
      <w:r>
        <w:t>ABP-723  有村希帮助出南门破处后喝下他们的童子精液:</w:t>
        <w:br/>
        <w:t>magnet:?xt=urn:btih:4738CCF1E74EAB0CC0B05954A21CF3BF6D413B72</w:t>
      </w:r>
    </w:p>
    <w:p>
      <w:r>
        <w:t>ABP-812  绝对无法移开视线的巨乳风俗女郎河内明日菜:</w:t>
        <w:br/>
        <w:t>magnet:?xt=urn:btih:1B3FAA9259D41DDD85E48AEB33ECD4C009EAB725</w:t>
      </w:r>
    </w:p>
    <w:p>
      <w:r>
        <w:t>SSNI-530  为了证明女友小岛南是否爱我找学长帮我催眠她没想到学长背着我用大肉棒抢走了她:</w:t>
        <w:br/>
        <w:t>magnet:?xt=urn:btih:CDAFE5B18549EA9BC977F750439520B4AA7A2D08</w:t>
      </w:r>
    </w:p>
    <w:p>
      <w:r>
        <w:t>SHKD-867  想为父报仇的女忍希崎杰西卡因为弟弟被抓住只能沦为坏人们的肉便器:</w:t>
        <w:br/>
        <w:t>magnet:?xt=urn:btih:109C4410C02BAC973D646E85B58B5010CE87DB52</w:t>
      </w:r>
    </w:p>
    <w:p>
      <w:r>
        <w:t>MIDE-637  初川南无套中出内射解禁:</w:t>
        <w:br/>
        <w:t>magnet:?xt=urn:btih:BB9C0CABCFF13398B9DE7375D0A2BF6A515A9B61</w:t>
      </w:r>
    </w:p>
    <w:p>
      <w:r>
        <w:t>FE-190   被侵犯凌辱的新婚寡妇:</w:t>
        <w:br/>
        <w:t>magnet:?xt=urn:btih:786012F0A0D509CB99CDBE97088CD3E89E9C4567</w:t>
      </w:r>
    </w:p>
    <w:p>
      <w:r>
        <w:t>SVDVD-192  早乙女露依强制鬼畜露出调教:</w:t>
        <w:br/>
        <w:t>magnet:?xt=urn:btih:B102CD81C054A20C4D219BD270A12A4468B5DB97</w:t>
      </w:r>
    </w:p>
    <w:p>
      <w:r>
        <w:t>HEYZO-0906  欲求不满的粉穴人妻:</w:t>
        <w:br/>
        <w:t>magnet:?xt=urn:btih:4708D427FC49AB99E13FA1DEE8DA7FCDE17A75BF</w:t>
      </w:r>
    </w:p>
    <w:p>
      <w:r>
        <w:t>062814_835  美咲结衣两穴紧迫同时插入:</w:t>
        <w:br/>
        <w:t>magnet:?xt=urn:btih:0FFEB2947F72ADC3173E6F86DD98E0F39AD8AD1E</w:t>
      </w:r>
    </w:p>
    <w:p>
      <w:r>
        <w:t>PPPD-288  巨乳老师冲田杏梨的诱惑授业:</w:t>
        <w:br/>
        <w:t>magnet:?xt=urn:btih:61DB7721AA7FAE677F39BC2A0F127B7CAD8F20C5</w:t>
      </w:r>
    </w:p>
    <w:p>
      <w:r>
        <w:t>010117_001  美咲結衣完全主导胸推口爆榨精:</w:t>
        <w:br/>
        <w:t>magnet:?xt=urn:btih:762856C84A709BC6A8ACE1D5F19681B6FB388974</w:t>
      </w:r>
    </w:p>
    <w:p>
      <w:r>
        <w:t>HND-698  被女友的巨乳姐姐松本菜奈实无声诱惑内射:</w:t>
        <w:br/>
        <w:t>magnet:?xt=urn:btih:3E7C1A40BF454F920B295E8CAA33915BC00C68D1</w:t>
      </w:r>
    </w:p>
    <w:p>
      <w:r>
        <w:t>VOSS-013  在电车上当众被老妈波多野结衣挑逗的我:</w:t>
        <w:br/>
        <w:t>magnet:?xt=urn:btih:91DC329F5733D06E65B3E0676661C73DD8CC48DB</w:t>
      </w:r>
    </w:p>
    <w:p>
      <w:r>
        <w:t>TEK-071  三上悠亚快感初体验:</w:t>
        <w:br/>
        <w:t>magnet:?xt=urn:btih:D4D2BECE0B9167A771306597D77D13005C541E89</w:t>
      </w:r>
    </w:p>
    <w:p>
      <w:r>
        <w:t>ATID-349  被学生侵犯的丰满人妻女教师秋山祥子:</w:t>
        <w:br/>
        <w:t>magnet:?xt=urn:btih:9C1861432B61B43A4DBA86D4E4233DB5EA07CDD5</w:t>
      </w:r>
    </w:p>
    <w:p>
      <w:r>
        <w:t>SOE-146  被学生强奸侵犯的女教师麻美由真:</w:t>
        <w:br/>
        <w:t>magnet:?xt=urn:btih:F548F92EDC37E3C60367B8EB6CADBFCD467016BF</w:t>
      </w:r>
    </w:p>
    <w:p>
      <w:r>
        <w:t>SGA-101  和最亲密的情人之间最浓烈的中出内射性爱:</w:t>
        <w:br/>
        <w:t>magnet:?xt=urn:btih:396EDB268F4BB1CA02C59337426F3DDBD4CF6620</w:t>
      </w:r>
    </w:p>
    <w:p>
      <w:r>
        <w:t>VRTM-423  穿黑丝制服的女儿被父亲下药迷奸连续内射:</w:t>
        <w:br/>
        <w:t>magnet:?xt=urn:btih:BAFE14EBCC2DD41D13D069DA94853946263E659A</w:t>
      </w:r>
    </w:p>
    <w:p>
      <w:r>
        <w:t>ADN-221  被公公借按摩的名义侵犯内射的人妻夏目彩春:</w:t>
        <w:br/>
        <w:t>magnet:?xt=urn:btih:7F56C45D337BD9F3FA40DE4B0766CF9D4770CCE2</w:t>
      </w:r>
    </w:p>
    <w:p>
      <w:r>
        <w:t>MEYD-326  邻居傲慢的太太河南实里做小姐被我抓获威胁:</w:t>
        <w:br/>
        <w:t>magnet:?xt=urn:btih:6DA78D891465ECEE84C91AC85CCC2E1BAB584E30</w:t>
      </w:r>
    </w:p>
    <w:p>
      <w:r>
        <w:t>030315-037  潮吹机器前田阳菜:</w:t>
        <w:br/>
        <w:t>magnet:?xt=urn:btih:FEA039FC28AD454ADC5E6398737FA2F38F1C3576</w:t>
      </w:r>
    </w:p>
    <w:p>
      <w:r>
        <w:t>ADN-152  在丈夫面前被侵犯的人妻夏目明:</w:t>
        <w:br/>
        <w:t>magnet:?xt=urn:btih:E9EC1E8EF8EAB340A4B22D9C521195BD625C95D8</w:t>
      </w:r>
    </w:p>
    <w:p>
      <w:r>
        <w:t>ATID-352 保险女郎黒川堇湿透的连裤袜:</w:t>
        <w:br/>
        <w:t>magnet:?xt=urn:btih:F9BC3C7EBD29C176EC12A9EF0BB8838B66F0512F</w:t>
      </w:r>
    </w:p>
    <w:p>
      <w:r>
        <w:t>SNIS-981  庆功宴上被玩弄的妻子:</w:t>
        <w:br/>
        <w:t>magnet:?xt=urn:btih:F08099FBE9AB0FA15355AECF487DB5EE906ACDBF</w:t>
      </w:r>
    </w:p>
    <w:p>
      <w:r>
        <w:t>ABP-808  乙都咲乃无套内射初解禁:</w:t>
        <w:br/>
        <w:t>magnet:?xt=urn:btih:35FC13FA7A67DD75D7ABFB2AB7C48BD18314CF7C</w:t>
      </w:r>
    </w:p>
    <w:p>
      <w:r>
        <w:t>ABP-088  铃村爱里卸妆后完全素颜的拍摄:</w:t>
        <w:br/>
        <w:t>magnet:?xt=urn:btih:BE34C984A2C76281601C79BE973A58BF888AD17D</w:t>
      </w:r>
    </w:p>
    <w:p>
      <w:r>
        <w:t>SSNI-293  混乱中绝对会被侵犯的小岛南:</w:t>
        <w:br/>
        <w:t>magnet:?xt=urn:btih:18A4B179C6DCBECFCDC86D53661918CD9A0707D6</w:t>
      </w:r>
    </w:p>
    <w:p>
      <w:r>
        <w:t>AP-618  餐厅内公然被侵犯的服务员小姐姐:</w:t>
        <w:br/>
        <w:t>magnet:?xt=urn:btih:CA7AADE1BEEA6E7E8F59D98F652B772A4BE41DA5</w:t>
      </w:r>
    </w:p>
    <w:p>
      <w:r>
        <w:t>HEYZO-1897  混血巨乳风俗美女仲村纱梨的服务:</w:t>
        <w:br/>
        <w:t>magnet:?xt=urn:btih:571BF86A9A4280D92D4FFF5909D5BC872A2E1D37</w:t>
      </w:r>
    </w:p>
    <w:p>
      <w:r>
        <w:t>120111_227  黄金比例美女美咲結衣的精液榨取:</w:t>
        <w:br/>
        <w:t>magnet:?xt=urn:btih:8425255219F87F0772D2086FDDDF2A9533DF1E52</w:t>
      </w:r>
    </w:p>
    <w:p>
      <w:r>
        <w:t>SNIS-999  超高级回春丝袜按摩师天使萌射精诱惑:</w:t>
        <w:br/>
        <w:t>magnet:?xt=urn:btih:AC3E612D2A2B482C2E784FD418F1A42E12E82534</w:t>
      </w:r>
    </w:p>
    <w:p>
      <w:r>
        <w:t>KAWD-815  射精专用侍奉女仆樱由罗的榨精服务:</w:t>
        <w:br/>
        <w:t>magnet:?xt=urn:btih:5873FA9A96A05B58A3C790D6625E25B397E07338</w:t>
      </w:r>
    </w:p>
    <w:p>
      <w:r>
        <w:t>MIAA-106  处男的我和青梅竹马的永瀨唯练习做爱:</w:t>
        <w:br/>
        <w:t>magnet:?xt=urn:btih:CC531FC4B88B9EF3AD51C332B6E6254FFF9EF116</w:t>
      </w:r>
    </w:p>
    <w:p>
      <w:r>
        <w:t>JUY-906  我的老婆去接待黑人客户结果被射满子宫:</w:t>
        <w:br/>
        <w:t>magnet:?xt=urn:btih:C4D8B1BE03137CAA05B3D8E89E2EC754ECD3FAC2</w:t>
      </w:r>
    </w:p>
    <w:p>
      <w:r>
        <w:t>SVDVD-686  权力的争夺女同对战谁先高潮谁就失败:</w:t>
        <w:br/>
        <w:t>magnet:?xt=urn:btih:2FDF8BD8579B33745A7FF20AC13BEA48B88357A1</w:t>
      </w:r>
    </w:p>
    <w:p>
      <w:r>
        <w:t>ADN-170  欲求不满的人妻山岸琴音网购买了振动棒结果被快递员发现强奸内射:</w:t>
        <w:br/>
        <w:t>magnet:?xt=urn:btih:89F67D2357951CA5050C5E44BDDE4A864F3CB791</w:t>
      </w:r>
    </w:p>
    <w:p>
      <w:r>
        <w:t>PPPD-554  巨乳Julia的乳汁榨取服务:</w:t>
        <w:br/>
        <w:t>magnet:?xt=urn:btih:D0A8F508D6CE5BD6C467FE82CDF7F78715366786</w:t>
      </w:r>
    </w:p>
    <w:p>
      <w:r>
        <w:t>SSNI-141  吉泽明步全身润滑油被侵犯:</w:t>
        <w:br/>
        <w:t>magnet:?xt=urn:btih:40F123A69060720DA049801D7E46E42BC912253A</w:t>
      </w:r>
    </w:p>
    <w:p>
      <w:r>
        <w:t>GVG-596  出租的妈妈佐佐木明希内射做爱:</w:t>
        <w:br/>
        <w:t>magnet:?xt=urn:btih:FA87A783F36501602C10B0ACE0DE327C886442A2</w:t>
      </w:r>
    </w:p>
    <w:p>
      <w:r>
        <w:t>ADN-168 我的妻子被别的男人抱在怀中内射:</w:t>
        <w:br/>
        <w:t>magnet:?xt=urn:btih:7CEC1BF9BFC510D130D432834AF7A71749A20CC8</w:t>
      </w:r>
    </w:p>
    <w:p>
      <w:r>
        <w:t>ABP-881  春咲凉的各种幸运场景展现给你:</w:t>
        <w:br/>
        <w:t>magnet:?xt=urn:btih:3AAB25C2A2476E42300804891A9AD88E7A70068F</w:t>
      </w:r>
    </w:p>
    <w:p>
      <w:r>
        <w:t>061715_01  第二次约拍御姐范女神远山雪菜:</w:t>
        <w:br/>
        <w:t>magnet:?xt=urn:btih:A4BDBC6C1FC2A281F16BE7A97000B4FA6DD0A431</w:t>
      </w:r>
    </w:p>
    <w:p>
      <w:r>
        <w:t>BDA-067  被调教洗脑的潜入搜查官君岛美绪:</w:t>
        <w:br/>
        <w:t>magnet:?xt=urn:btih:B6560594CF9742EA2C5B6025AE789AC4C9E38995</w:t>
      </w:r>
    </w:p>
    <w:p>
      <w:r>
        <w:t>CLOT-004  黑丝连裤袜OL伊东真緖无套内射性爱:</w:t>
        <w:br/>
        <w:t>magnet:?xt=urn:btih:444844AE4065A24C0D055330C663491D178E84A3</w:t>
      </w:r>
    </w:p>
    <w:p>
      <w:r>
        <w:t>SNIS-579  和我的AV女优女朋友天使萌的同居性爱:</w:t>
        <w:br/>
        <w:t>magnet:?xt=urn:btih:1E6A0C31AD344FCCE11123639708B9CCE1EF2A3A</w:t>
      </w:r>
    </w:p>
    <w:p>
      <w:r>
        <w:t>HEYZO-0682  不良年轻的太太和鼓励的深入:</w:t>
        <w:br/>
        <w:t>magnet:?xt=urn:btih:E74B4E0E96C6032E64832537D997E7A7F8FBF45D</w:t>
      </w:r>
    </w:p>
    <w:p>
      <w:r>
        <w:t>DASD-562  和违反校规的学生妹永濑唯的秘密面谈:</w:t>
        <w:br/>
        <w:t>magnet:?xt=urn:btih:98D5045EEC256ADFAAD6E059360107B78A74C9E3</w:t>
      </w:r>
    </w:p>
    <w:p>
      <w:r>
        <w:t>ABP-880  巨乳河内明日菜四小时内被射入17发精液:</w:t>
        <w:br/>
        <w:t>magnet:?xt=urn:btih:384F039D8B1E5E6D46BE6BBA654E68E810C9531F</w:t>
      </w:r>
    </w:p>
    <w:p>
      <w:r>
        <w:t>NGOD-086 暗恋了好久的离婚人妻想告白时渣男前夫回来了在我面前糟蹋我爱的女人:</w:t>
        <w:br/>
        <w:t>magnet:?xt=urn:btih:7FF6B08B1B3A4D76792CC36CC01C4833198F1F57</w:t>
      </w:r>
    </w:p>
    <w:p>
      <w:r>
        <w:t>MVSD-282 水菜丽三穴乱交中出感谢祭:</w:t>
        <w:br/>
        <w:t>magnet:?xt=urn:btih:0A986FCBC1B29B022865001754EBBC9445A0F701</w:t>
      </w:r>
    </w:p>
    <w:p>
      <w:r>
        <w:t>BDA-074 被洗脑的卧底搜查官星奈爱:</w:t>
        <w:br/>
        <w:t>magnet:?xt=urn:btih:C3F455DCBC20503D241293FF8BA8D67264683D09</w:t>
      </w:r>
    </w:p>
    <w:p>
      <w:r>
        <w:t>SSNI-299 音梓缠绵的肉体纯粹的性爱:</w:t>
        <w:br/>
        <w:t>magnet:?xt=urn:btih:2AA4A099447827B8DF25A3AC04C85D547D9A7F34</w:t>
      </w:r>
    </w:p>
    <w:p>
      <w:r>
        <w:t>AKA-051 巨乳御姐赤城碧必看的三次诱惑场景:</w:t>
        <w:br/>
        <w:t>magnet:?xt=urn:btih:DB69312AAB747F20FE6DD1F736D83A1B4861BCE1</w:t>
      </w:r>
    </w:p>
    <w:p>
      <w:r>
        <w:t>050415_01  御姐范女神远山雪菜的初次约拍:</w:t>
        <w:br/>
        <w:t>magnet:?xt=urn:btih:CF76C0CAF68B36E68D5B92C9082862C3388A4726</w:t>
      </w:r>
    </w:p>
    <w:p>
      <w:r>
        <w:t>010113_504 漂亮的三个大姐姐抢夺我的肉棒:</w:t>
        <w:br/>
        <w:t>magnet:?xt=urn:btih:7FD701F679851189273A92B1EDCB5330FF6A32D5</w:t>
      </w:r>
    </w:p>
    <w:p>
      <w:r>
        <w:t>RBD-922 新奴隶搜查官神咲诗织:</w:t>
        <w:br/>
        <w:t>magnet:?xt=urn:btih:FE2659F3F4C081239120BDB423602BAD9003CD9F</w:t>
      </w:r>
    </w:p>
    <w:p>
      <w:r>
        <w:t>HEYZO-474 痴女教师波多野结衣的淫语指导:</w:t>
        <w:br/>
        <w:t>magnet:?xt=urn:btih:D8712077D8A434FFFD33B975EF1E827D6E6F874A</w:t>
      </w:r>
    </w:p>
    <w:p>
      <w:r>
        <w:t>PPPD-504 巨乳人妻Julia无防备的乳头露出诱惑:</w:t>
        <w:br/>
        <w:t>magnet:?xt=urn:btih:2BC5233E5BCA8877A9117193C85B17EA7DBFF875</w:t>
      </w:r>
    </w:p>
    <w:p>
      <w:r>
        <w:t>AP-537 把同事灌醉然后在他旁边操他老婆:</w:t>
        <w:br/>
        <w:t>magnet:?xt=urn:btih:C4E270F918F4AAD10620F2B1A66372D75C4BF99C</w:t>
      </w:r>
    </w:p>
    <w:p>
      <w:r>
        <w:t>ABP-705 女友的姐姐黑川紗里奈诱惑我出轨:</w:t>
        <w:br/>
        <w:t>magnet:?xt=urn:btih:DEEEC9209884902E26D528A9DE3BF994B5F0841B</w:t>
      </w:r>
    </w:p>
    <w:p>
      <w:r>
        <w:t>MEYD-331 我的老婆若菜奈央其实一直被部长侵犯:</w:t>
        <w:br/>
        <w:t>magnet:?xt=urn:btih:290C35071A6BE91343102AB8F9F141FB034E74B7</w:t>
      </w:r>
    </w:p>
    <w:p>
      <w:r>
        <w:t>MIDE-075 不爱穿内裤的超短紧身裙女教师秋吉雏:</w:t>
        <w:br/>
        <w:t>magnet:?xt=urn:btih:C2AD7DDD4992871417463AD6A64697916CA71DF5</w:t>
      </w:r>
    </w:p>
    <w:p>
      <w:r>
        <w:t>ABP-693 結牧菜初次被不带套的肉棒直接插入内射:</w:t>
        <w:br/>
        <w:t>magnet:?xt=urn:btih:5465542B16535A71BA82387A24DEF28AF22EB10C</w:t>
      </w:r>
    </w:p>
    <w:p>
      <w:r>
        <w:t>IPZ-073 野外露出企划让RIO酱出其不意的插入场景:</w:t>
        <w:br/>
        <w:t>magnet:?xt=urn:btih:A5A608993CE98C8618597B2FD5B4FEAD0CB34B94</w:t>
      </w:r>
    </w:p>
    <w:p>
      <w:r>
        <w:t>ADN-178 小叔子是抢劫犯在老公面前侵犯内射我:</w:t>
        <w:br/>
        <w:t>magnet:?xt=urn:btih:BD4B8249CD0B748C59030DE65515788DEF0860A3</w:t>
      </w:r>
    </w:p>
    <w:p>
      <w:r>
        <w:t>MEYD-280  邻居太太松下紗栄子做小姐被我抓获威胁:</w:t>
        <w:br/>
        <w:t>magnet:?xt=urn:btih:81AB3D0D17E8B8627FF1D954C5F22402853AC44C</w:t>
      </w:r>
    </w:p>
    <w:p>
      <w:r>
        <w:t>RBD-860 被心理变态的男人囚禁凌辱的OL川上奈奈美:</w:t>
        <w:br/>
        <w:t>magnet:?xt=urn:btih:B0466634488476A24F24E4586921505496885589</w:t>
      </w:r>
    </w:p>
    <w:p>
      <w:r>
        <w:t>AFS-033 搭讪各种极品素人带回家无套内射做爱:</w:t>
        <w:br/>
        <w:t>magnet:?xt=urn:btih:1A2DADC22D748DFE578CB6E88A0C2179CDDE7D43</w:t>
      </w:r>
    </w:p>
    <w:p>
      <w:r>
        <w:t>MIAD-567 穿超短裙露出内裤的淫荡女教师青木美空:</w:t>
        <w:br/>
        <w:t>magnet:?xt=urn:btih:DEA737508D47B9CA9D384E9D1842374ECA3C126E</w:t>
      </w:r>
    </w:p>
    <w:p>
      <w:r>
        <w:t>WANZ-878  快要结婚的Julia和下属之间剪不断的情愫:</w:t>
        <w:br/>
        <w:t>magnet:?xt=urn:btih:7738E55E342080366CA7685C44BE27388E39BBEC</w:t>
      </w:r>
    </w:p>
    <w:p>
      <w:r>
        <w:t>MIAA-120  巨乳家教松本菜奈实用胸部夹住肉棒复习:</w:t>
        <w:br/>
        <w:t>magnet:?xt=urn:btih:B6904207CBA30460973C76001E44641FB22F6968</w:t>
      </w:r>
    </w:p>
    <w:p>
      <w:r>
        <w:t>DASD-559 我在外面留学女友有坂深雪被死肥仔调教成了肉便器天天发做爱内射视频给我:</w:t>
        <w:br/>
        <w:t>magnet:?xt=urn:btih:58F8768F695A3FCCAEC52C77A4F59816FCD7DBD7</w:t>
      </w:r>
    </w:p>
    <w:p>
      <w:r>
        <w:t>SSPD-134 高傲千金姐妹花的堕落:</w:t>
        <w:br/>
        <w:t>magnet:?xt=urn:btih:F14985CEE587DD7B503C0E64123512D632445D81</w:t>
      </w:r>
    </w:p>
    <w:p>
      <w:r>
        <w:t>JUC-398 比起丈夫更爱公公的人妻森奈奈子:</w:t>
        <w:br/>
        <w:t>magnet:?xt=urn:btih:A96C7BFF36B223D3D52B123AA6B78ABF8FFFEAE0</w:t>
      </w:r>
    </w:p>
    <w:p>
      <w:r>
        <w:t>CWPBD-16 猫步毒药加护范子:</w:t>
        <w:br/>
        <w:t>magnet:?xt=urn:btih:1005941DED7D69FD58BF5A7DA514E486B4BCC221</w:t>
      </w:r>
    </w:p>
    <w:p>
      <w:r>
        <w:t>CWPBD-29 猫步毒药星崎安里:</w:t>
        <w:br/>
        <w:t>magnet:?xt=urn:btih:32F039B25ED8E0DDCE7A3AE5D7E05049FAE6E79E</w:t>
      </w:r>
    </w:p>
    <w:p>
      <w:r>
        <w:t>CWPBD-05 猫步毒药大塚咲:</w:t>
        <w:br/>
        <w:t>magnet:?xt=urn:btih:74377087188C876565CCAF9BA74902BB4783E8B3</w:t>
      </w:r>
    </w:p>
    <w:p>
      <w:r>
        <w:t>ATID-283 霸道病人住院把护士们侵犯个遍:</w:t>
        <w:br/>
        <w:t>magnet:?xt=urn:btih:36A22B9B9DFEA24CC936110B6F39CF3278F8E9A5</w:t>
      </w:r>
    </w:p>
    <w:p>
      <w:r>
        <w:t>RBD-241 把人妻姐妹送上奴隶的舞台:</w:t>
        <w:br/>
        <w:t>magnet:?xt=urn:btih:DD5F9723CF616F72F636FD373193A82004A9224F</w:t>
      </w:r>
    </w:p>
    <w:p>
      <w:r>
        <w:t>RBD-225 把母女俩调教成称职的妓女:</w:t>
        <w:br/>
        <w:t>magnet:?xt=urn:btih:440618E3252559AC1B2992C2E0A1ECCB42A7A15D</w:t>
      </w:r>
    </w:p>
    <w:p>
      <w:r>
        <w:t>URE-049 经典漫改两对母子之间荒谬的故事:</w:t>
        <w:br/>
        <w:t>magnet:?xt=urn:btih:27BBDB4D956404DF0581EE2B5CA6389EA9C7736C</w:t>
      </w:r>
    </w:p>
    <w:p>
      <w:r>
        <w:t>PPPD-775 巨乳教师桐谷茉莉的课后内射辅导:</w:t>
        <w:br/>
        <w:t>magnet:?xt=urn:btih:E1B288675D702082D27C9D5A323ECF1444D1CC8E</w:t>
      </w:r>
    </w:p>
    <w:p>
      <w:r>
        <w:t>IPZ-925 天海翼和里美的超S痴女调教(修复版):</w:t>
        <w:br/>
        <w:t>magnet:?xt=urn:btih:8EFED1105844A504AEAFDEEC8DD529268CF7C202</w:t>
      </w:r>
    </w:p>
    <w:p>
      <w:r>
        <w:t>080416_353 炎热的夏天来泳池无套大乱交:</w:t>
        <w:br/>
        <w:t>magnet:?xt=urn:btih:61B96BD1E2D917EC280B1407D42F8F1E355D1CE1</w:t>
      </w:r>
    </w:p>
    <w:p>
      <w:r>
        <w:t>AKA-053 制服美人体验拍AV被浓稠的16精液射满:</w:t>
        <w:br/>
        <w:t>magnet:?xt=urn:btih:783271FC0F3315FAB55C442C1F6E347891049579</w:t>
      </w:r>
    </w:p>
    <w:p>
      <w:r>
        <w:t>RBD-816 人妻石原莉奈肉便器调教（修复版）:</w:t>
        <w:br/>
        <w:t>magnet:?xt=urn:btih:BBBDE4E71456D4518E53A70C3F402FFA80E7034F</w:t>
      </w:r>
    </w:p>
    <w:p>
      <w:r>
        <w:t>DASD-563 比我小二十岁的新婚妻子美谷朱里每天都要做爱好几次我快给搞死了:</w:t>
        <w:br/>
        <w:t>magnet:?xt=urn:btih:D3ACFE6C5A6E58538116E7D495C0827CA31F8582</w:t>
      </w:r>
    </w:p>
    <w:p>
      <w:r>
        <w:t>ADN-008 被丈夫的上司侵犯堕落的人妻冬月枫:</w:t>
        <w:br/>
        <w:t>magnet:?xt=urn:btih:3EAE5A67D2AA285785B899BC19391B4642AA8344</w:t>
      </w:r>
    </w:p>
    <w:p>
      <w:r>
        <w:t>RBD-880 把若菜奈央送上奴隶的舞台:</w:t>
        <w:br/>
        <w:t>magnet:?xt=urn:btih:59B17646220DA5101899AD7A9A52CD331CD64D61</w:t>
      </w:r>
    </w:p>
    <w:p>
      <w:r>
        <w:t>SNIS-588 梦乃爱华无意的奶子诱惑让男人们忍不住:</w:t>
        <w:br/>
        <w:t>magnet:?xt=urn:btih:D14B14CF4B903385BB1796EDD1031144AE6F53E0</w:t>
      </w:r>
    </w:p>
    <w:p>
      <w:r>
        <w:t>CJOD-196 被极品痴女们包围榨精的汁男们:</w:t>
        <w:br/>
        <w:t>magnet:?xt=urn:btih:142580E0CE2F00F6461EC5482380FC8C122CF437</w:t>
      </w:r>
    </w:p>
    <w:p>
      <w:r>
        <w:t>RBD-694 我的妻子被上司调教成了他店里的招牌妓女:</w:t>
        <w:br/>
        <w:t>magnet:?xt=urn:btih:B479ED85DEA520290BB3CB0D1A966AFD52B3FD6C</w:t>
      </w:r>
    </w:p>
    <w:p>
      <w:r>
        <w:t>ABP-837 新开的风俗店的招牌巨乳服务员永濑美奈萌:</w:t>
        <w:br/>
        <w:t>magnet:?xt=urn:btih:C7660160952C9AC812F4E84776EA3350AC2621D9</w:t>
      </w:r>
    </w:p>
    <w:p>
      <w:r>
        <w:t>MIDE-450 西宫好美各种角色扮演任宅男们随意玩弄:</w:t>
        <w:br/>
        <w:t>magnet:?xt=urn:btih:39766466EE8A5EB95423DD37C04AB3595AA62B99</w:t>
      </w:r>
    </w:p>
    <w:p>
      <w:r>
        <w:t>RBD-923 把铃木里美送上奴隶的舞台:</w:t>
        <w:br/>
        <w:t>magnet:?xt=urn:btih:418B740B9C59568C15B3610DEB40B3D1765EE225</w:t>
      </w:r>
    </w:p>
    <w:p>
      <w:r>
        <w:t>FC2PPV-807966 现役模特大小姐第一次露脸拍摄:</w:t>
        <w:br/>
        <w:t>magnet:?xt=urn:btih:74EEB57A51F6A1AB276B5F81321B52835A76EDFD</w:t>
      </w:r>
    </w:p>
    <w:p>
      <w:r>
        <w:t>VDD-149 被胁迫的空姐屈辱的性爱调教:</w:t>
        <w:br/>
        <w:t>magnet:?xt=urn:btih:30C800C2B61C21EC77F9282DBD3537F04E08B6B8</w:t>
      </w:r>
    </w:p>
    <w:p>
      <w:r>
        <w:t>ADN-177 欲求不满的人妻神咲诗织被修理工强暴内射:</w:t>
        <w:br/>
        <w:t>magnet:?xt=urn:btih:27AB030EEF4F89BB378A717F1F11DB4C0B62B2CD</w:t>
      </w:r>
    </w:p>
    <w:p>
      <w:r>
        <w:t>RBD-784 把巨乳人妻春菜花送上奴隶的舞台:</w:t>
        <w:br/>
        <w:t>magnet:?xt=urn:btih:58E8EF679CB4FC08BA1357B3FC12B730524D1E82</w:t>
      </w:r>
    </w:p>
    <w:p>
      <w:r>
        <w:t>SNIS-228 被全班师生侵犯轮奸的名门大小姐蓝沢润:</w:t>
        <w:br/>
        <w:t>magnet:?xt=urn:btih:B2A149029C3FBED31A38CD84F17DD87B9913FC21</w:t>
      </w:r>
    </w:p>
    <w:p>
      <w:r>
        <w:t>TEAM-062 欲求不满的新人护士辻本杏的肉棒诊断治疗:</w:t>
        <w:br/>
        <w:t>magnet:?xt=urn:btih:C28C548F544486F936E500114CD0D847ADA511A4</w:t>
      </w:r>
    </w:p>
    <w:p>
      <w:r>
        <w:t>XRW-471 高潮拷问奸犯下体大开尖叫闷绝不断:</w:t>
        <w:br/>
        <w:t>magnet:?xt=urn:btih:1520ADE3C3A99F97423A7573F5F5EB83ECAC3DED</w:t>
      </w:r>
    </w:p>
    <w:p>
      <w:r>
        <w:t>ZUKO-140 向聚会的人妻们推销乳头膏涂上后集体发情:</w:t>
        <w:br/>
        <w:t>magnet:?xt=urn:btih:88616F68C99B03CD90A49458D6DB731452AB56E9</w:t>
      </w:r>
    </w:p>
    <w:p>
      <w:r>
        <w:t>JUFE-063 趁老婆不在强奸内射她的爆乳姐姐织田真子:</w:t>
        <w:br/>
        <w:t>magnet:?xt=urn:btih:BD89CABF2ABE8153581EFD5AC837EBAFDE668DCA</w:t>
      </w:r>
    </w:p>
    <w:p>
      <w:r>
        <w:t>SSNI-468 疯狂绝顶潮吹不止坂道美琉深不见底的性欲:</w:t>
        <w:br/>
        <w:t>magnet:?xt=urn:btih:9FC9D8CAB269F397D397044CFAB6C32438AE1F16</w:t>
      </w:r>
    </w:p>
    <w:p>
      <w:r>
        <w:t>CWPBD-28 猫步毒药柳田弥生:</w:t>
        <w:br/>
        <w:t>magnet:?xt=urn:btih:41E95798C5B3B290EA0382D2F1E7522FDE912BE0</w:t>
      </w:r>
    </w:p>
    <w:p>
      <w:r>
        <w:t>RBD-276 把三个大美女送上奴隶的舞台:</w:t>
        <w:br/>
        <w:t>magnet:?xt=urn:btih:47643483E5184D54B62A73CA92156F4F672ABD23</w:t>
      </w:r>
    </w:p>
    <w:p>
      <w:r>
        <w:t>SSNI-446 彩美旬果引退作最后的五小时狂欢:</w:t>
        <w:br/>
        <w:t>magnet:?xt=urn:btih:1CABAF688C8C7BB2C82AF9880D92504AD0D7B6B1</w:t>
      </w:r>
    </w:p>
    <w:p>
      <w:r>
        <w:t>ABP-635 爱音麻里亚的风俗大楼性感套餐3小时:</w:t>
        <w:br/>
        <w:t>magnet:?xt=urn:btih:9A64486078E8689873D6F2B298A24885E72FA6E0</w:t>
      </w:r>
    </w:p>
    <w:p>
      <w:r>
        <w:t>MUDR-039 妹控的我和五个超卡哇伊妹妹的同居生活:</w:t>
        <w:br/>
        <w:t>magnet:?xt=urn:btih:27CC44D945C87D49972C1BB0B71EF22500A3F36E</w:t>
      </w:r>
    </w:p>
    <w:p>
      <w:r>
        <w:t>PPPD-439 女朋友的巨乳姐姐Julia诱惑我内射她:</w:t>
        <w:br/>
        <w:t>magnet:?xt=urn:btih:8A3C6BB8AE67E5AF3CB34A31859274C53874C9A0</w:t>
      </w:r>
    </w:p>
    <w:p>
      <w:r>
        <w:t>BAZX-131 痴女护士身材极品还特别喜欢精液:</w:t>
        <w:br/>
        <w:t>magnet:?xt=urn:btih:2DD4B9E567C54AE4A983304F30E1A887142AE306</w:t>
      </w:r>
    </w:p>
    <w:p>
      <w:r>
        <w:t>AP-538 痴汉电车专挑母女同坐一辆的时候动手:</w:t>
        <w:br/>
        <w:t>magnet:?xt=urn:btih:C9162F9AB57A9BF3408C333FCC70EFCF73FC96F0</w:t>
      </w:r>
    </w:p>
    <w:p>
      <w:r>
        <w:t>PGD-750 白人金发外教老师其实内心非常淫荡:</w:t>
        <w:br/>
        <w:t>magnet:?xt=urn:btih:CA9A8A4FB40B737041CDFAB49F07AC43E25B1208</w:t>
      </w:r>
    </w:p>
    <w:p>
      <w:r>
        <w:t>ADN-166 人妻希崎杰西卡被朋友的儿子侵犯内射:</w:t>
        <w:br/>
        <w:t>magnet:?xt=urn:btih:475EA1F9716738BAEBAF4E11C30062238E2119F0</w:t>
      </w:r>
    </w:p>
    <w:p>
      <w:r>
        <w:t>HND-444 让禁欲的君岛美绪碰上男优会发生什么:</w:t>
        <w:br/>
        <w:t>magnet:?xt=urn:btih:DF4C02E1F05D446FF1EBB063E6214DD9FE0157D0</w:t>
      </w:r>
    </w:p>
    <w:p>
      <w:r>
        <w:t>CWPBD-37 猫步毒药羽月希:</w:t>
        <w:br/>
        <w:t>magnet:?xt=urn:btih:71281ED534B34D88CAD57099F1D28816B5F4DD99</w:t>
      </w:r>
    </w:p>
    <w:p>
      <w:r>
        <w:t>MIDE-233 冲田杏梨是我的老婆每天都要做爱:</w:t>
        <w:br/>
        <w:t>magnet:?xt=urn:btih:1AD84B432233A249E57AFC3158B5F8D517B6B8C1</w:t>
      </w:r>
    </w:p>
    <w:p>
      <w:r>
        <w:t>PGD-936 野野宫美里的究极肉感丝袜连裤袜:</w:t>
        <w:br/>
        <w:t>magnet:?xt=urn:btih:C922689CA8522E5843261A5F04A84F30D27AD0D8</w:t>
      </w:r>
    </w:p>
    <w:p>
      <w:r>
        <w:t>ABP-878 天然成分由来永濑美奈萌:</w:t>
        <w:br/>
        <w:t>magnet:?xt=urn:btih:80FDA40D41FC27A9EA18AC0786137E8FE7EEFCEC</w:t>
      </w:r>
    </w:p>
    <w:p>
      <w:r>
        <w:t>070116-197 上原亚衣的超高级风俗内射洗浴服务:</w:t>
        <w:br/>
        <w:t>magnet:?xt=urn:btih:A2E883CD7F70916E3B035C25A6D7863BE8FC789E</w:t>
      </w:r>
    </w:p>
    <w:p>
      <w:r>
        <w:t>CWPBD-69 猫步毒药小泽爱丽丝:</w:t>
        <w:br/>
        <w:t>magnet:?xt=urn:btih:6406C2EFDF9D3CF6DEC9AD61B803CB0D0DC3B5B8</w:t>
      </w:r>
    </w:p>
    <w:p>
      <w:r>
        <w:t>SSNI-519 按摩店的巨乳技师梦乃爱华:</w:t>
        <w:br/>
        <w:t>magnet:?xt=urn:btih:8A2C8C1237F0ABCC099A4DF69E7104391E5E33C3</w:t>
      </w:r>
    </w:p>
    <w:p>
      <w:r>
        <w:t>ADN-169 在老公面前被侵犯的人妻竹内瞳:</w:t>
        <w:br/>
        <w:t>magnet:?xt=urn:btih:7F59602145A04DC2AA04F1A3EF6EC900811DD4EA</w:t>
      </w:r>
    </w:p>
    <w:p>
      <w:r>
        <w:t>CWPBD-53 猫步毒药片桐绘理佳:</w:t>
        <w:br/>
        <w:t>magnet:?xt=urn:btih:8107926B6E9049C914633AE34928690BA87978C7</w:t>
      </w:r>
    </w:p>
    <w:p>
      <w:r>
        <w:t>ABP-861 和美少女藤江史帆租下温泉浓密性交:</w:t>
        <w:br/>
        <w:t>magnet:?xt=urn:btih:3885C221587EC11BFDA7448DF528A5E0AFE831F5</w:t>
      </w:r>
    </w:p>
    <w:p>
      <w:r>
        <w:t>MDTM-369 银河级美少女佐佐波绫各种角色扮演:</w:t>
        <w:br/>
        <w:t>magnet:?xt=urn:btih:8B67349105F10FAB1E2610BE3F311D72D3769EC9</w:t>
      </w:r>
    </w:p>
    <w:p>
      <w:r>
        <w:t>ABP-876 颜射美学用精液把铃村爱里的脸弄脏吧:</w:t>
        <w:br/>
        <w:t>magnet:?xt=urn:btih:4ABE1D90460160FA11A4DF63AEA18BAEE5C17D7C</w:t>
      </w:r>
    </w:p>
    <w:p>
      <w:r>
        <w:t>WANZ-797 小蕾的深喉口交144发突破（修复版）:</w:t>
        <w:br/>
        <w:t>magnet:?xt=urn:btih:68524AB498A8473F3A87D46149609E0EE9359333</w:t>
      </w:r>
    </w:p>
    <w:p>
      <w:r>
        <w:t>PPPD-773 沦为Julia的男奴完全固定肉棒射精控制:</w:t>
        <w:br/>
        <w:t>magnet:?xt=urn:btih:17B348B34092CE7C37976A50B6E13F32BD757A56</w:t>
      </w:r>
    </w:p>
    <w:p>
      <w:r>
        <w:t>JUY-696 丈夫无法满足我只有大叔们才能让我高潮:</w:t>
        <w:br/>
        <w:t>magnet:?xt=urn:btih:9CC98FED255B6CE48F488B8E198A214449DE4D96</w:t>
      </w:r>
    </w:p>
    <w:p>
      <w:r>
        <w:t>WANZ-312 请在饭冈加奈子的子宫里射的满满的吧:</w:t>
        <w:br/>
        <w:t>magnet:?xt=urn:btih:250DD05ED35C7966393B03CF910CC5149278A045</w:t>
      </w:r>
    </w:p>
    <w:p>
      <w:r>
        <w:t>CWPBD-78 猫步毒药春日由衣:</w:t>
        <w:br/>
        <w:t>magnet:?xt=urn:btih:4577AE75B3F0EE5945031E5A80A5C0DF0E930B2F</w:t>
      </w:r>
    </w:p>
    <w:p>
      <w:r>
        <w:t>IPX-099 玩弄桃乃木香奈的乳头就能让她疯狂高潮:</w:t>
        <w:br/>
        <w:t>magnet:?xt=urn:btih:F461D467A95866767DBEAE146A5847DEA87E564B</w:t>
      </w:r>
    </w:p>
    <w:p>
      <w:r>
        <w:t>SSNI-522 被最讨厌的死肥仔哥哥强奸却意外的舒服:</w:t>
        <w:br/>
        <w:t>magnet:?xt=urn:btih:F2144D9CEFBF6BF12913BDDFF080DB1CCF9DB56D</w:t>
      </w:r>
    </w:p>
    <w:p>
      <w:r>
        <w:t>JUY-899 没想到上司的太太居然是个不折不扣的痴女:</w:t>
        <w:br/>
        <w:t>magnet:?xt=urn:btih:B5B6370C85C7D03B8CFF07A514397D3A3AF181C6</w:t>
      </w:r>
    </w:p>
    <w:p>
      <w:r>
        <w:t>AP-539 接着酒意强上内射温泉旅馆老板娘:</w:t>
        <w:br/>
        <w:t>magnet:?xt=urn:btih:F83AC7C8882A895249D71490D0A3001D62A72D9C</w:t>
      </w:r>
    </w:p>
    <w:p>
      <w:r>
        <w:t>ADN-183 在教室被监禁轮奸内射的女教师柚月向日葵:</w:t>
        <w:br/>
        <w:t>magnet:?xt=urn:btih:1903D47B8C6FF1028BEEA22531CCFE40FF843B44</w:t>
      </w:r>
    </w:p>
    <w:p>
      <w:r>
        <w:t>CWPBD-79 猫步毒药上原结衣:</w:t>
        <w:br/>
        <w:t>magnet:?xt=urn:btih:F8302C97D1AE6041F32B7EA4C29E5B090EDCDF50</w:t>
      </w:r>
    </w:p>
    <w:p>
      <w:r>
        <w:t>CWPBD-87 猫步毒药西园寺铃央:</w:t>
        <w:br/>
        <w:t>magnet:?xt=urn:btih:DC76B80A3437B195AD00932FE5E24938ADC579F2</w:t>
      </w:r>
    </w:p>
    <w:p>
      <w:r>
        <w:t>RBD-311 把四姐妹一起送上奴隶的舞台:</w:t>
        <w:br/>
        <w:t>magnet:?xt=urn:btih:F1D146FA7BE588EEF123E18B37DB537554BE7C8C</w:t>
      </w:r>
    </w:p>
    <w:p>
      <w:r>
        <w:t>TEAM-068 辻本杏最高的治愈回春按摩术:</w:t>
        <w:br/>
        <w:t>magnet:?xt=urn:btih:56592710A3FB802678D0E37294C37A4163F2C076</w:t>
      </w:r>
    </w:p>
    <w:p>
      <w:r>
        <w:t>MIAE-205 绝对领域大腿的诱惑星奈爱:</w:t>
        <w:br/>
        <w:t>magnet:?xt=urn:btih:297C48D45255DF31E702A63DB37AD5CE742FA18E</w:t>
      </w:r>
    </w:p>
    <w:p>
      <w:r>
        <w:t>ABP-700 结牧菜完全拘束硬核性爱疯狂高潮:</w:t>
        <w:br/>
        <w:t>magnet:?xt=urn:btih:4925FE8A7D862B30B0BF505E5ED70FD58DF510C5</w:t>
      </w:r>
    </w:p>
    <w:p>
      <w:r>
        <w:t>RBD-829 把希美真由送上奴隶的舞台:</w:t>
        <w:br/>
        <w:t>magnet:?xt=urn:btih:9A2EFA397E6C19D0061E61A0B648B66E10BE7E49</w:t>
      </w:r>
    </w:p>
    <w:p>
      <w:r>
        <w:t>RBD-678 把美女律师西野翔送上奴隶的舞台:</w:t>
        <w:br/>
        <w:t>magnet:?xt=urn:btih:B5D9428F12DEC40F47FB58E04E209AC3E66AC5CD</w:t>
      </w:r>
    </w:p>
    <w:p>
      <w:r>
        <w:t>MIDE-252 放开心灵接受巨乳女神Julia的奴役:</w:t>
        <w:br/>
        <w:t>magnet:?xt=urn:btih:6ACC924095ABC67AE9D4776F0EF95F373A12A07E</w:t>
      </w:r>
    </w:p>
    <w:p>
      <w:r>
        <w:t>MIDE-301 巨乳Julia乳交30根肉棒之集体乱交:</w:t>
        <w:br/>
        <w:t>magnet:?xt=urn:btih:5421E0C58E536FC66F67D72D8111B5864BD76FB9</w:t>
      </w:r>
    </w:p>
    <w:p>
      <w:r>
        <w:t>031515-828 上原亚衣初次下马无套内射:</w:t>
        <w:br/>
        <w:t>magnet:?xt=urn:btih:19EC8617C4CB17A31EFAC5330619B5FF8008A479</w:t>
      </w:r>
    </w:p>
    <w:p>
      <w:r>
        <w:t>RBD-456 人妻织田真子被调教成妓女肉便器:</w:t>
        <w:br/>
        <w:t>magnet:?xt=urn:btih:78BAC8ED36344A252DF1182EAF11467E039FA0E6</w:t>
      </w:r>
    </w:p>
    <w:p>
      <w:r>
        <w:t>NAKA-018 模特级赛车女郎黒川堇的美脚纠缠:</w:t>
        <w:br/>
        <w:t>magnet:?xt=urn:btih:1D46EDD97ED5AE343B15AC5F4519630AEB406574</w:t>
      </w:r>
    </w:p>
    <w:p>
      <w:r>
        <w:t>MDTM-403 学生妹和中年老师的温泉中出旅行:</w:t>
        <w:br/>
        <w:t>magnet:?xt=urn:btih:A2EE0020FEF1BB205C1BB261AC8FC0FFF939B17E</w:t>
      </w:r>
    </w:p>
    <w:p>
      <w:r>
        <w:t>TEK-071 三上悠亚初次体验爆炸快感潮吹不止:</w:t>
        <w:br/>
        <w:t>magnet:?xt=urn:btih:7FF80CBCC563A83B37921F42A57E62C5300539FC</w:t>
      </w:r>
    </w:p>
    <w:p>
      <w:r>
        <w:t>MIDE-101 黑丝长腿女OL上司丘咲爱米莉的诱惑:</w:t>
        <w:br/>
        <w:t>magnet:?xt=urn:btih:7B258E21B8DFB60EBC35F5E2748F908780A0787D</w:t>
      </w:r>
    </w:p>
    <w:p>
      <w:r>
        <w:t>MEYD-509 面对冷漠的老公人妻希岛爱理回老家与儿时的青梅竹马体验真正的性爱:</w:t>
        <w:br/>
        <w:t>magnet:?xt=urn:btih:36D47D136DBF3CBAEDF69288021F2F09D4583710</w:t>
      </w:r>
    </w:p>
    <w:p>
      <w:r>
        <w:t>RBD-289 把椎名由奈水泽真树送上奴隶的舞台:</w:t>
        <w:br/>
        <w:t>magnet:?xt=urn:btih:95D2C8F10CCF012D9EC4C01825AD8D0F90525CE4</w:t>
      </w:r>
    </w:p>
    <w:p>
      <w:r>
        <w:t>RBD-891 对憧憬的人妻女教师夏目彩春进行调教:</w:t>
        <w:br/>
        <w:t>magnet:?xt=urn:btih:5B26C33F080306D935A5DF58095EF03C85FFDCD6</w:t>
      </w:r>
    </w:p>
    <w:p>
      <w:r>
        <w:t>ABP-606 体育部泳装美少女熊仓祥子很喜欢做爱:</w:t>
        <w:br/>
        <w:t>magnet:?xt=urn:btih:85503E0ADB2377FDF35BDA3E88FD5C2023F9F325</w:t>
      </w:r>
    </w:p>
    <w:p>
      <w:r>
        <w:t>RBD-283 把模特姐妹和潜伏的教师送上奴隶的舞台:</w:t>
        <w:br/>
        <w:t>magnet:?xt=urn:btih:55C9EFF79BD032F7DB7FA534EE97C4F5830C2D38</w:t>
      </w:r>
    </w:p>
    <w:p>
      <w:r>
        <w:t>TEAM-064 不停扭腰疯狂索取的痴女系美人辻本杏:</w:t>
        <w:br/>
        <w:t>magnet:?xt=urn:btih:A265B21D2C3FCA017B88B17FA34645AF3BDA3D30</w:t>
      </w:r>
    </w:p>
    <w:p>
      <w:r>
        <w:t>IPX-338 回不了家误入虎穴被痴女上司天海翼所享用:</w:t>
        <w:br/>
        <w:t>magnet:?xt=urn:btih:FE8CA991BA675657D68EAD2692C1600ABAC39684</w:t>
      </w:r>
    </w:p>
    <w:p>
      <w:r>
        <w:t>CJOD-065 立花瑠莉最完美的身体和中年大缠绵做爱:</w:t>
        <w:br/>
        <w:t>magnet:?xt=urn:btih:1F06B18F5320A2D8BC18764A016426DF8FB41A66</w:t>
      </w:r>
    </w:p>
    <w:p>
      <w:r>
        <w:t>SW-577 满员电车上老公还在妻子却被别人偷偷插入:</w:t>
        <w:br/>
        <w:t>magnet:?xt=urn:btih:A0B7137C4127552FC51387DC14E7FFF13A23EDC5</w:t>
      </w:r>
    </w:p>
    <w:p>
      <w:r>
        <w:t>SSNI-517 欺骗星野娜美的痴女追击抽插企划疯狂高潮:</w:t>
        <w:br/>
        <w:t>magnet:?xt=urn:btih:0A089AAE13C63274FB45971EC0AC9ECA08B4A818</w:t>
      </w:r>
    </w:p>
    <w:p>
      <w:r>
        <w:t>ADN-219 和住在隔壁的气质人妻松下纱荣子互相吸引无法控制的交缠在一起（修复版）:</w:t>
        <w:br/>
        <w:t>magnet:?xt=urn:btih:6DBE1C9F4F007C74FB155938F16B6F5AD5B2F96A</w:t>
      </w:r>
    </w:p>
    <w:p>
      <w:r>
        <w:t>102715-008 肉体炸弹松本芽依红绳乱交:</w:t>
        <w:br/>
        <w:t>magnet:?xt=urn:btih:8B615DDE99D9198C9D09AE1B332B04CD287A953C</w:t>
      </w:r>
    </w:p>
    <w:p>
      <w:r>
        <w:t>RBD-355 奴隶的舞台三姐妹:</w:t>
        <w:br/>
        <w:t>magnet:?xt=urn:btih:07F1E0AB37149B66C858076BEC08D71C6B5DD6DA</w:t>
      </w:r>
    </w:p>
    <w:p>
      <w:r>
        <w:t>MIDD-820 被强暴轮奸的巨乳女教师佐山爱:</w:t>
        <w:br/>
        <w:t>magnet:?xt=urn:btih:BA7151B9A488B6817560528E2069426137D318BA</w:t>
      </w:r>
    </w:p>
    <w:p>
      <w:r>
        <w:t>KAWD-699 超高级风俗店的头牌女孩樱由罗:</w:t>
        <w:br/>
        <w:t>magnet:?xt=urn:btih:1031061C66364BA3899B0026EFA81FAE47AEAD49</w:t>
      </w:r>
    </w:p>
    <w:p>
      <w:r>
        <w:t>RBD-386 家族恩怨把姐妹三人送上奴隶的舞台:</w:t>
        <w:br/>
        <w:t>magnet:?xt=urn:btih:76310D5E2BA6EA51804FD0C43B3C11148EB22DED</w:t>
      </w:r>
    </w:p>
    <w:p>
      <w:r>
        <w:t>HEYZO-0810 出其不意安排男优进来插入:</w:t>
        <w:br/>
        <w:t>magnet:?xt=urn:btih:8C8B6C7BD382B522991149A2377C1673340E113C</w:t>
      </w:r>
    </w:p>
    <w:p>
      <w:r>
        <w:t>MXGS-854 即配送即虐待调教饭店吉泽明步:</w:t>
        <w:br/>
        <w:t>magnet:?xt=urn:btih:C719CFBE55015843041A9DCFD06310112DE49A9E</w:t>
      </w:r>
    </w:p>
    <w:p>
      <w:r>
        <w:t>RBD-267 把姐妹花送上奴隶的舞台:</w:t>
        <w:br/>
        <w:t>magnet:?xt=urn:btih:081A80CD4A76D29884178008550EF56FBD40438B</w:t>
      </w:r>
    </w:p>
    <w:p>
      <w:r>
        <w:t>TEAM-070 机密搜查官辻本杏春药拷问:</w:t>
        <w:br/>
        <w:t>magnet:?xt=urn:btih:05CA48B19D509DF2E6B99DF38E58A07CA75D6971</w:t>
      </w:r>
    </w:p>
    <w:p>
      <w:r>
        <w:t>SNIS-957 让人痴迷的大屌的疯狂性交:</w:t>
        <w:br/>
        <w:t>magnet:?xt=urn:btih:C0AD07BFFC2BF1613B6BAE74DADF05A2A48BE3B0</w:t>
      </w:r>
    </w:p>
    <w:p>
      <w:r>
        <w:t>RBD-664 把千金大小姐桃濑友梨奈送上奴隶的舞台:</w:t>
        <w:br/>
        <w:t>magnet:?xt=urn:btih:AEC6FB69F22CD63BDE28238A958A831C833EB0EB</w:t>
      </w:r>
    </w:p>
    <w:p>
      <w:r>
        <w:t>ANGR-004 被偷偷侵入的抢匪侵犯的人妻波多野结衣:</w:t>
        <w:br/>
        <w:t>magnet:?xt=urn:btih:EBAF7F48AB37398F83C78C912DAEC5515C27ADF6</w:t>
      </w:r>
    </w:p>
    <w:p>
      <w:r>
        <w:t>PGD-776 巨乳嫂子篠田步美诱惑我中出她:</w:t>
        <w:br/>
        <w:t>magnet:?xt=urn:btih:B9504B381F1CB3C64544A68CDE475710B25BE225</w:t>
      </w:r>
    </w:p>
    <w:p>
      <w:r>
        <w:t>WANZ-869 忍不住色欲蒙面侵犯了一次隔壁的翘臀太太筱田优结果被她抓住每天硬要我射个不停:</w:t>
        <w:br/>
        <w:t>magnet:?xt=urn:btih:1E373143A5DAC7158A38CABB340667A30286F371</w:t>
      </w:r>
    </w:p>
    <w:p>
      <w:r>
        <w:t>IPZ-275   究极丝袜恋物癖RIO酱的美腿终极诱惑:</w:t>
        <w:br/>
        <w:t>magnet:?xt=urn:btih:DD04503822B1E1B68D7FFD0585A7A0241B651D6B</w:t>
      </w:r>
    </w:p>
    <w:p>
      <w:r>
        <w:t>091915-974 汽车抛锚了和同行的学妹直接开个房啪啪:</w:t>
        <w:br/>
        <w:t>magnet:?xt=urn:btih:4F953BB16FE60CBC1313632047846C5B87180BF8</w:t>
      </w:r>
    </w:p>
    <w:p>
      <w:r>
        <w:t>SOE-601 骑乘女王吉泽明步骑着肉棒展现十八般武艺:</w:t>
        <w:br/>
        <w:t>magnet:?xt=urn:btih:C7029EDFB6CFD5257987456F1CCB81608663C3B8</w:t>
      </w:r>
    </w:p>
    <w:p>
      <w:r>
        <w:t>WANZ-871 女朋友的巨乳姐姐Julia诱惑我内射她:</w:t>
        <w:br/>
        <w:t>magnet:?xt=urn:btih:5CC2FE713B10C96A063719B0EBFBD6F4EF1750D7</w:t>
      </w:r>
    </w:p>
    <w:p>
      <w:r>
        <w:t>KAWD-785 近距离欣赏樱由罗高潮的脸和被抽插的小穴:</w:t>
        <w:br/>
        <w:t>magnet:?xt=urn:btih:1F292866AE42619F4EBF9D18F98865514DDF2E9A</w:t>
      </w:r>
    </w:p>
    <w:p>
      <w:r>
        <w:t>JUY-893 部门旅行被下属插出快感的人妻里美尤利娅:</w:t>
        <w:br/>
        <w:t>magnet:?xt=urn:btih:7586464DEF8F4522639355960EC4B5587202D852</w:t>
      </w:r>
    </w:p>
    <w:p>
      <w:r>
        <w:t>SSNI-510 完全束缚强制侵犯爆乳制服少女夕美紫苑:</w:t>
        <w:br/>
        <w:t>magnet:?xt=urn:btih:A3A4ED00EB11229B1C10BBC856589D1099A0B203</w:t>
      </w:r>
    </w:p>
    <w:p>
      <w:r>
        <w:t>JUY-881 新入职的我被霸道女上司水户可奈所玩弄:</w:t>
        <w:br/>
        <w:t>magnet:?xt=urn:btih:A952C387FA9C89206BE83553E58CDD7591E01485</w:t>
      </w:r>
    </w:p>
    <w:p>
      <w:r>
        <w:t>SSNI-506 完全堕落被轮奸数日的黑丝美女空姐小岛南:</w:t>
        <w:br/>
        <w:t>magnet:?xt=urn:btih:E1BC8C2D27E450B09616DDFC94B9AB279785667B</w:t>
      </w:r>
    </w:p>
    <w:p>
      <w:r>
        <w:t>MIAA-090 小恶魔姐妹花星奈爱美谷朱里偷偷诱惑内射:</w:t>
        <w:br/>
        <w:t>magnet:?xt=urn:btih:6FFBC9E096A14B7D180E0357407D13D01AC6BDB0</w:t>
      </w:r>
    </w:p>
    <w:p>
      <w:r>
        <w:t>TEAM-073 每天在社团作为性处理奴隶的女经理辻本杏:</w:t>
        <w:br/>
        <w:t>magnet:?xt=urn:btih:1673C3A1B99788C82C0C7512AE9D03234D3910C4</w:t>
      </w:r>
    </w:p>
    <w:p>
      <w:r>
        <w:t>ADN-217  老公请原谅我之人妻织笠留美被看透的心思:</w:t>
        <w:br/>
        <w:t>magnet:?xt=urn:btih:FED845B9F31EA44F45DC978E0D5CF02B61B14458</w:t>
      </w:r>
    </w:p>
    <w:p>
      <w:r>
        <w:t>RBD-148 青山菜菜奴隶住家:</w:t>
        <w:br/>
        <w:t>magnet:?xt=urn:btih:CFC8933C2F737438DECDBE8B3B6857FF25E4D5B7</w:t>
      </w:r>
    </w:p>
    <w:p>
      <w:r>
        <w:t>SSPD-109 奴隶管被囚禁的姐妹花:</w:t>
        <w:br/>
        <w:t>magnet:?xt=urn:btih:027AD938724FD07CBB3DD7132A4842B484282122</w:t>
      </w:r>
    </w:p>
    <w:p>
      <w:r>
        <w:t>URE-046 从小暗恋的姐姐西野翔是我的班主任修学旅行在我面前被同班同学轮流中出:</w:t>
        <w:br/>
        <w:t>magnet:?xt=urn:btih:0CE78F68208D52E70C2A1EC5D72E0AA8C22DCCBC</w:t>
      </w:r>
    </w:p>
    <w:p>
      <w:r>
        <w:t>IPX-005 潜入风俗店工作的女优桃乃木香奈:</w:t>
        <w:br/>
        <w:t>magnet:?xt=urn:btih:AB1424AC7E6F9B0493E1EC1A41AF41C2B644AA27</w:t>
      </w:r>
    </w:p>
    <w:p>
      <w:r>
        <w:t>SOE-992 神乳宇都宫紫苑RION的出道作:</w:t>
        <w:br/>
        <w:t>magnet:?xt=urn:btih:2C695E3672B936B9DF6720BF1780FE7DEBCA2CD4</w:t>
      </w:r>
    </w:p>
    <w:p>
      <w:r>
        <w:t>ANGR-005 被囚禁在牢狱中的性奴隶肉便器筱田优:</w:t>
        <w:br/>
        <w:t>magnet:?xt=urn:btih:E40E0DB39A50842772D26216DA68F3EE69DF60B3</w:t>
      </w:r>
    </w:p>
    <w:p>
      <w:r>
        <w:t>SSNI-218 面对痴汉不能出声（掉帧修复版）:</w:t>
        <w:br/>
        <w:t>magnet:?xt=urn:btih:069673E7D4CB09D89A9D43F1F48D43ADDC5D0262</w:t>
      </w:r>
    </w:p>
    <w:p>
      <w:r>
        <w:t>JUY-721 处男的我在白木优子阿姨家借住被她破处:</w:t>
        <w:br/>
        <w:t>magnet:?xt=urn:btih:BC2A9A544428961FDFD809685D77E56F7A1B2785</w:t>
      </w:r>
    </w:p>
    <w:p>
      <w:r>
        <w:t>RBD-893 把女教师妃月留衣送上奴隶的舞台:</w:t>
        <w:br/>
        <w:t>magnet:?xt=urn:btih:C685B07D46B30D301894AA92D612CA359D8EA00A</w:t>
      </w:r>
    </w:p>
    <w:p>
      <w:r>
        <w:t>RBD-928 洗脑支配被开发的巨乳肉体松本菜奈实:</w:t>
        <w:br/>
        <w:t>magnet:?xt=urn:btih:1CC0A913801E0F54A1270BF523A75FD639C69036</w:t>
      </w:r>
    </w:p>
    <w:p>
      <w:r>
        <w:t>BF-578 女友不在的四天里被她姐姐诱惑做爱不停息:</w:t>
        <w:br/>
        <w:t>magnet:?xt=urn:btih:1CFB0C24FA55A2BEA8EF6B6BDF27135CD05E4DD7</w:t>
      </w:r>
    </w:p>
    <w:p>
      <w:r>
        <w:t>IPZ-603 经理人希岛爱理是篮球社团公用的性玩具:</w:t>
        <w:br/>
        <w:t>magnet:?xt=urn:btih:A708A56500D89BD63D94AF2DB617970D5A4E1991</w:t>
      </w:r>
    </w:p>
    <w:p>
      <w:r>
        <w:t>SNIS-201 被迫成为羞耻情趣内衣模特的女OL吉泽明步:</w:t>
        <w:br/>
        <w:t>magnet:?xt=urn:btih:5B39C2BE56AEEE38A0B61B7308716E85B12F586F</w:t>
      </w:r>
    </w:p>
    <w:p>
      <w:r>
        <w:t>SDDE-549 为忙碌的上班族精心挑选的口交专用女仆们:</w:t>
        <w:br/>
        <w:t>magnet:?xt=urn:btih:201BCCD9F3048170B58DAA37C4406A207EAA305F</w:t>
      </w:r>
    </w:p>
    <w:p>
      <w:r>
        <w:t>SW-542 隔壁家新搬来的母女三人都觊觎着我的肉棒:</w:t>
        <w:br/>
        <w:t>magnet:?xt=urn:btih:184A8496955C415ADD3DAE49A2F62798931D5AD5</w:t>
      </w:r>
    </w:p>
    <w:p>
      <w:r>
        <w:t>MEYD-425 今天就来把佐山爱内射个爽干到她怀孕为止:</w:t>
        <w:br/>
        <w:t>magnet:?xt=urn:btih:8375728563A0908DBE44686F93A2D149A88351E1</w:t>
      </w:r>
    </w:p>
    <w:p>
      <w:r>
        <w:t>SNIS-888 看着葵色情的表情和下流的小穴尽情抽插:</w:t>
        <w:br/>
        <w:t>magnet:?xt=urn:btih:25ADE4FEFC47F75BFB818181655729AF9DCE9D46</w:t>
      </w:r>
    </w:p>
    <w:p>
      <w:r>
        <w:t>SNIS-669 从葵的无毛小穴中流出白浊的汁液:</w:t>
        <w:br/>
        <w:t>magnet:?xt=urn:btih:5BFF19BE60745FF5608625D7E2DB561E658C324A</w:t>
      </w:r>
    </w:p>
    <w:p>
      <w:r>
        <w:t>MIAE-064 巨乳嫂子蒲藤惠诱惑我内射她:</w:t>
        <w:br/>
        <w:t>magnet:?xt=urn:btih:647AE7E92BD87B373D61E26F8156A215C461671A</w:t>
      </w:r>
    </w:p>
    <w:p>
      <w:r>
        <w:t>RKI-451 对着蒂亚的脸上射出一斤精液:</w:t>
        <w:br/>
        <w:t>magnet:?xt=urn:btih:AF6E6109BA477DE3E1AAA9884FEDE774883CEBFE</w:t>
      </w:r>
    </w:p>
    <w:p>
      <w:r>
        <w:t>SGA-123 和最赞的情人体验最爽的内射性爱:</w:t>
        <w:br/>
        <w:t>magnet:?xt=urn:btih:4961DBE1103371ABBC30EBC218818002D1348CAC</w:t>
      </w:r>
    </w:p>
    <w:p>
      <w:r>
        <w:t>JUY-864 神宫寺奈绪专属签订重回荧幕:</w:t>
        <w:br/>
        <w:t>magnet:?xt=urn:btih:D699B402DE187F548F4CBF0E545CC2F22554EA65</w:t>
      </w:r>
    </w:p>
    <w:p>
      <w:r>
        <w:t>IPZ-713 天海翼和AIKA体验酒店小姐真实的生活:</w:t>
        <w:br/>
        <w:t>magnet:?xt=urn:btih:808D297C552D839BB89800B370C70D960DEEDADC</w:t>
      </w:r>
    </w:p>
    <w:p>
      <w:r>
        <w:t>STARS-089 文学痴女户田真琴最爱玩弄中年老师:</w:t>
        <w:br/>
        <w:t>magnet:?xt=urn:btih:5BAD126981BC21FD8149A69A0BA66753CF8F2119</w:t>
      </w:r>
    </w:p>
    <w:p>
      <w:r>
        <w:t>SSNI-373 被逃犯们侵犯轮奸的女高中生架乃由罗:</w:t>
        <w:br/>
        <w:t>magnet:?xt=urn:btih:D26968531808E142F0481F5E85632ACA000AA7B5</w:t>
      </w:r>
    </w:p>
    <w:p>
      <w:r>
        <w:t>JUY-885 为了保护犯错的丈夫被部长侵犯的人妻星奈爱最后也堕入了性欲的泥潭:</w:t>
        <w:br/>
        <w:t>magnet:?xt=urn:btih:178313FEA3171DF30CA9D6DFCF955712468F631E</w:t>
      </w:r>
    </w:p>
    <w:p>
      <w:r>
        <w:t>SDDE-538 全日本最有名的新鲜精液餐厅:</w:t>
        <w:br/>
        <w:t>magnet:?xt=urn:btih:E8B5F77030488A9E0672216C16F7133F13692D85</w:t>
      </w:r>
    </w:p>
    <w:p>
      <w:r>
        <w:t>PRED-142 结婚时逃婚的未婚妻以及传来她和前男友内射做爱的视频[高清中文字幕]:</w:t>
        <w:br/>
        <w:t>magnet:?xt=urn:btih:BC116A1E81CCFE56DBE250DBD2FCE6D696C4FADB</w:t>
      </w:r>
    </w:p>
    <w:p>
      <w:r>
        <w:t>ABP-736 篮球经理有村望是我们的性处理宠物:</w:t>
        <w:br/>
        <w:t>magnet:?xt=urn:btih:BC9C445FEA29E7063A5111BEBF25FDF13E60CD29</w:t>
      </w:r>
    </w:p>
    <w:p>
      <w:r>
        <w:t>PGD-751 我的嫂子里美尤利娅骚的不行见面就开始诱惑我内射她（修复版）[高清中文字幕]:</w:t>
        <w:br/>
        <w:t>magnet:?xt=urn:btih:A4D185094A66E4E157560BC57B5A55ABE59A3B98</w:t>
      </w:r>
    </w:p>
    <w:p>
      <w:r>
        <w:t>SDNM-197 极品轻熟女人妻三浦歩美瞒着老公和孩子与男友拍摄无套内射（修复版）[高清中文字幕]:</w:t>
        <w:br/>
        <w:t>magnet:?xt=urn:btih:72A0F37F2C779F20D038513C95530D5B7F93625C</w:t>
      </w:r>
    </w:p>
    <w:p>
      <w:r>
        <w:t>SNIS-645 梦乃爱华真正无套内射中出解禁:</w:t>
        <w:br/>
        <w:t>magnet:?xt=urn:btih:7E60C382043E24AC4BE72B52F138FA1E412058AA</w:t>
      </w:r>
    </w:p>
    <w:p>
      <w:r>
        <w:t>SSPD-053 奴隶女学院[高清中文字幕]:</w:t>
        <w:br/>
        <w:t>magnet:?xt=urn:btih:06FB8DFEA4B718E3A00C7528C90056736A16B692</w:t>
      </w:r>
    </w:p>
    <w:p>
      <w:r>
        <w:t>PGD-751 我的嫂子里美尤利娅骚的不行见面就开始诱惑我内射她[高清中文字幕]:</w:t>
        <w:br/>
        <w:t>magnet:?xt=urn:btih:DFD70876365D10396E3ADC7E9A6BFD6C925497CB</w:t>
      </w:r>
    </w:p>
    <w:p>
      <w:r>
        <w:t>HND-686 人妻筱田优为了情妇精心打扮老公却误会是为了取悦自己感动的抓住屁股就爆操内射:</w:t>
        <w:br/>
        <w:t>magnet:?xt=urn:btih:CD67AFA52800B9CD4FFE66D8A02FF627330CFC93</w:t>
      </w:r>
    </w:p>
    <w:p>
      <w:r>
        <w:t>MVSD-388 性无能的老公只能靠着把妻子神咲诗织送给别的男人内射来刺激勃起:</w:t>
        <w:br/>
        <w:t>magnet:?xt=urn:btih:3C62EC538FDC5408448224902B6A0DD33EDA46D1</w:t>
      </w:r>
    </w:p>
    <w:p>
      <w:r>
        <w:t>IPX-323 必定怀孕天海翼的小穴如溺水般被大量内射（修复版）[高清中文字幕]:</w:t>
        <w:br/>
        <w:t>magnet:?xt=urn:btih:B77FC5FB80DAF837963D342A3AA8EB19CD051192</w:t>
      </w:r>
    </w:p>
    <w:p>
      <w:r>
        <w:t>SNIS-964 汗水唾液淫汁融合国民偶像三上悠亚汗流浃背喘气性爱[高清中文字幕]:</w:t>
        <w:br/>
        <w:t>magnet:?xt=urn:btih:3D1042C15ED9116180A6BBF1F2A6A7A5D986AD7E</w:t>
      </w:r>
    </w:p>
    <w:p>
      <w:r>
        <w:t>SDDE-531 精液采集医院的护士们个个都是榨精能手身怀口交绝技[高清中文字幕]:</w:t>
        <w:br/>
        <w:t>magnet:?xt=urn:btih:79FF451237B1B4046CFAA242FE445407E9405602</w:t>
      </w:r>
    </w:p>
    <w:p>
      <w:r>
        <w:t>SDNM-197 极品轻熟女人妻三浦歩美瞒着老公和孩子与男友拍摄无套内射[高清中文字幕]:</w:t>
        <w:br/>
        <w:t>magnet:?xt=urn:btih:1645028FCA47699D08A9A3989E22947DEC41DE4B</w:t>
      </w:r>
    </w:p>
    <w:p>
      <w:r>
        <w:t>SDDE-532 打飞机专用影片感受女生们围观你用言语刺激你打手枪的过程[高清中文字幕]:</w:t>
        <w:br/>
        <w:t>magnet:?xt=urn:btih:D6C569C6B9967F3623B6D87DB37426ED96AE8E97</w:t>
      </w:r>
    </w:p>
    <w:p>
      <w:r>
        <w:t>JUY-822 转职后的女上司是个不折不扣的痴女就想着玩弄我的肉棒[高清中文字幕]:</w:t>
        <w:br/>
        <w:t>magnet:?xt=urn:btih:41DA2A9871743500440B41735FB598AC460EE4B7</w:t>
      </w:r>
    </w:p>
    <w:p>
      <w:r>
        <w:t>IPZ-820 淫荡的护士百合咲润美最喜欢口爆榨取病人的精液检查健康情况[高清中文字幕]:</w:t>
        <w:br/>
        <w:t>magnet:?xt=urn:btih:20A1C3323B42A991446970CA33B593EB9C3FC94F</w:t>
      </w:r>
    </w:p>
    <w:p>
      <w:r>
        <w:t>SDDE-533 让平日里的受气包得到超能力会如何所有人都对只能言听计从[高清中文字幕]:</w:t>
        <w:br/>
        <w:t>magnet:?xt=urn:btih:50A21502ABBB40CE429342C397789779A4AB39C7</w:t>
      </w:r>
    </w:p>
    <w:p>
      <w:r>
        <w:t>CJOD-193 为了高考借住在隔壁民宿姐姐深田咏美加没想到被她疯狂骑乘榨精内射无心学习:</w:t>
        <w:br/>
        <w:t>magnet:?xt=urn:btih:D0A8EC99A5BA2E899753060368F3F90F55E32399</w:t>
      </w:r>
    </w:p>
    <w:p>
      <w:r>
        <w:t>IPZ-845 用肉体来治愈患者的痴女医师榊梨梨亚:</w:t>
        <w:br/>
        <w:t>magnet:?xt=urn:btih:2F82933685F8EB82D7CC57FCA781A67426CFC88E</w:t>
      </w:r>
    </w:p>
    <w:p>
      <w:r>
        <w:t>IPZ-424 我的老婆不喜欢穿衣服[高清中文字幕]:</w:t>
        <w:br/>
        <w:t>magnet:?xt=urn:btih:F2323D014BC3EE2D43501143DF325886061D0793</w:t>
      </w:r>
    </w:p>
    <w:p>
      <w:r>
        <w:t>MEYD-501 独住的人妻神咲诗织被儿子的朋友们侵犯到多次高潮[高清中文字幕]:</w:t>
        <w:br/>
        <w:t>magnet:?xt=urn:btih:C6209A23A8FB19DB99F886BCD198569E6D1D675B</w:t>
      </w:r>
    </w:p>
    <w:p>
      <w:r>
        <w:t>IPX-318 怪物新人优月心菜面对高强度抽插高潮不断仍然不言败[高清中文字幕]:</w:t>
        <w:br/>
        <w:t>magnet:?xt=urn:btih:6FFEFDA290A7817318A83EC9C325D8C84AB27D27</w:t>
      </w:r>
    </w:p>
    <w:p>
      <w:r>
        <w:t>PPPD-747 宅男的我被刻薄的巨乳大嫂诱惑强行做爱内射好几次[高清中文字幕]:</w:t>
        <w:br/>
        <w:t>magnet:?xt=urn:btih:A8B077FE19603C04FFE498816C314312132E1B97</w:t>
      </w:r>
    </w:p>
    <w:p>
      <w:r>
        <w:t>KAWD-775 被束缚的美少女樱由罗竭尽全力用嘴服务在口内搅动深喉[高清中文字幕]:</w:t>
        <w:br/>
        <w:t>magnet:?xt=urn:btih:86A5BDAB7E5DF2F444750A4228F7D2A6D203F347</w:t>
      </w:r>
    </w:p>
    <w:p>
      <w:r>
        <w:t>MEYD-498 隔壁的高傲人妻川上奈奈美被我抓住把柄强行内射怀孕[高清中文字幕]:</w:t>
        <w:br/>
        <w:t>magnet:?xt=urn:btih:41C106E198FD5E1A7C5B4723C9EC215830AC09F9</w:t>
      </w:r>
    </w:p>
    <w:p>
      <w:r>
        <w:t>MEYD-336 因为老公不行耐不住寂寞的人妻本田岬只能和儿子做爱了[高清中文字幕]:</w:t>
        <w:br/>
        <w:t>magnet:?xt=urn:btih:6AD864A718327E4C5532948DF69567FDEEA640DA</w:t>
      </w:r>
    </w:p>
    <w:p>
      <w:r>
        <w:t>MANE-018 新来的转校生麻里梨夏像女王一样把全班师生调教成变态M男[高清中文字幕]:</w:t>
        <w:br/>
        <w:t>magnet:?xt=urn:btih:1366ACA77D26D871463FE4B5A10A161205219D00</w:t>
      </w:r>
    </w:p>
    <w:p>
      <w:r>
        <w:t>RBD-105 拘束在家里的人妻奴隶[高清中文字幕]:</w:t>
        <w:br/>
        <w:t>magnet:?xt=urn:btih:1669428A9E1702E44BA9F9AD928CA73E6D72F7A5</w:t>
      </w:r>
    </w:p>
    <w:p>
      <w:r>
        <w:t>SDDE-547 行交医院新来的实习新人护士美谷朱里:</w:t>
        <w:br/>
        <w:t>magnet:?xt=urn:btih:81B62158354B3F7ED4AB03D74C918D068B9476D8</w:t>
      </w:r>
    </w:p>
    <w:p>
      <w:r>
        <w:t>RBD-830 把天海翼送上奴隶的舞台[高清中文字幕]:</w:t>
        <w:br/>
        <w:t>magnet:?xt=urn:btih:EA1873C34CD967BF0C59943D1DF3BFCFD0615F80</w:t>
      </w:r>
    </w:p>
    <w:p>
      <w:r>
        <w:t>MEYD-335 人妻河南実里在妊娠危险日被不露脸的强奸恶魔内射成功受孕[高清中文字幕]:</w:t>
        <w:br/>
        <w:t>magnet:?xt=urn:btih:1CC7A29EB4515D8BF4C10602D7AC21606E4C0E0E</w:t>
      </w:r>
    </w:p>
    <w:p>
      <w:r>
        <w:t>KAWD-664 特命校园制服美少女搜查官樱由罗的痴汉逮捕大作战[高清中文字幕]:</w:t>
        <w:br/>
        <w:t>magnet:?xt=urn:btih:4A5AB5F32226F2442979F0D4B34E0BA7DFD011B4</w:t>
      </w:r>
    </w:p>
    <w:p>
      <w:r>
        <w:t>JUY-866 被妻子的朋友神咲诗织玩弄奶头内射爆发的保健沙龙[高清中文字幕]:</w:t>
        <w:br/>
        <w:t>magnet:?xt=urn:btih:4A3F18F5AD2AC762775BA4DCFAF397967A37DDD6</w:t>
      </w:r>
    </w:p>
    <w:p>
      <w:r>
        <w:t>MIDE-658 女友超可爱的妹妹在三天内不断当着她面诱惑我射精[高清中文字幕]:</w:t>
        <w:br/>
        <w:t>magnet:?xt=urn:btih:279D446B6EC6F43D2BA0F75E2CAB0DCAB6F0ACA8</w:t>
      </w:r>
    </w:p>
    <w:p>
      <w:r>
        <w:t>MEYD-500  我深爱的妻子东凛不小心把在外偷情的视频传给了我 [高清中文字幕]:</w:t>
        <w:br/>
        <w:t>magnet:?xt=urn:btih:322FE582408F9C47C14148DB97D2B9203635F514</w:t>
      </w:r>
    </w:p>
    <w:p>
      <w:r>
        <w:t>MIAA-092 总是挑我毛病的女上司筱田优被我抓住把柄后威胁内射十次[高清中文字幕]:</w:t>
        <w:br/>
        <w:t>magnet:?xt=urn:btih:73B7544FE08003F561475A5362C784582452EDC4</w:t>
      </w:r>
    </w:p>
    <w:p>
      <w:r>
        <w:t>MEYD-499 因为丈夫冷落的人妻希岛爱理包养小鲜肉大学生扮演起女仆[高清中文字幕]:</w:t>
        <w:br/>
        <w:t>magnet:?xt=urn:btih:4C4F62C485E34ACBADA3C6CFE79D4FA5B996D1C0</w:t>
      </w:r>
    </w:p>
    <w:p>
      <w:r>
        <w:t>BF-549 松下纱荣子在极限禁欲的状态下完全展开没有节制的性交活动[高清中文字幕]:</w:t>
        <w:br/>
        <w:t>magnet:?xt=urn:btih:B6FEBCD33EFA01FA5C11165C066A2F1C85F18E30</w:t>
      </w:r>
    </w:p>
    <w:p>
      <w:r>
        <w:t>BLK-399 被闺蜜出卖遭到恶心大叔们轮奸内射的女高中生咲咲原玲[高清中文字幕]:</w:t>
        <w:br/>
        <w:t>magnet:?xt=urn:btih:9A0B0674B779D68589E331465526C8C59D96169C</w:t>
      </w:r>
    </w:p>
    <w:p>
      <w:r>
        <w:t>CJOD-084 网袜痴女教师佐山爱以考试为切入点拘束学生72小时强制内射[高清中文字幕]:</w:t>
        <w:br/>
        <w:t>magnet:?xt=urn:btih:6E41B893A0F571A98182428E15B577A9D7A78103</w:t>
      </w:r>
    </w:p>
    <w:p>
      <w:r>
        <w:t>PRED-159 母亲住院后继父对姐妹花进行洗脑变成自己的性奴隶[高清中文字幕]:</w:t>
        <w:br/>
        <w:t>magnet:?xt=urn:btih:2679A202F82DF1742E45344D2BD3558576ACFFD5</w:t>
      </w:r>
    </w:p>
    <w:p>
      <w:r>
        <w:t>SSNI-485 单人出差的我被隔壁的巨乳文学系少女葵调教成宠物了[高清中文字幕]:</w:t>
        <w:br/>
        <w:t>magnet:?xt=urn:btih:D92722A238A4573547C757DC337C82DFE65BA861</w:t>
      </w:r>
    </w:p>
    <w:p>
      <w:r>
        <w:t>SSNI-486 被校园泳装控们盯上轮奸摄影的巨乳泳衣少女羽咲美晴[高清中文字幕]:</w:t>
        <w:br/>
        <w:t>magnet:?xt=urn:btih:956E5C5DE498AB6754498FACEAFA6B3942D02A30</w:t>
      </w:r>
    </w:p>
    <w:p>
      <w:r>
        <w:t>ATID-350 有特殊嗜好的变态大叔奸淫有婚约的夏目彩春使其怀孕[高清中文字幕]:</w:t>
        <w:br/>
        <w:t>magnet:?xt=urn:btih:784A61E1DB8DCE0EBCAC3E413C8B01E671C31E28</w:t>
      </w:r>
    </w:p>
    <w:p>
      <w:r>
        <w:t>ABP-864 用春药让大学时期正眼都不看我的高冷女神爱音麻里亚变成色情女[高清中文字幕]:</w:t>
        <w:br/>
        <w:t>magnet:?xt=urn:btih:597DDF514F95B016FAD35167203AD7815CBFD61F</w:t>
      </w:r>
    </w:p>
    <w:p>
      <w:r>
        <w:t>DASD-543 为了学费去做妓女没想到第一个客人就是以前的老师[高清中文字幕]:</w:t>
        <w:br/>
        <w:t>magnet:?xt=urn:btih:B6D06536F97D740D39C58906D802E3B0EB3B1BE4</w:t>
      </w:r>
    </w:p>
    <w:p>
      <w:r>
        <w:t>MIAE-068 出租老婆佐佐木明希的小穴供人内射老公在一旁拍摄[高清中文字幕]:</w:t>
        <w:br/>
        <w:t>magnet:?xt=urn:btih:5440F9F7049501CD20485991198247CFA34A16BF</w:t>
      </w:r>
    </w:p>
    <w:p>
      <w:r>
        <w:t>STARS-078 本庄铃发出下流吸吮声而搅弄舌头滴垂口水的特浓烈口交[高清中文字幕]:</w:t>
        <w:br/>
        <w:t>magnet:?xt=urn:btih:B4D71B9FF1D0C175C9D7FEA86283D8CB0E5ED0CF</w:t>
      </w:r>
    </w:p>
    <w:p>
      <w:r>
        <w:t>SSNI-423 变态丈夫把妻子奥田咲带到温泉旅行就是专程让别的男人操她[高清中文字幕]:</w:t>
        <w:br/>
        <w:t>magnet:?xt=urn:btih:D97E09FEA35E0C66A2FF3CCC226E7FEB0A7F3E5E</w:t>
      </w:r>
    </w:p>
    <w:p>
      <w:r>
        <w:t>MKMP-199 职场强奸堕落快乐人妻佐仓绊充满背德感的不伦日子[高清中文字幕]:</w:t>
        <w:br/>
        <w:t>magnet:?xt=urn:btih:E75610524B477A491999643F0BB167D47BEE7508</w:t>
      </w:r>
    </w:p>
    <w:p>
      <w:r>
        <w:t>HND-670 总是和我作对的小恶魔女友筱田优的反向操作痴女内射[高清中文字幕]:</w:t>
        <w:br/>
        <w:t>magnet:?xt=urn:btih:4595757B4DAF4B07A5C39E6DEBCA81F26A5AE081</w:t>
      </w:r>
    </w:p>
    <w:p>
      <w:r>
        <w:t>MIAE-210 把不穿奶罩玩弄我的姐姐水野朝阳紧紧绑起当我的性奴[高清中文字幕]:</w:t>
        <w:br/>
        <w:t>magnet:?xt=urn:btih:24891FBAF8D07230AB8C84FE9A80E56D35F84E47</w:t>
      </w:r>
    </w:p>
    <w:p>
      <w:r>
        <w:t>PPPD-702 交了个小姐Julia没想到居然是以前经常训斥我的巨乳老师[高清中文字幕]:</w:t>
        <w:br/>
        <w:t>magnet:?xt=urn:btih:3DDB2B46741D4CB926AAB5C04F6AFA1046665E5E</w:t>
      </w:r>
    </w:p>
    <w:p>
      <w:r>
        <w:t>DASD-542 我的混血海归女友被隔壁猥琐大叔睡上瘾了居然当着我面[高清中文字幕]:</w:t>
        <w:br/>
        <w:t>magnet:?xt=urn:btih:DC3B9F52C51654FD1E6CC48CF4B32B1257449691</w:t>
      </w:r>
    </w:p>
    <w:p>
      <w:r>
        <w:t>DASD-540 黑心客户恶意投诉强迫女OL来家里道歉命令脱下内裤跪着撅起屁股[高清中文字幕]:</w:t>
        <w:br/>
        <w:t>magnet:?xt=urn:btih:758612F9AABEB1530D1B0F514FCA8BD6B5B00127</w:t>
      </w:r>
    </w:p>
    <w:p>
      <w:r>
        <w:t>IPX-307 白衣小恶魔护士森泽理纱喜欢突击检查榨干你的精液[高清中文字幕]:</w:t>
        <w:br/>
        <w:t>magnet:?xt=urn:btih:14EA3625E9FF7260318E7A62DE3EE2E24CA2A4B5</w:t>
      </w:r>
    </w:p>
    <w:p>
      <w:r>
        <w:t>MIAA-067 一直被姐姐挑衅忍无可忍的弟弟突然袭击强行插入姐姐[高清中文字幕]:</w:t>
        <w:br/>
        <w:t>magnet:?xt=urn:btih:CC910C55601AE89F22884587E20E46A5270576EC</w:t>
      </w:r>
    </w:p>
    <w:p>
      <w:r>
        <w:t>HND-667 用力爱抚乳头用内射诱惑连续榨精的痴女姐姐深田咏美[高清中文字幕]:</w:t>
        <w:br/>
        <w:t>magnet:?xt=urn:btih:25C14BBBB34810EF5BF9F898E108298C052B8E56</w:t>
      </w:r>
    </w:p>
    <w:p>
      <w:r>
        <w:t>WANZ-863 狂热的肥仔粉丝们为了见到偶像小蕾自制了时间停止机[高清中文字幕]:</w:t>
        <w:br/>
        <w:t>magnet:?xt=urn:btih:08F7A498792349681819E1D602A88D6B585D9A74</w:t>
      </w:r>
    </w:p>
    <w:p>
      <w:r>
        <w:t>010619_794 保险员冴君麻衣子最擅长用肉体推销:</w:t>
        <w:br/>
        <w:t>magnet:?xt=urn:btih:1B86B192F0724D3E8865B196AA66820EDB5764A3</w:t>
      </w:r>
    </w:p>
    <w:p>
      <w:r>
        <w:t>WANZ-859 巨乳上司Julia被无能的部下抓住把柄干到早上为止不断绝顶[高清中文字幕]:</w:t>
        <w:br/>
        <w:t>magnet:?xt=urn:btih:9802C0D8469A8B36C07D71A679FC870D3859FAB6</w:t>
      </w:r>
    </w:p>
    <w:p>
      <w:r>
        <w:t>MIAA-079 我的女友美谷朱里在兼职店里被店长强奸后爱上了那种快感[高清中文字幕]:</w:t>
        <w:br/>
        <w:t>magnet:?xt=urn:btih:7B4F9619F008D076BBF781FD4DFEF8BE4EBB18B8</w:t>
      </w:r>
    </w:p>
    <w:p>
      <w:r>
        <w:t>ADN-216 曾经的文学少女松下纱荣子成为国语老师后陷入了无法自拔的事情[高清中文字幕]:</w:t>
        <w:br/>
        <w:t>magnet:?xt=urn:btih:A7AFDBA3D3F0250F38AAAA7FF8398A9FD4FDBF44</w:t>
      </w:r>
    </w:p>
    <w:p>
      <w:r>
        <w:t>HND-675 有坂深雪满足男友要求和其他男人浓厚接吻内射性爱[高清中文字幕]:</w:t>
        <w:br/>
        <w:t>magnet:?xt=urn:btih:389C49789532EE0E1B477F6BEB3C6176313AF6DC</w:t>
      </w:r>
    </w:p>
    <w:p>
      <w:r>
        <w:t>DASD-539 我的女友有坂深雪被比自己手还粗的黑人肉棒征服了[高清中文字幕]:</w:t>
        <w:br/>
        <w:t>magnet:?xt=urn:btih:4D0D73DA1D2432B4404E302862B50C37FE0AB5C1</w:t>
      </w:r>
    </w:p>
    <w:p>
      <w:r>
        <w:t>HND-673 小太妹麻里梨夏化身文学系痴女到处勾引别人的男朋友[高清中文字幕]:</w:t>
        <w:br/>
        <w:t>magnet:?xt=urn:btih:5D8736D73F9202F7F6ECFE7DCDAA7C5EC128FFB5</w:t>
      </w:r>
    </w:p>
    <w:p>
      <w:r>
        <w:t>MIMK-049 失踪的妻子三原穗花被发现时已经被调教成了母猪肉便器[高清中文字幕]:</w:t>
        <w:br/>
        <w:t>magnet:?xt=urn:btih:4EC9D0BB597AD57ACF2023DE128E8EA7EAAC6196</w:t>
      </w:r>
    </w:p>
    <w:p>
      <w:r>
        <w:t>071915_01 骨感美女的高难度杂技性爱:</w:t>
        <w:br/>
        <w:t>magnet:?xt=urn:btih:C18CF31CCDB0DAE79D562429879756E03CA95188</w:t>
      </w:r>
    </w:p>
    <w:p>
      <w:r>
        <w:t>SNIS-970 桥本有菜最爱大肉棒（修复版）:</w:t>
        <w:br/>
        <w:t>magnet:?xt=urn:btih:FFDEC0F5BEBF3F91C004515C33115566FDA59293</w:t>
      </w:r>
    </w:p>
    <w:p>
      <w:r>
        <w:t>WANZ-801  骨折的我无法动弹姐姐筱田优温柔的骑乘位瞒着家人偷偷让我中出发泄:</w:t>
        <w:br/>
        <w:t>magnet:?xt=urn:btih:D95A390C443B8DDC96DA512D16978D751AFDCEC4</w:t>
      </w:r>
    </w:p>
    <w:p>
      <w:r>
        <w:t>CJOD-160   绝对领域色女集中地（修复版）:</w:t>
        <w:br/>
        <w:t>magnet:?xt=urn:btih:D69EAF7BB07647901744E6B9A204217A101CD6C2</w:t>
      </w:r>
    </w:p>
    <w:p>
      <w:r>
        <w:t>ABP-670  被变态男人拐走囚禁在家里的园田美樱无法动弹强制拘束性交（修复版）:</w:t>
        <w:br/>
        <w:t>magnet:?xt=urn:btih:86DD60CCF64F475CADF545C4DDDA82020B8FF2E9</w:t>
      </w:r>
    </w:p>
    <w:p>
      <w:r>
        <w:t>JUY-858 巨乳人妻OL松本菜奈实被实习生洗脑变成只想要快感的奴隶[高清中文字幕]:</w:t>
        <w:br/>
        <w:t>magnet:?xt=urn:btih:180F7D24DF4242E969062F11AFE8B5E45FBE6BE8</w:t>
      </w:r>
    </w:p>
    <w:p>
      <w:r>
        <w:t>SNIS-788 看到隔壁房间的寂寞少妇吉泽明步肉棒控制不住插入墙壁上的洞里[高清中文字幕]:</w:t>
        <w:br/>
        <w:t>magnet:?xt=urn:btih:8D12523AAE504E1761DBBB47FC1E2895A6F99630</w:t>
      </w:r>
    </w:p>
    <w:p>
      <w:r>
        <w:t>DASD-541 因为老公的肉棒太小所以眼睁睁看着老婆被大屌黑人攻略却无能为力[高清中文字幕]:</w:t>
        <w:br/>
        <w:t>magnet:?xt=urn:btih:79FEA1B34B7716AC8CA5E9EED27677131B5FC2C4</w:t>
      </w:r>
    </w:p>
    <w:p>
      <w:r>
        <w:t>MIAA-086 和男友吵架的筱田优在电梯里和隔壁的已婚中年男人同时被困电梯内[高清中文字幕]:</w:t>
        <w:br/>
        <w:t>magnet:?xt=urn:btih:DA263A4069DA4B1727451FE9A97E77893E7D61DE</w:t>
      </w:r>
    </w:p>
    <w:p>
      <w:r>
        <w:t>DASD-536 有着光滑肌肤的苗条美乳女友美谷朱里被流氓前辈睡取压在身下播种[高清中文字幕]:</w:t>
        <w:br/>
        <w:t>magnet:?xt=urn:btih:B41E192D15B28603EFD90EE8D1BA56C9E41A2584</w:t>
      </w:r>
    </w:p>
    <w:p>
      <w:r>
        <w:t>SNIS-520 厌倦了普通的性爱于是我让女优奥田咲不穿内裤出门约会勾引其他男人[高清中文字幕]:</w:t>
        <w:br/>
        <w:t>magnet:?xt=urn:btih:513FDBF06D7395B59AEBD85B1B15C66F7AF2EEA9</w:t>
      </w:r>
    </w:p>
    <w:p>
      <w:r>
        <w:t>TKI-007 完璧性奴隶姐妹[高清中文字幕]:</w:t>
        <w:br/>
        <w:t>magnet:?xt=urn:btih:C18C6B63F7DDDAD7051A4F61388BC0A5863EAFFC</w:t>
      </w:r>
    </w:p>
    <w:p>
      <w:r>
        <w:t>RBD-786 奴隶馆的奴隶们[高清中文字幕]:</w:t>
        <w:br/>
        <w:t>magnet:?xt=urn:btih:747298FD23EBA8BFAF3D0DDC6E7069B9AECD9DF4</w:t>
      </w:r>
    </w:p>
    <w:p>
      <w:r>
        <w:t>MIDE-659 很会玩弄人的文学系痴女老师小蕾让学生弹动不得后用嘴巴暴力吮吸吞精[高清中文字幕]:</w:t>
        <w:br/>
        <w:t>magnet:?xt=urn:btih:2702D2712865B0E0F41AB3A311C41B6909359A07</w:t>
      </w:r>
    </w:p>
    <w:p>
      <w:r>
        <w:t>RBD-136 早乙女露依的眼泪[高清中文字幕]:</w:t>
        <w:br/>
        <w:t>magnet:?xt=urn:btih:2AFF6A21AE844ADCAAB882BAB322E34AB9BDD4B5</w:t>
      </w:r>
    </w:p>
    <w:p>
      <w:r>
        <w:t>SSPD-077 刘魔忍凌辱姐妹[高清中文字幕]:</w:t>
        <w:br/>
        <w:t>magnet:?xt=urn:btih:1DE71C9108DBA2BFEBBEC40E1B97A4477742723E</w:t>
      </w:r>
    </w:p>
    <w:p>
      <w:r>
        <w:t>CJOD-175 为了考试借宿别处连续几日被巨尻姐姐筱田优疯狂榨取精液无法专心学习[高清中文字幕]:</w:t>
        <w:br/>
        <w:t>magnet:?xt=urn:btih:40FD46FA91DB4186B533A7970BFDC0941ED2D609</w:t>
      </w:r>
    </w:p>
    <w:p>
      <w:r>
        <w:t>ATID-162 女怪盗月见栞[高清中文字幕]:</w:t>
        <w:br/>
        <w:t>magnet:?xt=urn:btih:206B7FDF8832B2608B6D491242CE91B2B9963617</w:t>
      </w:r>
    </w:p>
    <w:p>
      <w:r>
        <w:t>RBD-129 灌肠奴隶凌辱姐妹[高清中文字幕]:</w:t>
        <w:br/>
        <w:t>magnet:?xt=urn:btih:7A0BE49B394BE4EE406BDA3968A5F3E48B6AF316</w:t>
      </w:r>
    </w:p>
    <w:p>
      <w:r>
        <w:t>SSPD-105 奴隶馆调教姐妹花[高清中文字幕]:</w:t>
        <w:br/>
        <w:t>magnet:?xt=urn:btih:94255ABCA7F07BF71E8418DBF3D20C31A04D7D4D</w:t>
      </w:r>
    </w:p>
    <w:p>
      <w:r>
        <w:t>MC-120 熏樱子女优拘束狂热[高清中文字幕]:</w:t>
        <w:br/>
        <w:t>magnet:?xt=urn:btih:D02D0864B456DBE70AF87501DFD1E579262B470A</w:t>
      </w:r>
    </w:p>
    <w:p>
      <w:r>
        <w:t>XRW-668 彩叶美织黑丝美腿诱惑[高清中文字幕]:</w:t>
        <w:br/>
        <w:t>magnet:?xt=urn:btih:F4DF8D802CC01C989AFB219009FD50F1E500EF75</w:t>
      </w:r>
    </w:p>
    <w:p>
      <w:r>
        <w:t>ABP-499 无视演技纯粹的做爱[高清中文字幕]:</w:t>
        <w:br/>
        <w:t>magnet:?xt=urn:btih:EC58B40D0564CA03170A4CA279FE71DEFE30B884</w:t>
      </w:r>
    </w:p>
    <w:p>
      <w:r>
        <w:t>RBD-924 新奴隶城的奴隶枢木葵[高清中文字幕]:</w:t>
        <w:br/>
        <w:t>magnet:?xt=urn:btih:9A9D5801A050F7D117F85578698EC96C419627AB</w:t>
      </w:r>
    </w:p>
    <w:p>
      <w:r>
        <w:t>SSPD-139 美臀三姐妹和逃亡犯[高清中文字幕]:</w:t>
        <w:br/>
        <w:t>magnet:?xt=urn:btih:4DE6A5DA509BE9756870C789DDA0F114A0A38E9F</w:t>
      </w:r>
    </w:p>
    <w:p>
      <w:r>
        <w:t>XRW-683 香苗玲音黑丝美腿诱惑[高清中文字幕]:</w:t>
        <w:br/>
        <w:t>magnet:?xt=urn:btih:AAD15B1FEDA1DA8AE2DE0168ECA847563589ABD1</w:t>
      </w:r>
    </w:p>
    <w:p>
      <w:r>
        <w:t>TWV-042 巨乳口交天使薰樱子[高清中文字幕]:</w:t>
        <w:br/>
        <w:t>magnet:?xt=urn:btih:08C2E15BAB10EBDEF225937C5EE4A880F96A3C6A</w:t>
      </w:r>
    </w:p>
    <w:p>
      <w:r>
        <w:t>SSNI-477 跟拍痴女姐姐吉高宁宁摩擦子宫用高速精乘位侵犯你[高清中文字幕]:</w:t>
        <w:br/>
        <w:t>magnet:?xt=urn:btih:5B9FBF21DEF1A0E2208FF216B31C98FD5D4EBE7C</w:t>
      </w:r>
    </w:p>
    <w:p>
      <w:r>
        <w:t>MEYD-495 隔壁的高傲人妻篠崎环奈被我抓住把柄强行内射怀孕[高清中文字幕]:</w:t>
        <w:br/>
        <w:t>magnet:?xt=urn:btih:A2D14FC6BD0F5CEA747DA9023D747D84CB5299F8</w:t>
      </w:r>
    </w:p>
    <w:p>
      <w:r>
        <w:t>IPZ-268 秘密女搜查官并木优[高清中文字幕]:</w:t>
        <w:br/>
        <w:t>magnet:?xt=urn:btih:1E72D60F2EAC3C2443FC1F2E3ACDAE03DB1376FB</w:t>
      </w:r>
    </w:p>
    <w:p>
      <w:r>
        <w:t>STARS-068 老婆回娘家我和青梅竹马小仓由菜不断练习内射做爱[高清中文字幕]:</w:t>
        <w:br/>
        <w:t>magnet:?xt=urn:btih:8BA248F250AC9419CBB51885C97D2C4B95114DF0</w:t>
      </w:r>
    </w:p>
    <w:p>
      <w:r>
        <w:t>AVOP-125 美竹铃真正中出解禁[高清中文字幕]:</w:t>
        <w:br/>
        <w:t>magnet:?xt=urn:btih:F8CBD9C83CB7EF6DDC70F3AABA108E74418DDFED</w:t>
      </w:r>
    </w:p>
    <w:p>
      <w:r>
        <w:t>SHKD-350 被轮奸潜入搜查官姐妹[高清中文字幕]:</w:t>
        <w:br/>
        <w:t>magnet:?xt=urn:btih:678512FAA6F62E57E441065F39C3E1160F2FF6EA</w:t>
      </w:r>
    </w:p>
    <w:p>
      <w:r>
        <w:t>SSPD-144 贵妇松下纱荣子的秘密[高清中文字幕]:</w:t>
        <w:br/>
        <w:t>magnet:?xt=urn:btih:087BE4F0437C70E44B760483ED43506FAF27BE02</w:t>
      </w:r>
    </w:p>
    <w:p>
      <w:r>
        <w:t>IPZ-304 初音实的淫乱大乱交派对[高清中文字幕]:</w:t>
        <w:br/>
        <w:t>magnet:?xt=urn:btih:5178171AD0AC010E4E2D3DE12D12CF078E887115</w:t>
      </w:r>
    </w:p>
    <w:p>
      <w:r>
        <w:t>BBI-194 女教师樱木凛的淫语教室[高清中文字幕]:</w:t>
        <w:br/>
        <w:t>magnet:?xt=urn:btih:1D4C6CEB96ED5BD279EC7C5475942AB7A10B9D1B</w:t>
      </w:r>
    </w:p>
    <w:p>
      <w:r>
        <w:t>SSPD-113 奴隶馆的奴隶们第三章[高清中文字幕]:</w:t>
        <w:br/>
        <w:t>magnet:?xt=urn:btih:22C345100765524FD7EF4BF5ADF717930EF74F29</w:t>
      </w:r>
    </w:p>
    <w:p>
      <w:r>
        <w:t>DASD-523 被催眠洗脑的巨乳妻们虽然不情愿但还是变成淫乱女[高清中文字幕]:</w:t>
        <w:br/>
        <w:t>magnet:?xt=urn:btih:D4D0C20D79B0F5D0AA88722AA4D8465F665466E4</w:t>
      </w:r>
    </w:p>
    <w:p>
      <w:r>
        <w:t>MEYD-497 身为教师的人妻八乃翼在视察时被同行的主任给上了[高清中文字幕]:</w:t>
        <w:br/>
        <w:t>magnet:?xt=urn:btih:90F628FB2EFA62B4E7570E5D0150822657C9A2F5</w:t>
      </w:r>
    </w:p>
    <w:p>
      <w:r>
        <w:t>MIAA-077 被男朋友命令去和同班的死肥仔交往一周的纯情女有坂深雪[高清中文字幕]:</w:t>
        <w:br/>
        <w:t>magnet:?xt=urn:btih:41DCA2C0D66BF09BEB469117C99E30DFE0C3A337</w:t>
      </w:r>
    </w:p>
    <w:p>
      <w:r>
        <w:t>WANZ-609 美女教师佐佐木明希被学生欺骗监禁轮奸内射一整天[高清中文字幕]:</w:t>
        <w:br/>
        <w:t>magnet:?xt=urn:btih:4AE7A6084927AE7D916B8133E4BCC6D4894F5B6B</w:t>
      </w:r>
    </w:p>
    <w:p>
      <w:r>
        <w:t>MIAA-076 为了和初恋女友做爱和青梅竹马的深田咏美练习做爱内射[高清中文字幕]:</w:t>
        <w:br/>
        <w:t>magnet:?xt=urn:btih:7A6887916BA7694C748F67FBB04BC92B6D4CAC50</w:t>
      </w:r>
    </w:p>
    <w:p>
      <w:r>
        <w:t>JUY-594 被讨厌的男人抱着恶心的要死却被插得高潮叠起的人妻神宫寺奈绪[高清中文字幕]:</w:t>
        <w:br/>
        <w:t>magnet:?xt=urn:btih:F09BA8A5D3CB895482214FBE314B76CE75571D2D</w:t>
      </w:r>
    </w:p>
    <w:p>
      <w:r>
        <w:t>JUY-844 让自大的年轻社长重新做人的知性淫语吊带丝袜秘书白木优子[高清中文字幕]:</w:t>
        <w:br/>
        <w:t>magnet:?xt=urn:btih:2F12ABBA1A0D39ABDEA88E667915D41CC0608054</w:t>
      </w:r>
    </w:p>
    <w:p>
      <w:r>
        <w:t>IPX-310 射多少次都不拔出来追击内射骑乘位抽插的痴女天海翼[高清中文字幕]:</w:t>
        <w:br/>
        <w:t>magnet:?xt=urn:btih:84FD6B5219B2F3F9A618CED1623629034B60CB68</w:t>
      </w:r>
    </w:p>
    <w:p>
      <w:r>
        <w:t>IPX-312 舌头想互缠绕之美人妻希崎杰西卡被老公的上司内射[高清中文字幕]:</w:t>
        <w:br/>
        <w:t>magnet:?xt=urn:btih:127923E28FDC22B3B2CE43C5E92587B0D36C77A2</w:t>
      </w:r>
    </w:p>
    <w:p>
      <w:r>
        <w:t>MIAA-060 最喜欢的前女友星奈爱的初次高潮居然是别的男人给的[高清中文字幕]:</w:t>
        <w:br/>
        <w:t>magnet:?xt=urn:btih:3791ADBF56511F796243FAEF181D08BB8AC92E28</w:t>
      </w:r>
    </w:p>
    <w:p>
      <w:r>
        <w:t>KAWD-701 被11名同班同学轮奸而失去处女的巨乳学生会长铃木心春[高清中文字幕]:</w:t>
        <w:br/>
        <w:t>magnet:?xt=urn:btih:02D429F129B6DC56A812BDF50B840FF96429B680</w:t>
      </w:r>
    </w:p>
    <w:p>
      <w:r>
        <w:t>MEYD-491 宾馆墙壁的另一侧我的老婆希岛爱理被别人连续内射受孕[高清中文字幕]:</w:t>
        <w:br/>
        <w:t>magnet:?xt=urn:btih:F1321B7331EC94CD5DC07A74EEC3695941E2ECC8</w:t>
      </w:r>
    </w:p>
    <w:p>
      <w:r>
        <w:t>MEYD-492 因为负债人妻东凛在心爱的丈夫面前被他哥哥轮流内射[高清中文字幕]:</w:t>
        <w:br/>
        <w:t>magnet:?xt=urn:btih:29EB300ABD9AA53AE66256BE37C5CE8EA45766E9</w:t>
      </w:r>
    </w:p>
    <w:p>
      <w:r>
        <w:t>HEYZO-1008 三浦春佳内射多次白浆和精子混合抽插:</w:t>
        <w:br/>
        <w:t>magnet:?xt=urn:btih:3825D0D76700AD35F92738A4D36DF16DDB2378F5</w:t>
      </w:r>
    </w:p>
    <w:p>
      <w:r>
        <w:t>MIDE-650 父母都出去旅游的女友七泽美亚邀请还是处男的我到她家住宿[高清中文字幕]:</w:t>
        <w:br/>
        <w:t>magnet:?xt=urn:btih:1F7FAFC276B3C9445A2CF634D74860A2C7D37587</w:t>
      </w:r>
    </w:p>
    <w:p>
      <w:r>
        <w:t>CS-1852 被虐女战士第二部[高清中文字幕]:</w:t>
        <w:br/>
        <w:t>magnet:?xt=urn:btih:BDC694D338F4FDC276AE3E9B96EE974CEC044EAA</w:t>
      </w:r>
    </w:p>
    <w:p>
      <w:r>
        <w:t>SSPD-060 忍者三姐妹的拷问凌辱[高清中文字幕]:</w:t>
        <w:br/>
        <w:t>magnet:?xt=urn:btih:6B3DB39D45E8C30AA3D4DC7DFB8C13D18CCAE6F8</w:t>
      </w:r>
    </w:p>
    <w:p>
      <w:r>
        <w:t>RKI-001 变态家族母女双双被凌辱[高清中文字幕]:</w:t>
        <w:br/>
        <w:t>magnet:?xt=urn:btih:296F101D3D1612450C5C5D2C786FBB67894AA628</w:t>
      </w:r>
    </w:p>
    <w:p>
      <w:r>
        <w:t>BF_576 被中年大叔内射抽插调教的顺从女仆深田咏美（掉帧修改版）[高清中文字幕]:</w:t>
        <w:br/>
        <w:t>magnet:?xt=urn:btih:19A3F668062217036B0BEEC0498B88EDD3E08247</w:t>
      </w:r>
    </w:p>
    <w:p>
      <w:r>
        <w:t>VGD-199 尻贵族极品美臀桥本玲香[高清中文字幕]:</w:t>
        <w:br/>
        <w:t>magnet:?xt=urn:btih:21485B879C61843D9262D35EFB05B0BD9CC41275</w:t>
      </w:r>
    </w:p>
    <w:p>
      <w:r>
        <w:t>SSNI-465 痴女医生奥田咲每天都要用巨乳榨取病人们的精液来检查[高清中文字幕]:</w:t>
        <w:br/>
        <w:t>magnet:?xt=urn:btih:12A7FA4CDC4F3FEB5A533F829A1F89ECD8734112</w:t>
      </w:r>
    </w:p>
    <w:p>
      <w:r>
        <w:t>IPZ-186 请侵犯我的妻子初音实[高清中文字幕]:</w:t>
        <w:br/>
        <w:t>magnet:?xt=urn:btih:90AA93DCCECDB8B4BC66A9DFE64A0987A5233626</w:t>
      </w:r>
    </w:p>
    <w:p>
      <w:r>
        <w:t>PRTD-024 搜查官深田咏美吃下媚药后变成了只想要肉棒的小淫娃[高清中文字幕]:</w:t>
        <w:br/>
        <w:t>magnet:?xt=urn:btih:B6C0F898985FAFD9590417CE9F160BAE9E9BFD59</w:t>
      </w:r>
    </w:p>
    <w:p>
      <w:r>
        <w:t>IPZ-464 侵犯图书管理员并木优[高清中文字幕]:</w:t>
        <w:br/>
        <w:t>magnet:?xt=urn:btih:7A8F1CEEE0CFCC366172E88391EE2D85E6892B7B</w:t>
      </w:r>
    </w:p>
    <w:p>
      <w:r>
        <w:t>IPX-151 出轨的人妻神咲诗织[高清中文字幕]:</w:t>
        <w:br/>
        <w:t>magnet:?xt=urn:btih:3022ADBA0E509C24777653DBEA1F734BC55A51C4</w:t>
      </w:r>
    </w:p>
    <w:p>
      <w:r>
        <w:t>RBD-246 拘束奴隶花青山菜菜[高清中文字幕]:</w:t>
        <w:br/>
        <w:t>magnet:?xt=urn:btih:9F6F3CC74290B7E4016DF982AB7C28BA265C3AE8</w:t>
      </w:r>
    </w:p>
    <w:p>
      <w:r>
        <w:t>CS-1851 被虐的女战士姐妹花[高清中文字幕]:</w:t>
        <w:br/>
        <w:t>magnet:?xt=urn:btih:5440BE46E4C4A0F8D051CFBC05E4E3A388B7554A</w:t>
      </w:r>
    </w:p>
    <w:p>
      <w:r>
        <w:t>UE-006 凌辱姐妹花[高清中文字幕]:</w:t>
        <w:br/>
        <w:t>magnet:?xt=urn:btih:BA2F4326CD32EEECD440976E89752F58F9856EF5</w:t>
      </w:r>
    </w:p>
    <w:p>
      <w:r>
        <w:t>SSNI-151 神乳RION摇晃奶子大痉挛[高清中文字幕]:</w:t>
        <w:br/>
        <w:t>magnet:?xt=urn:btih:CDE22FE44CC42FA4650CE49ADAD06F97DEF52F7C</w:t>
      </w:r>
    </w:p>
    <w:p>
      <w:r>
        <w:t>ONED-953 侵犯我的三个姐姐[高清中文字幕]:</w:t>
        <w:br/>
        <w:t>magnet:?xt=urn:btih:F10CC4187E357F715D6C1649058E6064ACF27C5B</w:t>
      </w:r>
    </w:p>
    <w:p>
      <w:r>
        <w:t>HAVD-881 被轮奸的人妻樱井步[高清中文字幕]:</w:t>
        <w:br/>
        <w:t>magnet:?xt=urn:btih:D471674A1E52B71DF6FF808068D1831A9C88E214</w:t>
      </w:r>
    </w:p>
    <w:p>
      <w:r>
        <w:t>SSNI-101 三上悠亚的美乳意外露出[高清中文字幕]:</w:t>
        <w:br/>
        <w:t>magnet:?xt=urn:btih:DF1338B3E01D84B18984671221C652891094BFD6</w:t>
      </w:r>
    </w:p>
    <w:p>
      <w:r>
        <w:t>ATID-158 潜入堕落搜查官原田纯[高清中文字幕]:</w:t>
        <w:br/>
        <w:t>magnet:?xt=urn:btih:F812BAEF712F5E1D15161F9608B7EDB1514D4607</w:t>
      </w:r>
    </w:p>
    <w:p>
      <w:r>
        <w:t>IPX-123 天海翼乳头调教刺激绝顶[高清中文字幕]:</w:t>
        <w:br/>
        <w:t>magnet:?xt=urn:btih:23C4407088B33B61B196C2E9299390571FB1D85E</w:t>
      </w:r>
    </w:p>
    <w:p>
      <w:r>
        <w:t>SSNI-325 不会抗拒的文科学生梦乃爱华无发出声的状态沉默强暴[高清中文字幕]:</w:t>
        <w:br/>
        <w:t>magnet:?xt=urn:btih:8BBF2F2054ABED83E9BE92A8B32D84C29B6F4A89</w:t>
      </w:r>
    </w:p>
    <w:p>
      <w:r>
        <w:t>SHKD-856 为了保住工作的女主播明里紬被万恶的资本家们轮奸[高清中文字幕]:</w:t>
        <w:br/>
        <w:t>magnet:?xt=urn:btih:DFA233A3E70AC1D7EF3D887505B01706C26F80EF</w:t>
      </w:r>
    </w:p>
    <w:p>
      <w:r>
        <w:t>ABP-237 邻村爱里的性感风俗服务[高清中文字幕]:</w:t>
        <w:br/>
        <w:t>magnet:?xt=urn:btih:901778CC0208D6056C16483AA490085530CE946F</w:t>
      </w:r>
    </w:p>
    <w:p>
      <w:r>
        <w:t>HOMA-025 落魄的新娘被突然改变的未婚妻所束缚的奴隶调教的姐妹[高清中文字幕]:</w:t>
        <w:br/>
        <w:t>magnet:?xt=urn:btih:E701E3E41DF338F03EE760EFB0CEA3A7F218EFA0</w:t>
      </w:r>
    </w:p>
    <w:p>
      <w:r>
        <w:t>DASD-531 为了学费投身风俗的有村希第一个客人居然是自己的老师[高清中文字幕]:</w:t>
        <w:br/>
        <w:t>magnet:?xt=urn:btih:AB200B20926E8DF4CD622B6BA56BD19ADC414618</w:t>
      </w:r>
    </w:p>
    <w:p>
      <w:r>
        <w:t>MEYD-412 人妻希岛爱理犯下的错误[高清中文字幕]:</w:t>
        <w:br/>
        <w:t>magnet:?xt=urn:btih:0318505384048C4210D85F9040DF6ECA8276E442</w:t>
      </w:r>
    </w:p>
    <w:p>
      <w:r>
        <w:t>SSNI-134 侵犯爆炸巨尻人妻柳优美[高清中文字幕]:</w:t>
        <w:br/>
        <w:t>magnet:?xt=urn:btih:4890EF9E0A4B7CB6B35F280E684715D956ABE16A</w:t>
      </w:r>
    </w:p>
    <w:p>
      <w:r>
        <w:t>SNIS-254 明日花绮罗野外露出性爱[高清中文字幕]:</w:t>
        <w:br/>
        <w:t>magnet:?xt=urn:btih:5E04D5015B53E13C98DB7877AAD1CEC44D4688DC</w:t>
      </w:r>
    </w:p>
    <w:p>
      <w:r>
        <w:t>MIAA-073 椎名空乳头调教回春按摩[高清中文字幕]:</w:t>
        <w:br/>
        <w:t>magnet:?xt=urn:btih:1F5A52C71D241990206033BA4DDDF1E844E17096</w:t>
      </w:r>
    </w:p>
    <w:p>
      <w:r>
        <w:t>HAWA-171 醉酒后突变为口交狂魔名古屋有名千金小姐人妻深田咏美[高清中文字幕]:</w:t>
        <w:br/>
        <w:t>magnet:?xt=urn:btih:CDC76120A333C29A4677F18D65F2576864A63723</w:t>
      </w:r>
    </w:p>
    <w:p>
      <w:r>
        <w:t>ADN-172 老公请原谅我[高清中文字幕]:</w:t>
        <w:br/>
        <w:t>magnet:?xt=urn:btih:98C9AA56B9780E1778F5CA2040CED7B40E6C1795</w:t>
      </w:r>
    </w:p>
    <w:p>
      <w:r>
        <w:t>ADN-193 老公请原谅我[高清中文字幕]:</w:t>
        <w:br/>
        <w:t>magnet:?xt=urn:btih:33D3E09D52215781E2F0658117AD22A9DE99E04F</w:t>
      </w:r>
    </w:p>
    <w:p>
      <w:r>
        <w:t>JBD-226 捆绑调教筱田优[高清中文字幕]:</w:t>
        <w:br/>
        <w:t>magnet:?xt=urn:btih:6D29C73BE95FC97563BB074D1EBCB3F44FFDF3C0</w:t>
      </w:r>
    </w:p>
    <w:p>
      <w:r>
        <w:t>PGD-786 嫂子波多野结衣和我偷情[高清中文字幕]:</w:t>
        <w:br/>
        <w:t>magnet:?xt=urn:btih:C3ED41C660A246CC4050053F1F26C557DA850931</w:t>
      </w:r>
    </w:p>
    <w:p>
      <w:r>
        <w:t>ABP-753 君川结衣天然成分由来[高清中文字幕]:</w:t>
        <w:br/>
        <w:t>magnet:?xt=urn:btih:E5BD33F39CE8847E5B2A41202311619B2F822B39</w:t>
      </w:r>
    </w:p>
    <w:p>
      <w:r>
        <w:t>ABP-702 吉川莲无套内射中出解禁[高清中文字幕]:</w:t>
        <w:br/>
        <w:t>magnet:?xt=urn:btih:5BD4BA20C28918A5870ADA0510EE10D010CEBDE5</w:t>
      </w:r>
    </w:p>
    <w:p>
      <w:r>
        <w:t>MDYD-972 监禁轮奸女教师佳澄果穗[高清中文字幕]:</w:t>
        <w:br/>
        <w:t>magnet:?xt=urn:btih:E3DEB20F67FA57CD028FC96E4EB1F414F6C2C834</w:t>
      </w:r>
    </w:p>
    <w:p>
      <w:r>
        <w:t>ADN-151 寡妇松下纱荣子渐渐迷失[高清中文字幕]:</w:t>
        <w:br/>
        <w:t>magnet:?xt=urn:btih:5D22EDB19C7FDA395699EAEC955C3C4F14E28D04</w:t>
      </w:r>
    </w:p>
    <w:p>
      <w:r>
        <w:t>SNIS-410 渴望痴汉的美里有纱[高清中文字幕]:</w:t>
        <w:br/>
        <w:t>magnet:?xt=urn:btih:E9E5DBB26F28CBBFE5391FDA0B0E271D6B1929DA</w:t>
      </w:r>
    </w:p>
    <w:p>
      <w:r>
        <w:t>SHKD-346 凌辱转盘桐岛光[高清中文字幕]:</w:t>
        <w:br/>
        <w:t>magnet:?xt=urn:btih:7B6EB17355542FE3209F02222645E98C86CBB7B5</w:t>
      </w:r>
    </w:p>
    <w:p>
      <w:r>
        <w:t>IPZ-476 淫荡痴女医生美雪艾莉丝[高清中文字幕]:</w:t>
        <w:br/>
        <w:t>magnet:?xt=urn:btih:4000E65B7E5206CF5FA91AC23506371CFCD0D759</w:t>
      </w:r>
    </w:p>
    <w:p>
      <w:r>
        <w:t>JUY-331 暴雨夜家政妇波多野结衣[高清中文字幕]:</w:t>
        <w:br/>
        <w:t>magnet:?xt=urn:btih:EDC5B3DF859E9B9479BE148CF84433595DF207BC</w:t>
      </w:r>
    </w:p>
    <w:p>
      <w:r>
        <w:t>SUPD-122 波多野结衣各种风格挑战[高清中文字幕]:</w:t>
        <w:br/>
        <w:t>magnet:?xt=urn:btih:085F3FFE4400DEF3A9961D25BC5A5342D818933E</w:t>
      </w:r>
    </w:p>
    <w:p>
      <w:r>
        <w:t>SSNI-420 吉泽明步的引退作作品[高清中文字幕]:</w:t>
        <w:br/>
        <w:t>magnet:?xt=urn:btih:A455E5E30182A209ACC7386329A9DE21ED77CEA0</w:t>
      </w:r>
    </w:p>
    <w:p>
      <w:r>
        <w:t>111315-021 家教严格的白虎小美女有贺由爱的初次无码内射性爱体验[高清中文字幕]:</w:t>
        <w:br/>
        <w:t>magnet:?xt=urn:btih:67F7810D93843E3E666795A45AA26CDE6EBA55C5</w:t>
      </w:r>
    </w:p>
    <w:p>
      <w:r>
        <w:t>NGOD-087 出轨的老婆为了逼迫我离婚每天和情夫在我面前做爱[高清中文字幕]:</w:t>
        <w:br/>
        <w:t>magnet:?xt=urn:btih:3E96068EB00AF07226E3B1A58BA863C450A3795F</w:t>
      </w:r>
    </w:p>
    <w:p>
      <w:r>
        <w:t>SHKD-224 鬼畜轮奸春菜麻衣[高清中文字幕]:</w:t>
        <w:br/>
        <w:t>magnet:?xt=urn:btih:F3D83F922465E6CF702B9CDED92D455E8E02B4B7</w:t>
      </w:r>
    </w:p>
    <w:p>
      <w:r>
        <w:t>SSNI-231 把葵司挑逗的性欲难耐[高清中文字幕]:</w:t>
        <w:br/>
        <w:t>magnet:?xt=urn:btih:A88D2143B18AEBF62D11D97FD62737D1229F4FAC</w:t>
      </w:r>
    </w:p>
    <w:p>
      <w:r>
        <w:t>ABP-679 绝对的美少女园田美樱[高清中文字幕]:</w:t>
        <w:br/>
        <w:t>magnet:?xt=urn:btih:D01C5D2FE8970809C6713E86ED44598EE1619662</w:t>
      </w:r>
    </w:p>
    <w:p>
      <w:r>
        <w:t>ABP-645 园田美樱各种职业OL装[高清中文字幕]:</w:t>
        <w:br/>
        <w:t>magnet:?xt=urn:btih:CA7E736C873182AFA533C202EFB44171DCC14628</w:t>
      </w:r>
    </w:p>
    <w:p>
      <w:r>
        <w:t>RBD-514 地狱之女[高清中文字幕]:</w:t>
        <w:br/>
        <w:t>magnet:?xt=urn:btih:642DA8D03D08A4F3AC58A0B045273637C85A3F0E</w:t>
      </w:r>
    </w:p>
    <w:p>
      <w:r>
        <w:t>STAR-793 用温柔细腻的骑乘位来侍奉你的温柔和服美人古川伊织[高清中文字幕]:</w:t>
        <w:br/>
        <w:t>magnet:?xt=urn:btih:5842B40CA9976F298D2D9DBFC22EB5371DCAC0BC</w:t>
      </w:r>
    </w:p>
    <w:p>
      <w:r>
        <w:t>ABP-727吉川莲剥夺演技纯粹野性的做爱:</w:t>
        <w:br/>
        <w:t>magnet:?xt=urn:btih:AD7D4DCD3EFD3363B4048F9543DDA9537354D7E1</w:t>
      </w:r>
    </w:p>
    <w:p>
      <w:r>
        <w:t>RBD-153 身体无法抗拒的疼痛[高清中文字幕]:</w:t>
        <w:br/>
        <w:t>magnet:?xt=urn:btih:CEE9AB13055065DB2AF700BB542C0DA5FD560198</w:t>
      </w:r>
    </w:p>
    <w:p>
      <w:r>
        <w:t>SSNI-253 网红音梓的S1出道作[高清中文字幕]:</w:t>
        <w:br/>
        <w:t>magnet:?xt=urn:btih:F6DD925C056D02840F68F4A06E415200D94C1899</w:t>
      </w:r>
    </w:p>
    <w:p>
      <w:r>
        <w:t>SHK-195 女子校生监禁凌辱[高清中文字幕]:</w:t>
        <w:br/>
        <w:t>magnet:?xt=urn:btih:2A17EE54E6E0739558794E07DBA77F09B945E635</w:t>
      </w:r>
    </w:p>
    <w:p>
      <w:r>
        <w:t>RCT-681 椎名由奈屈辱奴隶花嫁[高清中文字幕]:</w:t>
        <w:br/>
        <w:t>magnet:?xt=urn:btih:D8DAA3F5D0820A72C1F938B010DED7F6E630249E</w:t>
      </w:r>
    </w:p>
    <w:p>
      <w:r>
        <w:t>SSNI-216 河北彩花快感初体验[高清中文字幕]:</w:t>
        <w:br/>
        <w:t>magnet:?xt=urn:btih:2FE0CF1604DA4377437DD9EC68EA7CC5559EC007</w:t>
      </w:r>
    </w:p>
    <w:p>
      <w:r>
        <w:t>MIDE-381 西宫好美性感带开发[高清中文字幕]:</w:t>
        <w:br/>
        <w:t>magnet:?xt=urn:btih:CD5E05084A5ACB5EA6BF657420F0176ED82D90E2</w:t>
      </w:r>
    </w:p>
    <w:p>
      <w:r>
        <w:t>MEYD-473 在深爱的丈夫面前被迫内射追击抽插后子宫堕落的巨乳妻[高清中文字幕]:</w:t>
        <w:br/>
        <w:t>magnet:?xt=urn:btih:89C5E989D2F4D56518F600C3F09AF083BAA465C9</w:t>
      </w:r>
    </w:p>
    <w:p>
      <w:r>
        <w:t>SSNI-458 初恋女友架乃由罗被巨汉前辈压在身下NTR后臣服于快感（修复版）[高清中文字幕]:</w:t>
        <w:br/>
        <w:t>magnet:?xt=urn:btih:49787E51C06E2179EF3DD0CFB6EFC52AC485B808</w:t>
      </w:r>
    </w:p>
    <w:p>
      <w:r>
        <w:t>SSPD-049 暗黑梦破坏谭[高清中文字幕]:</w:t>
        <w:br/>
        <w:t>magnet:?xt=urn:btih:4EEC61312C0AF3DC41BD9366764954DE5039E320</w:t>
      </w:r>
    </w:p>
    <w:p>
      <w:r>
        <w:t>KAWD-792 一之濑桃的AV出道作[高清中文字幕]:</w:t>
        <w:br/>
        <w:t>magnet:?xt=urn:btih:9D0540E6716FEDC710EEBD10DDE01F70D4E036C9</w:t>
      </w:r>
    </w:p>
    <w:p>
      <w:r>
        <w:t>SSNI-458 初恋女友架乃由罗被巨汉前辈压在身下NTR后臣服于快感[高清中文字幕]:</w:t>
        <w:br/>
        <w:t>magnet:?xt=urn:btih:FE888DB78CD499C008C4FF92334C4FF90407D224</w:t>
      </w:r>
    </w:p>
    <w:p>
      <w:r>
        <w:t>ATK-050 蛇缚姐妹玩弄完全版[高清中文字幕]:</w:t>
        <w:br/>
        <w:t>magnet:?xt=urn:btih:A614FE97E46F914A4F40440973F2CD15A6DA9384</w:t>
      </w:r>
    </w:p>
    <w:p>
      <w:r>
        <w:t>SSNI-436 制服美少女桥本有菜和中年大叔在狭隘房屋内的密着交合[高清中文字幕]:</w:t>
        <w:br/>
        <w:t>magnet:?xt=urn:btih:9182A04D9370BEF4E89FE7A7005E93B163638DBE</w:t>
      </w:r>
    </w:p>
    <w:p>
      <w:r>
        <w:t>MIAA-055 到东京读书和暗恋的姐姐八乃翼同住发生的凄美爱情故事[高清中文字幕]:</w:t>
        <w:br/>
        <w:t>magnet:?xt=urn:btih:13A730A48D8CD4418F68FEC63A901E0ADBBF2B3E</w:t>
      </w:r>
    </w:p>
    <w:p>
      <w:r>
        <w:t>MEYD-490 隔壁的高傲人妻凛音桃花被我抓住把柄强行内射怀孕[高清中文字幕]:</w:t>
        <w:br/>
        <w:t>magnet:?xt=urn:btih:EF8C808C14F0A56FBC17A7AF59F984E87DE1D895</w:t>
      </w:r>
    </w:p>
    <w:p>
      <w:r>
        <w:t>n0504 对于抢了自己饭碗的女主播东热猛男决定轮流给她内射精液（修复版）[高清中文字幕]:</w:t>
        <w:br/>
        <w:t>magnet:?xt=urn:btih:9D7B2E2D659147FF4C59946FC540C2BED480DDBF</w:t>
      </w:r>
    </w:p>
    <w:p>
      <w:r>
        <w:t>ONEZ-136 人气作家的我是个妹控和妹妹佐佐波绫每天做爱的日常[高清中文字幕]:</w:t>
        <w:br/>
        <w:t>magnet:?xt=urn:btih:E0C707D2DDC0047B5BD3810E74258DBD5B4AC614</w:t>
      </w:r>
    </w:p>
    <w:p>
      <w:r>
        <w:t>IPZ-404 新入职员并木优的调教[高清中文字幕]:</w:t>
        <w:br/>
        <w:t>magnet:?xt=urn:btih:B6CB193F226CC6E22695731FF949BC96ACA9C593</w:t>
      </w:r>
    </w:p>
    <w:p>
      <w:r>
        <w:t>STAR-829 被客人NTR的纱仓真奈[高清中文字幕]:</w:t>
        <w:br/>
        <w:t>magnet:?xt=urn:btih:2EBCE465CB8D7C5CFAB7141D668B3ADABF2BF4AF</w:t>
      </w:r>
    </w:p>
    <w:p>
      <w:r>
        <w:t>051617_527 极品美女伊织雫大街上随便找个男人跪下来求他操自己[高清中文字幕]:</w:t>
        <w:br/>
        <w:t>magnet:?xt=urn:btih:BCDD09F94C59213544FF37F240BFA47FC00EEFF8</w:t>
      </w:r>
    </w:p>
    <w:p>
      <w:r>
        <w:t>MIAA-054 为了和女朋友成功破处找了青梅竹马美谷朱里帮我练习[高清中文字幕]:</w:t>
        <w:br/>
        <w:t>magnet:?xt=urn:btih:CACB67B471DCF360081B8AFBAF4ED54BDB92AF48</w:t>
      </w:r>
    </w:p>
    <w:p>
      <w:r>
        <w:t>STAR-700 湿透的女高中生古川伊织在老师身上寻找快感情感交织[高清中文字幕]:</w:t>
        <w:br/>
        <w:t>magnet:?xt=urn:btih:00AE197A493ED104BD93EE054E0ED75FA65A6316</w:t>
      </w:r>
    </w:p>
    <w:p>
      <w:r>
        <w:t>MIDE-099 淫荡的家庭教师初川南[高清中文字幕]:</w:t>
        <w:br/>
        <w:t>magnet:?xt=urn:btih:C42E2552837D6648C217C5023756102DFA3CE49C</w:t>
      </w:r>
    </w:p>
    <w:p>
      <w:r>
        <w:t>MIAA-044 被流氓乱交社团盯上的敏感女大学生有坂深雪沦为肉便器（修复版）[高清中文字幕]:</w:t>
        <w:br/>
        <w:t>magnet:?xt=urn:btih:BEA26A3941533B9A8112DC1657FC384DFA3C8FC0</w:t>
      </w:r>
    </w:p>
    <w:p>
      <w:r>
        <w:t>SHKD-847 女暗杀者刺客通野未帆[高清中文字幕]:</w:t>
        <w:br/>
        <w:t>magnet:?xt=urn:btih:CB5ABF75DEF71D11C503B465CE796082ABC96CD2</w:t>
      </w:r>
    </w:p>
    <w:p>
      <w:r>
        <w:t>SSNI-227 彩美旬果交缠浓密做爱[高清中文字幕]:</w:t>
        <w:br/>
        <w:t>magnet:?xt=urn:btih:E711800E4F08E5112F2CC4D65E9998116EE9CA7D</w:t>
      </w:r>
    </w:p>
    <w:p>
      <w:r>
        <w:t>ADN-072 和老公一起出去游玩的人妻立花美凉被同车的大叔强奸[高清中文字幕]:</w:t>
        <w:br/>
        <w:t>magnet:?xt=urn:btih:BB172AE2D9504CB93F83ECB8CD48F65211D96C9F</w:t>
      </w:r>
    </w:p>
    <w:p>
      <w:r>
        <w:t>SHKD-848 想帮助学生反而被强奸的新人女教师希崎杰西卡（修复卡顿版）[高清中文字幕]:</w:t>
        <w:br/>
        <w:t>magnet:?xt=urn:btih:85BD3CD6B04D9DF700E4EDDCF5F509DEB114CE50</w:t>
      </w:r>
    </w:p>
    <w:p>
      <w:r>
        <w:t>ABP-844 绝对的铁板爱音麻里亚[高清中文字幕]:</w:t>
        <w:br/>
        <w:t>magnet:?xt=urn:btih:014039D6D2C8363919AD8F1FACEBB8B9B5F8AFD5</w:t>
      </w:r>
    </w:p>
    <w:p>
      <w:r>
        <w:t>JUFE-028 爆乳姐姐松永紗奈开玩笑诱惑弟弟反而被干的死去活来[高清中文字幕]:</w:t>
        <w:br/>
        <w:t>magnet:?xt=urn:btih:619A5BE1E17544213742CA793A65A0576E46DB13</w:t>
      </w:r>
    </w:p>
    <w:p>
      <w:r>
        <w:t>SSNI-444 在男朋友推荐的按摩店被按摩师侵犯的葵（时间轴修复）[高清中文字幕]:</w:t>
        <w:br/>
        <w:t>magnet:?xt=urn:btih:F96EC96DA99BA24EC4B391D2E4B0BC644CFA9A6F</w:t>
      </w:r>
    </w:p>
    <w:p>
      <w:r>
        <w:t>ADN-193 老公请原谅我之並木塔子[高清中文字幕]:</w:t>
        <w:br/>
        <w:t>magnet:?xt=urn:btih:C4C5CCF9ED3D722994708979D8721C1CC857A440</w:t>
      </w:r>
    </w:p>
    <w:p>
      <w:r>
        <w:t>ABP-677 色鬼的妄想奶果都能实现[高清中文字幕]:</w:t>
        <w:br/>
        <w:t>magnet:?xt=urn:btih:7F3632DD91797D7CF9BBAD0D8B06EB0B08D47628</w:t>
      </w:r>
    </w:p>
    <w:p>
      <w:r>
        <w:t>URE-042 女教师礼子的催淫调教室[高清中文字幕]:</w:t>
        <w:br/>
        <w:t>magnet:?xt=urn:btih:64EEB6A1E71FF7C2D9DC2C06D12E632F31F12B38</w:t>
      </w:r>
    </w:p>
    <w:p>
      <w:r>
        <w:t>MIAA-044 被流氓乱交社团盯上的敏感女大学生有坂深雪沦为肉便器[高清中文字幕]:</w:t>
        <w:br/>
        <w:t>magnet:?xt=urn:btih:27D067A687DD32FEA9CE7CF8081D940CDB3DE7BD</w:t>
      </w:r>
    </w:p>
    <w:p>
      <w:r>
        <w:t>PRED-140 主人不在的那一周女仆山岸逢花被管家威胁侵犯中出[高清中文字幕]:</w:t>
        <w:br/>
        <w:t>magnet:?xt=urn:btih:4C550C824D7B63F4C8DAC7EAB9D0E9CCD76A08CB</w:t>
      </w:r>
    </w:p>
    <w:p>
      <w:r>
        <w:t>RBD-842 被黑道老大看上沦为奴隶的处女美女主播希崎杰西卡[高清中文字幕]:</w:t>
        <w:br/>
        <w:t>magnet:?xt=urn:btih:05FEA23BFBC0CCB92E20351F98D53D1CEE401911</w:t>
      </w:r>
    </w:p>
    <w:p>
      <w:r>
        <w:t>IPZ-503 强奸新人护士希崎杰西卡[高清中文字幕]:</w:t>
        <w:br/>
        <w:t>magnet:?xt=urn:btih:356663F00E0A3C083702AF6D57B70C2B61EB9ED1</w:t>
      </w:r>
    </w:p>
    <w:p>
      <w:r>
        <w:t>STAR-950 飞鸟铃尝试吞咽下精液[高清中文字幕]:</w:t>
        <w:br/>
        <w:t>magnet:?xt=urn:btih:D6879DC3E6C3E5707E470F41CF4435643A0A3790</w:t>
      </w:r>
    </w:p>
    <w:p>
      <w:r>
        <w:t>ABP-713 绝对的铁板铃村爱里[高清中文字幕]:</w:t>
        <w:br/>
        <w:t>magnet:?xt=urn:btih:AD69032DEAED14FBB39E1D3DEF89956C10FD0A24</w:t>
      </w:r>
    </w:p>
    <w:p>
      <w:r>
        <w:t>SSNI-226 文学系痴女铃木心春[高清中文字幕]:</w:t>
        <w:br/>
        <w:t>magnet:?xt=urn:btih:F7F31E573D9E218081D51D087123BF7BCEAF3E26</w:t>
      </w:r>
    </w:p>
    <w:p>
      <w:r>
        <w:t>IPZ-967 明里紬绝顶觉醒性感开发[高清中文字幕]:</w:t>
        <w:br/>
        <w:t>magnet:?xt=urn:btih:BE7045672DB821C1F4C676C3933658D0925B4604</w:t>
      </w:r>
    </w:p>
    <w:p>
      <w:r>
        <w:t>SNIS-441 渴望被痴汉侵犯的葵[高清中文字幕]:</w:t>
        <w:br/>
        <w:t>magnet:?xt=urn:btih:94075AB5A7F67C6DF327E9AA5C9DD7178A690389</w:t>
      </w:r>
    </w:p>
    <w:p>
      <w:r>
        <w:t>STAR-897 古川伊织分开屁眼性交[高清中文字幕]:</w:t>
        <w:br/>
        <w:t>magnet:?xt=urn:btih:A71608CFA274D3BC79510CD4298CFD6E37C7C8E9</w:t>
      </w:r>
    </w:p>
    <w:p>
      <w:r>
        <w:t>GVG-080 被好多年没见的叔叔和他的儿子侵犯的小姑娘佳苗琉华[高清中文字幕]:</w:t>
        <w:br/>
        <w:t>magnet:?xt=urn:btih:576C844B411171482882FEB8293AA4C344D168B8</w:t>
      </w:r>
    </w:p>
    <w:p>
      <w:r>
        <w:t>MIAA-033 弟弟的超大肉棒让认真的文学姐姐有坂深雪变成淫女[高清中文字幕]:</w:t>
        <w:br/>
        <w:t>magnet:?xt=urn:btih:21C0356CF76CD4CF508A82BA7E7BF91DEF7C8AE8</w:t>
      </w:r>
    </w:p>
    <w:p>
      <w:r>
        <w:t>ABP-647 绝对的铁板濑名光莉[高清中文字幕]:</w:t>
        <w:br/>
        <w:t>magnet:?xt=urn:btih:9AAC09602CD23AFAC23C165F95A8A94C04278431</w:t>
      </w:r>
    </w:p>
    <w:p>
      <w:r>
        <w:t>091616_384 有贺由爱洁白无毛的白嫩小穴中缓缓流出的白浊精液[高清中文字幕]:</w:t>
        <w:br/>
        <w:t>magnet:?xt=urn:btih:19ABEA6DFFA082A10ED841784CF818B5A577A8A2</w:t>
      </w:r>
    </w:p>
    <w:p>
      <w:r>
        <w:t>JUY-780 被最讨厌的男人干到快要死般地高潮的人妻川上奈奈美[高清中文字幕]:</w:t>
        <w:br/>
        <w:t>magnet:?xt=urn:btih:5BEB202CB768C766D31332BE2F42AE76006712AA</w:t>
      </w:r>
    </w:p>
    <w:p>
      <w:r>
        <w:t>072015-925 欺骗小姐姐只是拍个采访结果拍到一半男优突然从背后冲出来直接插入[高清中文字幕]:</w:t>
        <w:br/>
        <w:t>magnet:?xt=urn:btih:0213BDFB3F55003A4EBFA3928D1EAD83EC8784AB</w:t>
      </w:r>
    </w:p>
    <w:p>
      <w:r>
        <w:t>BBI-168 特殊任命花痴系长樱木凛[高清中文字幕]:</w:t>
        <w:br/>
        <w:t>magnet:?xt=urn:btih:CD84F15514BDBFBB9FA890BE9C65139CDBF99CAA</w:t>
      </w:r>
    </w:p>
    <w:p>
      <w:r>
        <w:t>MEYD-477 欲求不满的人妻榎本美咲和隔壁大叔疯狂偷情内射做爱[高清中文字幕]:</w:t>
        <w:br/>
        <w:t>magnet:?xt=urn:btih:8E75D7E036758EB5719FCA85364054755B7B4770</w:t>
      </w:r>
    </w:p>
    <w:p>
      <w:r>
        <w:t>MXGS-906 哥哥不行弟弟帮忙让嫂子由爱可奈怀孕（掉帧修复版）[高清中文字幕]:</w:t>
        <w:br/>
        <w:t>magnet:?xt=urn:btih:7A7B2260E44B3B1600781E66F15A22903B6C4714</w:t>
      </w:r>
    </w:p>
    <w:p>
      <w:r>
        <w:t>STAR-909 我的姐姐古川伊织背地里是个淫乱痴女（掉帧修复版）[高清中文字幕]:</w:t>
        <w:br/>
        <w:t>magnet:?xt=urn:btih:608D31AF58122D9D33E2CE232DCE3C2C6431D859</w:t>
      </w:r>
    </w:p>
    <w:p>
      <w:r>
        <w:t>ABP-589 绝对的铁板凰香奈芽[高清中文字幕]:</w:t>
        <w:br/>
        <w:t>magnet:?xt=urn:btih:1095971AE35B690D40A7D0D70F2AA2175C4F2767</w:t>
      </w:r>
    </w:p>
    <w:p>
      <w:r>
        <w:t>SSNI-432 不爱穿胸罩的F奶小恶魔妹妹三上悠亚诱惑姐姐男朋友[高清中文字幕]:</w:t>
        <w:br/>
        <w:t>magnet:?xt=urn:btih:5B949AF388EC2DCA0697E68487C92354BBF5A66B</w:t>
      </w:r>
    </w:p>
    <w:p>
      <w:r>
        <w:t>IPX-278 总是不经意间露出内裤诱惑病人的纯情白衣护士枫可怜[高清中文字幕]:</w:t>
        <w:br/>
        <w:t>magnet:?xt=urn:btih:7872FF955BC4046E523B27E361F9C15019F7F319</w:t>
      </w:r>
    </w:p>
    <w:p>
      <w:r>
        <w:t>ABP-741 绝对的铁板春咲凉[高清中文字幕]:</w:t>
        <w:br/>
        <w:t>magnet:?xt=urn:btih:45EA728F7C37ACCABE86EA94F5F1FC2F938E5C4D</w:t>
      </w:r>
    </w:p>
    <w:p>
      <w:r>
        <w:t>ADN-204 老公请原谅我[高清中文字幕]:</w:t>
        <w:br/>
        <w:t>magnet:?xt=urn:btih:3801513414243AC6EE8F73F83CC4F624DB2E8782</w:t>
      </w:r>
    </w:p>
    <w:p>
      <w:r>
        <w:t>PRED-133 被霸道的黑丝女上司山岸逢花强制骑乘位淫语连续内射[高清中文字幕]:</w:t>
        <w:br/>
        <w:t>magnet:?xt=urn:btih:8D6054F526042807919ABAD7DE071D8E04D021EB</w:t>
      </w:r>
    </w:p>
    <w:p>
      <w:r>
        <w:t>MIAE-258 下雨天星奈爱湿透的身体被中年大叔玩弄（掉帧修复版）[高清中文字幕]:</w:t>
        <w:br/>
        <w:t>magnet:?xt=urn:btih:57ACAC289A85663AAB4C2A07A9610AD7FC536275</w:t>
      </w:r>
    </w:p>
    <w:p>
      <w:r>
        <w:t>SSNI-228 和穿着运动服的RION酣畅淋漓的做爱吧（掉帧修复版）[高清中文字幕]:</w:t>
        <w:br/>
        <w:t>magnet:?xt=urn:btih:261D50993624210C56DC02D03B07D9462BA0B112</w:t>
      </w:r>
    </w:p>
    <w:p>
      <w:r>
        <w:t>MIAA-029 变态老爸强奸青春期的女儿有坂深雪让她憋尿高潮潮吹[高清中文字幕]:</w:t>
        <w:br/>
        <w:t>magnet:?xt=urn:btih:A670933CBD3D6C6A92F52AADAB8F1CB5CDFFE72C</w:t>
      </w:r>
    </w:p>
    <w:p>
      <w:r>
        <w:t>MIAA-025 被讨厌的男人的肉棒侵犯到有感觉的女朋友美谷朱里[高清中文字幕]:</w:t>
        <w:br/>
        <w:t>magnet:?xt=urn:btih:2045ED26FEEC1110A7D6A715E504B0D27CA238BD</w:t>
      </w:r>
    </w:p>
    <w:p>
      <w:r>
        <w:t>ABP-797 绝对的铁板水岛那奈[高清中文字幕]:</w:t>
        <w:br/>
        <w:t>magnet:?xt=urn:btih:6D80B9D6D5D8AE4D9BA7C2FA6AF61C68B24F8057</w:t>
      </w:r>
    </w:p>
    <w:p>
      <w:r>
        <w:t>ABP-628 绝对的铁板凰香奈芽[高清中文字幕]:</w:t>
        <w:br/>
        <w:t>magnet:?xt=urn:btih:35965655B772AC2D6EAF3316E9AC98B7A74599A4</w:t>
      </w:r>
    </w:p>
    <w:p>
      <w:r>
        <w:t>IPX-167 究极风俗痴女三姐妹[高清中文字幕]:</w:t>
        <w:br/>
        <w:t>magnet:?xt=urn:btih:BAAA7CF5FF7D6665A55223337C30F071F4D6DCE0</w:t>
      </w:r>
    </w:p>
    <w:p>
      <w:r>
        <w:t>SHKD-797 家庭教师佐佐波绫凌辱调教专属计划（掉帧修复版）[高清中文字幕]:</w:t>
        <w:br/>
        <w:t>magnet:?xt=urn:btih:FB08CB67384E9E82581FA33FE2E9619C7874084A</w:t>
      </w:r>
    </w:p>
    <w:p>
      <w:r>
        <w:t>ABP-775 绝对的铁板乙都咲乃[高清中文字幕]:</w:t>
        <w:br/>
        <w:t>magnet:?xt=urn:btih:5FE0BCBF1936C25A261204EB1E4409CFDD227AF8</w:t>
      </w:r>
    </w:p>
    <w:p>
      <w:r>
        <w:t>042816_288 我的女朋友是有贺由爱[高清中文字幕]:</w:t>
        <w:br/>
        <w:t>magnet:?xt=urn:btih:2829F6B919ED5275443A48D607F31A1A830F153C</w:t>
      </w:r>
    </w:p>
    <w:p>
      <w:r>
        <w:t>SSNI-143 小恶魔妹妹天使萌抢走姐姐的男朋友（掉帧修复版）[高清中文字幕]:</w:t>
        <w:br/>
        <w:t>magnet:?xt=urn:btih:92C0D77A32758B33F4190A6708BCAAD0C65D928A</w:t>
      </w:r>
    </w:p>
    <w:p>
      <w:r>
        <w:t>HND-630 清纯学生妹美谷朱里和中年妻管严老师的禁忌内射做爱[高清中文字幕]:</w:t>
        <w:br/>
        <w:t>magnet:?xt=urn:btih:52C670864E36CA9DE4EFB6C1B80D6F6E429A197B</w:t>
      </w:r>
    </w:p>
    <w:p>
      <w:r>
        <w:t>IPX-065 在我走后老婆希崎杰西卡和前男友偷情（掉帧修复版）[高清中文字幕]:</w:t>
        <w:br/>
        <w:t>magnet:?xt=urn:btih:EB89AB276AEA8DBDFBFF2572DC6B1209D095F666</w:t>
      </w:r>
    </w:p>
    <w:p>
      <w:r>
        <w:t>HND-634 被色魔侵犯的女高中生星奈爱只要发出声音就会被内射[高清中文字幕]:</w:t>
        <w:br/>
        <w:t>magnet:?xt=urn:btih:4466D1EA72E2253A2B9C7BBD8913140C9AEB3531</w:t>
      </w:r>
    </w:p>
    <w:p>
      <w:r>
        <w:t>081315_133 美人看护师波多野结衣[高清中文字幕]:</w:t>
        <w:br/>
        <w:t>magnet:?xt=urn:btih:0C263AE0FE0403298CB934C8565ABE72B8605513</w:t>
      </w:r>
    </w:p>
    <w:p>
      <w:r>
        <w:t>WANZ-798 用一百发精液射满这个满嘴脏话的女人（掉帧修复版）[高清中文字幕]:</w:t>
        <w:br/>
        <w:t>magnet:?xt=urn:btih:809393B18F83F012C1E39A20BF45CB41B9AA917D</w:t>
      </w:r>
    </w:p>
    <w:p>
      <w:r>
        <w:t>IPX-205 轻视兄长的妹妹岬奈奈美在家人不在时被玩弄（掉帧修复版）[高清中文字幕]:</w:t>
        <w:br/>
        <w:t>magnet:?xt=urn:btih:CFE164D4CCC41F8DAE13B48EB47F75933E47B815</w:t>
      </w:r>
    </w:p>
    <w:p>
      <w:r>
        <w:t>IPZ-801 和天海翼在炎热的海边沙滩是露出做爱吧（掉帧修复版）[高清中文字幕]:</w:t>
        <w:br/>
        <w:t>magnet:?xt=urn:btih:5043F3D44570DF1EAA84DD8E59C2237507A7BED9</w:t>
      </w:r>
    </w:p>
    <w:p>
      <w:r>
        <w:t>SSNI-217 吉泽明步无法出声强制深喉呜咽口交（掉帧修复版）[高清中文字幕]:</w:t>
        <w:br/>
        <w:t>magnet:?xt=urn:btih:0F7016F072CA918955ECC3EEE5A10B44BBF1D525</w:t>
      </w:r>
    </w:p>
    <w:p>
      <w:r>
        <w:t>SSNI-305 制服狂热男子多次侵犯的极品水手服少女桥本有菜（掉帧修复版）[高清中文字幕]:</w:t>
        <w:br/>
        <w:t>magnet:?xt=urn:btih:4DE4C9009BD32E64AD029D90E3E454801258F585</w:t>
      </w:r>
    </w:p>
    <w:p>
      <w:r>
        <w:t>0310 石黑京香东京热三穴轮奸[高清中文字幕]:</w:t>
        <w:br/>
        <w:t>magnet:?xt=urn:btih:892FE17C82A13D1A88350B6D61B4A6413FD145AB</w:t>
      </w:r>
    </w:p>
    <w:p>
      <w:r>
        <w:t>PRTD-015 乖巧的女仆有坂深雪为了保护主人被坏人们轮奸怀孕[高清中文字幕]:</w:t>
        <w:br/>
        <w:t>magnet:?xt=urn:btih:23AB21DFC9382FCA1AFF367FD00A56F00781A319</w:t>
      </w:r>
    </w:p>
    <w:p>
      <w:r>
        <w:t>IPX-146 相泽南颜射大乱交二十根肉棒交替抽插（掉帧修复版）[高清中文字幕]:</w:t>
        <w:br/>
        <w:t>magnet:?xt=urn:btih:198162063DB4C5E75D02F668C17C122CE3370341</w:t>
      </w:r>
    </w:p>
    <w:p>
      <w:r>
        <w:t>JUY-572 寡妇筱田优被老公的哥哥和爸爸继续玩弄身体（掉帧修复版）[高清中文字幕]:</w:t>
        <w:br/>
        <w:t>magnet:?xt=urn:btih:D012CE212B780C80880B335A93F6FD11947FB94E</w:t>
      </w:r>
    </w:p>
    <w:p>
      <w:r>
        <w:t>SSNI-115 明日花绮罗小姐的性感侍寝风俗服务（掉帧修复版）[高清中文字幕]:</w:t>
        <w:br/>
        <w:t>magnet:?xt=urn:btih:824AC2E26B0AA4DE5A79B89ACE854ACA3E659B17</w:t>
      </w:r>
    </w:p>
    <w:p>
      <w:r>
        <w:t>072018-712 我的女友日高千晶[高清中文字幕]:</w:t>
        <w:br/>
        <w:t>magnet:?xt=urn:btih:4A97E6B9670AFCE7C60BE133C303D530D29CEC29</w:t>
      </w:r>
    </w:p>
    <w:p>
      <w:r>
        <w:t>SSNI-264 实习老师水原乃亚遭遇集体鬼畜轮奸（掉帧修复版）[高清中文字幕]:</w:t>
        <w:br/>
        <w:t>magnet:?xt=urn:btih:665F7B5A4E3C9B5A332289851B0639C951A2B305</w:t>
      </w:r>
    </w:p>
    <w:p>
      <w:r>
        <w:t>MEYD-453 公司年会上不会喝酒的妻子有坂深雪被上司灌醉轮奸内射[高清中文字幕]:</w:t>
        <w:br/>
        <w:t>magnet:?xt=urn:btih:A3E8878FFB6C8786432919383F0A224381EA53EC</w:t>
      </w:r>
    </w:p>
    <w:p>
      <w:r>
        <w:t>CJOD-178 绝对领域痴女后宫[高清中文字幕]:</w:t>
        <w:br/>
        <w:t>magnet:?xt=urn:btih:6EF00D4E158553D725C88665E1CC97F5CE7CAF33</w:t>
      </w:r>
    </w:p>
    <w:p>
      <w:r>
        <w:t>SSNI-150 鬼畜凌辱铃木心春露出白虎小穴轮奸（掉帧修复版）[高清中文字幕]:</w:t>
        <w:br/>
        <w:t>magnet:?xt=urn:btih:6879A99CDA7BFEB6B243D2D7A44DC2EF9790DDC7</w:t>
      </w:r>
    </w:p>
    <w:p>
      <w:r>
        <w:t>MIAE-241 交换妹妹轮流中出看看谁妹妹更淫荡（掉帧修复版）[高清中文字幕]:</w:t>
        <w:br/>
        <w:t>magnet:?xt=urn:btih:E36A2312A753AB9DB9CC74D0F450F348329CB274</w:t>
      </w:r>
    </w:p>
    <w:p>
      <w:r>
        <w:t>APNS-032 想乐于助人的班长星奈爱反而陷入了无尽的黑暗（掉帧修复版）[高清中文字幕]:</w:t>
        <w:br/>
        <w:t>magnet:?xt=urn:btih:99E65260708922956E917035F703EC94F9C447E8</w:t>
      </w:r>
    </w:p>
    <w:p>
      <w:r>
        <w:t>IPX-192 小恶魔美少女桃乃木香奈在你无法出声侵犯你（掉帧修复版）[高清中文字幕]:</w:t>
        <w:br/>
        <w:t>magnet:?xt=urn:btih:3846D0BB03FB9A83D81B55BCFA4016B411504547</w:t>
      </w:r>
    </w:p>
    <w:p>
      <w:r>
        <w:t>SNIS-910 被公公攻略的人妻葵[高清中文字幕]:</w:t>
        <w:br/>
        <w:t>magnet:?xt=urn:btih:671B6302C6A874FD06BE8E624EAF038C46404CC2</w:t>
      </w:r>
    </w:p>
    <w:p>
      <w:r>
        <w:t>IPX-145 一起用浓稠的精液吧柚月向日葵的脸弄脏吧（掉帧修复版）[高清中文字幕]:</w:t>
        <w:br/>
        <w:t>magnet:?xt=urn:btih:F86A9BD8DA5E7CE7719814C3CBE6ED29635E5A48</w:t>
      </w:r>
    </w:p>
    <w:p>
      <w:r>
        <w:t>AVOP-065 冬月枫的性爱教学[高清中文字幕]:</w:t>
        <w:br/>
        <w:t>magnet:?xt=urn:btih:3CDD056423C41BBFCA8EB21E960076CC3AA4788E</w:t>
      </w:r>
    </w:p>
    <w:p>
      <w:r>
        <w:t>STAR-935 被男朋友小弟侵犯的女流氓古川伊织（掉帧修复版）[高清中文字幕]:</w:t>
        <w:br/>
        <w:t>magnet:?xt=urn:btih:A9613D9573B362D00A4CEA86ED78345018D5EE00</w:t>
      </w:r>
    </w:p>
    <w:p>
      <w:r>
        <w:t>SSNI-258 高中学生妹桥本有菜超浓厚的口交技巧（掉帧修复版）[高清中文字幕]:</w:t>
        <w:br/>
        <w:t>magnet:?xt=urn:btih:D15441490BCBD22AC42769294FCDF15839C7D03A</w:t>
      </w:r>
    </w:p>
    <w:p>
      <w:r>
        <w:t>SSNI-399 出差被同住一房间的上司连续多次强奸的人妻吉泽明步[高清中文字幕]:</w:t>
        <w:br/>
        <w:t>magnet:?xt=urn:btih:5CB70EAC670ED7CC02E47162F770FD36EEEC7EAC</w:t>
      </w:r>
    </w:p>
    <w:p>
      <w:r>
        <w:t>SSNI-403 浓白的春药按摩油大量浇灌羽咲美晴兴奋爆发湿润高潮[高清中文字幕]:</w:t>
        <w:br/>
        <w:t>magnet:?xt=urn:btih:9C44CA64731D93D2E7F07EB99372E34F4A310639</w:t>
      </w:r>
    </w:p>
    <w:p>
      <w:r>
        <w:t>MIMK-056 我的经理女朋友椎名空被小混混队友强行占领内射（掉帧修复版）[高清中文字幕]:</w:t>
        <w:br/>
        <w:t>magnet:?xt=urn:btih:156F8B79A1E8CD8B063846A56BBA5A76EE227646</w:t>
      </w:r>
    </w:p>
    <w:p>
      <w:r>
        <w:t>MEYD-457 人妻榎本美咲在危险日被蒙脸色魔疯狂强奸内射受孕[高清中文字幕]:</w:t>
        <w:br/>
        <w:t>magnet:?xt=urn:btih:899B0CEDB7A9323C238A2C52D2EC7C6B637391B5</w:t>
      </w:r>
    </w:p>
    <w:p>
      <w:r>
        <w:t>MIAE-237 我最爱的妹妹星奈爱被迫和中年大叔结婚（掉帧修复版）[高清中文字幕]:</w:t>
        <w:br/>
        <w:t>magnet:?xt=urn:btih:60346558637A830E6F58581CF90DB95DF78105A9</w:t>
      </w:r>
    </w:p>
    <w:p>
      <w:r>
        <w:t>WANZ-826 绝顶体位开发[高清中文字幕]:</w:t>
        <w:br/>
        <w:t>magnet:?xt=urn:btih:DDF22EE5C12A627EB0DBA17EB192E072845BD93D</w:t>
      </w:r>
    </w:p>
    <w:p>
      <w:r>
        <w:t>IPX-182 共谋痴汉电车被凌辱的高中生岬奈奈美（掉帧修复版）[高清中文字幕]:</w:t>
        <w:br/>
        <w:t>magnet:?xt=urn:btih:0F7B7884C0D155B12575C084F677E1F45ACDBBEC</w:t>
      </w:r>
    </w:p>
    <w:p>
      <w:r>
        <w:t>MIAE-323 受孕试验品女大学生[高清中文字幕]:</w:t>
        <w:br/>
        <w:t>magnet:?xt=urn:btih:1C83AB785C9B8304969234541FDDE32DB91AC701</w:t>
      </w:r>
    </w:p>
    <w:p>
      <w:r>
        <w:t>ABS-142 和朱音唯在海边做爱吧[高清中文字幕]:</w:t>
        <w:br/>
        <w:t>magnet:?xt=urn:btih:9020787A44BC1108F75FD2BD785CC609241E7C9B</w:t>
      </w:r>
    </w:p>
    <w:p>
      <w:r>
        <w:t>IPX-061 巨乳车模樱空桃的诱惑[高清中文字幕]:</w:t>
        <w:br/>
        <w:t>magnet:?xt=urn:btih:CA514163527E560F17601896C98A7A2F017519C0</w:t>
      </w:r>
    </w:p>
    <w:p>
      <w:r>
        <w:t>IPZ-517 黑道老大的女人初音实[高清中文字幕]:</w:t>
        <w:br/>
        <w:t>magnet:?xt=urn:btih:CE43FB97894786D8DB8CB7EEE5881CBC36A2A0C4</w:t>
      </w:r>
    </w:p>
    <w:p>
      <w:r>
        <w:t>ABP-576 绝对的铁板长谷川留衣[高清中文字幕]:</w:t>
        <w:br/>
        <w:t>magnet:?xt=urn:btih:50B6315552E1932ED2FA0D455CCB577FE639B899</w:t>
      </w:r>
    </w:p>
    <w:p>
      <w:r>
        <w:t>SSNI-146 凑莉久AV隐退作品[高清中文字幕]:</w:t>
        <w:br/>
        <w:t>magnet:?xt=urn:btih:C3A0B8E0D5C0820B837600A502B3DAC98A42968F</w:t>
      </w:r>
    </w:p>
    <w:p>
      <w:r>
        <w:t>RBD-911 奴隶的舞台筱田优[高清中文字幕]:</w:t>
        <w:br/>
        <w:t>magnet:?xt=urn:btih:4DD8AECF12B14805C2A82255CA1E0FD838C80365</w:t>
      </w:r>
    </w:p>
    <w:p>
      <w:r>
        <w:t>SHKD-798 堕落的精英搜查官[高清中文字幕]:</w:t>
        <w:br/>
        <w:t>magnet:?xt=urn:btih:FC4B4F097EC5BF76D93E6AD97BA4F8F9C460E534</w:t>
      </w:r>
    </w:p>
    <w:p>
      <w:r>
        <w:t>ABS-072 全裸家政妇朱音唯[高清中文字幕]:</w:t>
        <w:br/>
        <w:t>magnet:?xt=urn:btih:35CC806A6D66177B9E95A968A34F2F5EB4AFE273</w:t>
      </w:r>
    </w:p>
    <w:p>
      <w:r>
        <w:t>SSPD-145 淫魔医院护士三姐妹[高清中文字幕]:</w:t>
        <w:br/>
        <w:t>magnet:?xt=urn:btih:A2F51CC9F61C0931804E45AACEE5DA8135C30B73</w:t>
      </w:r>
    </w:p>
    <w:p>
      <w:r>
        <w:t>JUY-302 人妻们的全裸罢工日[高清中文字幕]:</w:t>
        <w:br/>
        <w:t>magnet:?xt=urn:btih:56A5B6F49A627B1512AA21BC0560AA7CFEF8FBC5</w:t>
      </w:r>
    </w:p>
    <w:p>
      <w:r>
        <w:t>MIDE-613 巨乳女教师水卜樱[高清中文字幕]:</w:t>
        <w:br/>
        <w:t>magnet:?xt=urn:btih:E8C68EA9DAE5FC37637A19D516C1DDD51A089CE1</w:t>
      </w:r>
    </w:p>
    <w:p>
      <w:r>
        <w:t>ABP-721 园田美樱48小时内无限制内射:</w:t>
        <w:br/>
        <w:t>magnet:?xt=urn:btih:99CEE925F96E870F656E76D20B6B9CD4C0B49CFC</w:t>
      </w:r>
    </w:p>
    <w:p>
      <w:r>
        <w:t>ABP-701 性感美女濑名光莉的究极风俗:</w:t>
        <w:br/>
        <w:t>magnet:?xt=urn:btih:4885CD4DCC98367ED6231B1E9615883A0687A210</w:t>
      </w:r>
    </w:p>
    <w:p>
      <w:r>
        <w:t>STAR-409 橘梨纱的出道作[高清中文字幕]:</w:t>
        <w:br/>
        <w:t>magnet:?xt=urn:btih:5033C55386C5D87F5B0C85E90914639576719A1F</w:t>
      </w:r>
    </w:p>
    <w:p>
      <w:r>
        <w:t>MIDE-580 追击水卜樱超赞湿透可见的美乳G杯:</w:t>
        <w:br/>
        <w:t>magnet:?xt=urn:btih:9C98B1B726FD840370F3E00A8FEF36E936999AD5</w:t>
      </w:r>
    </w:p>
    <w:p>
      <w:r>
        <w:t>MIDE-607 禁欲爆发挑逗高潮[高清中文字幕]:</w:t>
        <w:br/>
        <w:t>magnet:?xt=urn:btih:B3CCA72015974D62D1234D98977D155EF597082C</w:t>
      </w:r>
    </w:p>
    <w:p>
      <w:r>
        <w:t>KAWD-943 伊藤舞雪敏感巨乳各种服装诱惑:</w:t>
        <w:br/>
        <w:t>magnet:?xt=urn:btih:3924B860D3078E7C97AEE797299989D6242DE2E3</w:t>
      </w:r>
    </w:p>
    <w:p>
      <w:r>
        <w:t>SHKD-827 复仇者神咲诗织[高清中文字幕]:</w:t>
        <w:br/>
        <w:t>magnet:?xt=urn:btih:397DF1370F05E9623487FDAEF37C5EAB2A1C60ED</w:t>
      </w:r>
    </w:p>
    <w:p>
      <w:r>
        <w:t>ADN-196 老公请原谅我[高清中文字幕]:</w:t>
        <w:br/>
        <w:t>magnet:?xt=urn:btih:CA3C482B0F3BFC59DE03497E4D7B2748DF38698F</w:t>
      </w:r>
    </w:p>
    <w:p>
      <w:r>
        <w:t>IPX-035 岬奈奈美的出道作[高清中文字幕]:</w:t>
        <w:br/>
        <w:t>magnet:?xt=urn:btih:C72EF1157CC5C432052EFFDF9F5C643691964D1E</w:t>
      </w:r>
    </w:p>
    <w:p>
      <w:r>
        <w:t>RBD-917 凌辱实习生明里紬[高清中文字幕]:</w:t>
        <w:br/>
        <w:t>magnet:?xt=urn:btih:5AF46C39F0557F7C592B77F070329875F55C5690</w:t>
      </w:r>
    </w:p>
    <w:p>
      <w:r>
        <w:t>IPTD-483 混血校花RIO喜欢做爱[高清中文字幕]:</w:t>
        <w:br/>
        <w:t>magnet:?xt=urn:btih:5EBDDB9ED1B914719412499F68E8599AB4EB4CB7</w:t>
      </w:r>
    </w:p>
    <w:p>
      <w:r>
        <w:t>MKMP-242 女优入驻风俗店体验[高清中文字幕]:</w:t>
        <w:br/>
        <w:t>magnet:?xt=urn:btih:9F9BFBE08FB65FCC56D5D5BD825EA6BB04FEDF90</w:t>
      </w:r>
    </w:p>
    <w:p>
      <w:r>
        <w:t>JUFD-926 巨乳姐妹花乖巧女仆[高清中文字幕]:</w:t>
        <w:br/>
        <w:t>magnet:?xt=urn:btih:655B5A90AC5DB6F399997D1389138C813B023EA7</w:t>
      </w:r>
    </w:p>
    <w:p>
      <w:r>
        <w:t>ADN-174 夏目彩春禁忌的情欲[高清中文字幕]:</w:t>
        <w:br/>
        <w:t>magnet:?xt=urn:btih:9DE1B0295FB701CD6CCEFA5FFEDAC84E877BE39B</w:t>
      </w:r>
    </w:p>
    <w:p>
      <w:r>
        <w:t>102718_366 捆绑调教和服人妻[高清中文字幕]:</w:t>
        <w:br/>
        <w:t>magnet:?xt=urn:btih:A9F53634C9C07C0160F7DD7D84C1363E9DA3A48C</w:t>
      </w:r>
    </w:p>
    <w:p>
      <w:r>
        <w:t>071516_340 熟女北条麻妃内射性爱[高清中文字幕]:</w:t>
        <w:br/>
        <w:t>magnet:?xt=urn:btih:B6CD210220B12094AFBA5102CA54AA607744EB6C</w:t>
      </w:r>
    </w:p>
    <w:p>
      <w:r>
        <w:t>SSNI-272 臀乳摇动骑乘位抽插[高清中文字幕]:</w:t>
        <w:br/>
        <w:t>magnet:?xt=urn:btih:0430F68DA9B23180184610EC82BB095E38C833AB</w:t>
      </w:r>
    </w:p>
    <w:p>
      <w:r>
        <w:t>SSNI-121 爆乳女教师全裸授课[高清中文字幕]:</w:t>
        <w:br/>
        <w:t>magnet:?xt=urn:btih:AEB600AB82598C9F2D04249F9F5FCFEF579E7C5A</w:t>
      </w:r>
    </w:p>
    <w:p>
      <w:r>
        <w:t>MEYD-443 侵犯朋友的母亲[高清中文字幕]:</w:t>
        <w:br/>
        <w:t>magnet:?xt=urn:btih:967CA13D2C95DB39A38779BE8416A6A15FC9FDC1</w:t>
      </w:r>
    </w:p>
    <w:p>
      <w:r>
        <w:t>ABP-554 绝对的铁板铃村爱里[高清中文字幕]:</w:t>
        <w:br/>
        <w:t>magnet:?xt=urn:btih:DD3DC2D95A83F12E20EB7769B34DA1379B292082</w:t>
      </w:r>
    </w:p>
    <w:p>
      <w:r>
        <w:t>ADN-092 耻辱之馆里的石原莉奈[高清中文字幕]:</w:t>
        <w:br/>
        <w:t>magnet:?xt=urn:btih:4490BC9B486BD7B3FFC41A00C82CBED0BFC45645</w:t>
      </w:r>
    </w:p>
    <w:p>
      <w:r>
        <w:t>MIDE-579 男朋友被姐姐伊东千奈美勾引出轨了:</w:t>
        <w:br/>
        <w:t>magnet:?xt=urn:btih:C56BB40C0E36ED03067448B6902B8FF2E0451BFD</w:t>
      </w:r>
    </w:p>
    <w:p>
      <w:r>
        <w:t>ABP-777 绝对的铁板河合明日菜[高清中文字幕]:</w:t>
        <w:br/>
        <w:t>magnet:?xt=urn:btih:BA1BADD62129B63A2EC6588750EF513423F0B4A9</w:t>
      </w:r>
    </w:p>
    <w:p>
      <w:r>
        <w:t>MIDE-538 Julia的巨乳风俗店服务[高清中文字幕]:</w:t>
        <w:br/>
        <w:t>magnet:?xt=urn:btih:F33FE5B65BFE787F7F985D55EBD49D39FEAAC25F</w:t>
      </w:r>
    </w:p>
    <w:p>
      <w:r>
        <w:t>IPTD-637 横山美雪浓密接吻性爱[高清中文字幕]:</w:t>
        <w:br/>
        <w:t>magnet:?xt=urn:btih:2CC22D41556E6D072B5DAD098C1F83B51FA6BF5E</w:t>
      </w:r>
    </w:p>
    <w:p>
      <w:r>
        <w:t>MIMK-009 秘密女搜查官大桥未久[高清中文字幕]:</w:t>
        <w:br/>
        <w:t>magnet:?xt=urn:btih:F0C0280F5689810614A81E1D7D29679DCA43EA03</w:t>
      </w:r>
    </w:p>
    <w:p>
      <w:r>
        <w:t>MIDD-998 诱惑露出痴女水谷心音[高清中文字幕]:</w:t>
        <w:br/>
        <w:t>magnet:?xt=urn:btih:777F0397A449BAB1F1C5F2D6B1448C8D216A446D</w:t>
      </w:r>
    </w:p>
    <w:p>
      <w:r>
        <w:t>ABP-718 长谷川留衣的引退作品[高清中文字幕]:</w:t>
        <w:br/>
        <w:t>magnet:?xt=urn:btih:B984071B8FFB84D8EDC3AF31938BDB5A7821EA84</w:t>
      </w:r>
    </w:p>
    <w:p>
      <w:r>
        <w:t>IPZ-038 和女友姐姐偷偷做爱[高清中文字幕]:</w:t>
        <w:br/>
        <w:t>magnet:?xt=urn:btih:47477E34566CD3CFAD38242FD477DA0BA3098EC6</w:t>
      </w:r>
    </w:p>
    <w:p>
      <w:r>
        <w:t>XVSR-436 彩美奈奈减肥回归首秀[高清中文字幕]:</w:t>
        <w:br/>
        <w:t>magnet:?xt=urn:btih:5184FAE6F497A00B9B94B1B619B6392E6F363744</w:t>
      </w:r>
    </w:p>
    <w:p>
      <w:r>
        <w:t>SNIS-313 和小葵的同楼性爱生活[高清中文字幕]:</w:t>
        <w:br/>
        <w:t>magnet:?xt=urn:btih:C3A004D3BE6EEBDA922D20065D61EB98B8B86BD4</w:t>
      </w:r>
    </w:p>
    <w:p>
      <w:r>
        <w:t>STAR-424 连续冲刺橘梨纱的阴道[高清中文字幕]:</w:t>
        <w:br/>
        <w:t>magnet:?xt=urn:btih:AD36BF10B1E4D17B5161C8C53E1274C94AF8943C</w:t>
      </w:r>
    </w:p>
    <w:p>
      <w:r>
        <w:t>FSET-803 NTR愿望请上我的老婆吧[高清中文字幕]:</w:t>
        <w:br/>
        <w:t>magnet:?xt=urn:btih:429EDA84BF4FD05341BD6CDAD361138EB547E825</w:t>
      </w:r>
    </w:p>
    <w:p>
      <w:r>
        <w:t>PRTD-016 秘密女搜查官佐佐波绫[高清中文字幕]:</w:t>
        <w:br/>
        <w:t>magnet:?xt=urn:btih:BE8589C208E6F5071A7C036F7C12407072637616</w:t>
      </w:r>
    </w:p>
    <w:p>
      <w:r>
        <w:t>SOE-951 秘密女搜查官蒂亚[高清中文字幕]:</w:t>
        <w:br/>
        <w:t>magnet:?xt=urn:btih:C0E10E6B241677D29AF51411F7E7782D1E7DDEEB</w:t>
      </w:r>
    </w:p>
    <w:p>
      <w:r>
        <w:t>SSNI-164 水原乃亚的出道作[高清中文字幕]:</w:t>
        <w:br/>
        <w:t>magnet:?xt=urn:btih:D20D765910A210962BCBADF1AB9ABB14663D073C</w:t>
      </w:r>
    </w:p>
    <w:p>
      <w:r>
        <w:t>MIDE-576 小蕾追击口交追击射精[高清中文字幕]:</w:t>
        <w:br/>
        <w:t>magnet:?xt=urn:btih:D86240CD001681CBE0B950597801CF1247EFBA20</w:t>
      </w:r>
    </w:p>
    <w:p>
      <w:r>
        <w:t>ADN-036 老公请原谅我[高清中文字幕]:</w:t>
        <w:br/>
        <w:t>magnet:?xt=urn:btih:3999D2FA363E3C85BBFED397ABD7309C445C69DD</w:t>
      </w:r>
    </w:p>
    <w:p>
      <w:r>
        <w:t>PGD-403 大嫂冬月枫的诱惑[高清中文字幕]:</w:t>
        <w:br/>
        <w:t>magnet:?xt=urn:btih:5D52FF61FFB0E23B7E5C32497BD93096B14F3971</w:t>
      </w:r>
    </w:p>
    <w:p>
      <w:r>
        <w:t>DV-1649 轮奸女医生葵司[高清中文字幕]:</w:t>
        <w:br/>
        <w:t>magnet:?xt=urn:btih:CB6D7C31A2FD243667054D9C90A99D23EF3AA599</w:t>
      </w:r>
    </w:p>
    <w:p>
      <w:r>
        <w:t>ABP-707 春咲凉浓郁的汁液[高清中文字幕]:</w:t>
        <w:br/>
        <w:t>magnet:?xt=urn:btih:72916FA3A46C810E2DCE8DAC1D63DCACDEF259E1</w:t>
      </w:r>
    </w:p>
    <w:p>
      <w:r>
        <w:t>JUX-444 出轨的人妻椎名由奈[高清中文字幕]:</w:t>
        <w:br/>
        <w:t>magnet:?xt=urn:btih:245C8D30E9D4EFF5FDAC91553119A59AB540DE9A</w:t>
      </w:r>
    </w:p>
    <w:p>
      <w:r>
        <w:t>SSNI-367 最顶级巨乳女仆葵司[高清中文字幕]:</w:t>
        <w:br/>
        <w:t>magnet:?xt=urn:btih:CCF6B620A1F38004653AD31E1CC2A7B658AF5EEA</w:t>
      </w:r>
    </w:p>
    <w:p>
      <w:r>
        <w:t>SSNI-375 淫欲觉醒的星宫一花[高清中文字幕]:</w:t>
        <w:br/>
        <w:t>magnet:?xt=urn:btih:12838E483DF3B59EFE2ADA0348A138D86815B783</w:t>
      </w:r>
    </w:p>
    <w:p>
      <w:r>
        <w:t>ABP-766 绝对的铁板藤江史帆[高清中文字幕]:</w:t>
        <w:br/>
        <w:t>magnet:?xt=urn:btih:88E3B7B2C15C452E9EB4739675A67E15F0DDFE13</w:t>
      </w:r>
    </w:p>
    <w:p>
      <w:r>
        <w:t>ABP-806 绝对的铁板铃村爱里[高清中文字幕]:</w:t>
        <w:br/>
        <w:t>magnet:?xt=urn:btih:5360FA9E9F8D631B1C333E30CA927B7C3F4549D8</w:t>
      </w:r>
    </w:p>
    <w:p>
      <w:r>
        <w:t>EBOD-429 国民大波女优美竹铃[高清中文字幕]:</w:t>
        <w:br/>
        <w:t>magnet:?xt=urn:btih:D04AA0C7F94C58D3D9AF633DE3B9EBCE83835209</w:t>
      </w:r>
    </w:p>
    <w:p>
      <w:r>
        <w:t>SSNI-376 初川南交合体液浓密[高清中文字幕]:</w:t>
        <w:br/>
        <w:t>magnet:?xt=urn:btih:408920DB9BA5663674BCF5352903859ACA32A5F7</w:t>
      </w:r>
    </w:p>
    <w:p>
      <w:r>
        <w:t>PPPD-725 淫荡女教师的内射教学[高清中文字幕]:</w:t>
        <w:br/>
        <w:t>magnet:?xt=urn:btih:FF78E02E38DE7D142DB873E1E45F0692FE6337EF</w:t>
      </w:r>
    </w:p>
    <w:p>
      <w:r>
        <w:t>SOE-936 疯狂诱惑我犯罪的嫂子[高清中文字幕]:</w:t>
        <w:br/>
        <w:t>magnet:?xt=urn:btih:3A17BE59D0D7A988782C013E794AEB01E5427D80</w:t>
      </w:r>
    </w:p>
    <w:p>
      <w:r>
        <w:t>IPZ-480 把并木优剃毛成白虎[高清中文字幕]:</w:t>
        <w:br/>
        <w:t>magnet:?xt=urn:btih:D9CB9ABE321AA90B09E50A481A3A85D57B09C4B2</w:t>
      </w:r>
    </w:p>
    <w:p>
      <w:r>
        <w:t>GTJ-061 水野朝阳的捆绑SM体验[高清中文字幕]:</w:t>
        <w:br/>
        <w:t>magnet:?xt=urn:btih:CC6B86BE48E3869A9F561364403018640931FC71</w:t>
      </w:r>
    </w:p>
    <w:p>
      <w:r>
        <w:t>IPZ-542 并木优穿着丁字裤引退[高清中文字幕]:</w:t>
        <w:br/>
        <w:t>magnet:?xt=urn:btih:554BF6ACDA77F3A9450BB29F19A75BF5644AC4DE</w:t>
      </w:r>
    </w:p>
    <w:p>
      <w:r>
        <w:t>IPX-238 傲娇巨乳女仆樱空桃[高清中文字幕]:</w:t>
        <w:br/>
        <w:t>magnet:?xt=urn:btih:04E224D7A268FCDE735C3A210D50CCF173961A16</w:t>
      </w:r>
    </w:p>
    <w:p>
      <w:r>
        <w:t>IPZ-704 被陷害的美女赛车女郎[高清中文字幕]:</w:t>
        <w:br/>
        <w:t>magnet:?xt=urn:btih:0C6855AEC569E0D0FDF7C640ED0DF797B1928BFC</w:t>
      </w:r>
    </w:p>
    <w:p>
      <w:r>
        <w:t>JUY-697 被老公的朋友强奸受孕[高清中文字幕]:</w:t>
        <w:br/>
        <w:t>magnet:?xt=urn:btih:3A4BD0AD2AD2F79DE78069582AEB7A3895907741</w:t>
      </w:r>
    </w:p>
    <w:p>
      <w:r>
        <w:t>ABP-733 接吻狂园田美樱[高清中文字幕]:</w:t>
        <w:br/>
        <w:t>magnet:?xt=urn:btih:2F06036A0D846900804A485B0462910042AC13E7</w:t>
      </w:r>
    </w:p>
    <w:p>
      <w:r>
        <w:t>ABP-684 绝对的铁板吉川莲[高清中文字幕]:</w:t>
        <w:br/>
        <w:t>magnet:?xt=urn:btih:3AD636FC3B8AE2FB82B29410184B1D169131A82E</w:t>
      </w:r>
    </w:p>
    <w:p>
      <w:r>
        <w:t>IPZ-920 大乱交痴女俱乐部[高清中文字幕]:</w:t>
        <w:br/>
        <w:t>magnet:?xt=urn:btih:001FAB27552DABBF319C5C97F5F721EE90B0769F</w:t>
      </w:r>
    </w:p>
    <w:p>
      <w:r>
        <w:t>IPZ-947 相泽南的大屁股攻击[高清中文字幕]:</w:t>
        <w:br/>
        <w:t>magnet:?xt=urn:btih:0A80355634B1E90CE0E2CEF114943CB4FA97DE81</w:t>
      </w:r>
    </w:p>
    <w:p>
      <w:r>
        <w:t>SNIS-156 蒂亚浓郁的汁液泄露[高清中文字幕]:</w:t>
        <w:br/>
        <w:t>magnet:?xt=urn:btih:D34028D1700AF8ED738F5B45360DCB2A3D82053B</w:t>
      </w:r>
    </w:p>
    <w:p>
      <w:r>
        <w:t>SNIS-679 和桥本有菜的同楼性活[高清中文字幕]:</w:t>
        <w:br/>
        <w:t>magnet:?xt=urn:btih:F607B09432886C3826F321B410A973476D4B905E</w:t>
      </w:r>
    </w:p>
    <w:p>
      <w:r>
        <w:t>MIAE-339 深喉精饮沙龙风俗女[高清中文字幕]:</w:t>
        <w:br/>
        <w:t>magnet:?xt=urn:btih:59A6987F8ADE2C0355DC36BE0CFF136F2C416C2D</w:t>
      </w:r>
    </w:p>
    <w:p>
      <w:r>
        <w:t>SOE-968 把人妻女教师变成性奴[高清中文字幕]:</w:t>
        <w:br/>
        <w:t>magnet:?xt=urn:btih:5B1543B8B26EFF3ED2C7806043AE86FD850B257A</w:t>
      </w:r>
    </w:p>
    <w:p>
      <w:r>
        <w:t>SNIS-233 体验巨根的明日花绮罗[高清中文字幕]:</w:t>
        <w:br/>
        <w:t>magnet:?xt=urn:btih:0BEDD73436BDF44221616D9EA139617C4469DD6F</w:t>
      </w:r>
    </w:p>
    <w:p>
      <w:r>
        <w:t>MIAE-341 禁止发声束缚内射强奸[高清中文字幕]:</w:t>
        <w:br/>
        <w:t>magnet:?xt=urn:btih:CBC3D583159E50A3E1A6C5F18503865AF3C39035</w:t>
      </w:r>
    </w:p>
    <w:p>
      <w:r>
        <w:t>MIDE-601 乳头玩弄回春按摩[高清中文字幕]:</w:t>
        <w:br/>
        <w:t>magnet:?xt=urn:btih:28FD0775397E9254936B1609CB8C08280BA2CAE8</w:t>
      </w:r>
    </w:p>
    <w:p>
      <w:r>
        <w:t>SNIS-824 跟踪RION盗摄偷拍纪录[高清中文字幕]:</w:t>
        <w:br/>
        <w:t>magnet:?xt=urn:btih:FBC784F2F601C65FF7B40ABBEF53C82A0A8889B0</w:t>
      </w:r>
    </w:p>
    <w:p>
      <w:r>
        <w:t>RBD-581 我侵犯了隔壁的姐姐[高清中文字幕]:</w:t>
        <w:br/>
        <w:t>magnet:?xt=urn:btih:195CEB24E98BAADB98C149DC59087FB4A1D93705</w:t>
      </w:r>
    </w:p>
    <w:p>
      <w:r>
        <w:t>ABP-795 颜射的美学[高清中文字幕]:</w:t>
        <w:br/>
        <w:t>magnet:?xt=urn:btih:CD858073376B7A2A5889D669B30809816BAEC6E9</w:t>
      </w:r>
    </w:p>
    <w:p>
      <w:r>
        <w:t>HND-601 时间停止能力少女[高清中文字幕]:</w:t>
        <w:br/>
        <w:t>magnet:?xt=urn:btih:ACF587EF92C79A40F476A468BC1684FC33D0F2F9</w:t>
      </w:r>
    </w:p>
    <w:p>
      <w:r>
        <w:t>IPZ-957 极品欲女有原步美出道[高清中文字幕]:</w:t>
        <w:br/>
        <w:t>magnet:?xt=urn:btih:9AAFF57045AD9A379CCBD6CCA98C14D054448E2C</w:t>
      </w:r>
    </w:p>
    <w:p>
      <w:r>
        <w:t>RBD-291 艺人业界残酷强奸物语[高清中文字幕]:</w:t>
        <w:br/>
        <w:t>magnet:?xt=urn:btih:8F0766B94A6E0804374238254614B8431974A862</w:t>
      </w:r>
    </w:p>
    <w:p>
      <w:r>
        <w:t>STAR-862 姐妹绑架集团暴力轮奸[高清中文字幕]:</w:t>
        <w:br/>
        <w:t>magnet:?xt=urn:btih:6550E7CBC7823D1FE96D893192C27C31516ADFA0</w:t>
      </w:r>
    </w:p>
    <w:p>
      <w:r>
        <w:t>SSNI-358 快结婚的女主播被轮奸[高清中文字幕]:</w:t>
        <w:br/>
        <w:t>magnet:?xt=urn:btih:5AD678931793B9BA606E43AA98832AE38201FAE2</w:t>
      </w:r>
    </w:p>
    <w:p>
      <w:r>
        <w:t>NAKA-017 淫荡车模痴女水谷心音[高清中文字幕]:</w:t>
        <w:br/>
        <w:t>magnet:?xt=urn:btih:4520AA3D5DB2EB4C9BECDAAC61AE888F57EA09B6</w:t>
      </w:r>
    </w:p>
    <w:p>
      <w:r>
        <w:t>JUFD-817 黑人海员肉棒中出狂干[高清中文字幕]:</w:t>
        <w:br/>
        <w:t>magnet:?xt=urn:btih:F0E48FE0850AB5DAB4A9A8D7E61D960726A6CBE2</w:t>
      </w:r>
    </w:p>
    <w:p>
      <w:r>
        <w:t>IPZ-314 和妹妹的男朋友做爱[高清中文字幕]:</w:t>
        <w:br/>
        <w:t>magnet:?xt=urn:btih:DB8C3586AC8C95CBAE36A83E2E6B2AFEB36C47D9</w:t>
      </w:r>
    </w:p>
    <w:p>
      <w:r>
        <w:t>IPX-056 聚会NTR被玷污的女友[高清中文字幕]:</w:t>
        <w:br/>
        <w:t>magnet:?xt=urn:btih:23BE3CD88B9E9A1DA0ECD02EDF50F2D9992E2EB5</w:t>
      </w:r>
    </w:p>
    <w:p>
      <w:r>
        <w:t>SNIS-953 奶葵的浴场完美服务[高清中文字幕]:</w:t>
        <w:br/>
        <w:t>magnet:?xt=urn:btih:CDB8CD36E5F47E7D0697ED35972F88BB3A79EB3B</w:t>
      </w:r>
    </w:p>
    <w:p>
      <w:r>
        <w:t>MIDD-740 大桥未久的露出挑战[高清中文字幕]:</w:t>
        <w:br/>
        <w:t>magnet:?xt=urn:btih:AE136268F7F7AB43908D5A9076E38CB413D7B744</w:t>
      </w:r>
    </w:p>
    <w:p>
      <w:r>
        <w:t>IPX-221 制服学生妹校园四本番[高清中文字幕]:</w:t>
        <w:br/>
        <w:t>magnet:?xt=urn:btih:072B7AE75B230D9A406586DEA4A9DDA1DBFD5015</w:t>
      </w:r>
    </w:p>
    <w:p>
      <w:r>
        <w:t>HEYZO-0815 混蛋小偷劫财又劫色[高清中文字幕]:</w:t>
        <w:br/>
        <w:t>magnet:?xt=urn:btih:3D31B3613464DEC6CB70EA5106BFF3FB4B6FCE27</w:t>
      </w:r>
    </w:p>
    <w:p>
      <w:r>
        <w:t>YPAA-016 喜欢妻子被别的男人操[高清中文字幕]:</w:t>
        <w:br/>
        <w:t>magnet:?xt=urn:btih:8FDC2C05B6785E58081A6A342D527444F3AF1272</w:t>
      </w:r>
    </w:p>
    <w:p>
      <w:r>
        <w:t>SNIS-249 超高级风俗小姐天使萌[高清中文字幕]:</w:t>
        <w:br/>
        <w:t>magnet:?xt=urn:btih:360D9C9C3C81B2F0E7EC7B11754F4BAF1C7CCBA1</w:t>
      </w:r>
    </w:p>
    <w:p>
      <w:r>
        <w:t>ATID-325 被猥琐公公的侵犯[高清中文字幕]:</w:t>
        <w:br/>
        <w:t>magnet:?xt=urn:btih:2A1A9062637857AB0F5E551FA5ED8BBC63DF20EA</w:t>
      </w:r>
    </w:p>
    <w:p>
      <w:r>
        <w:t>IPZ-266 与朋友姐姐禁忌的关系[高清中文字幕]:</w:t>
        <w:br/>
        <w:t>magnet:?xt=urn:btih:83F63E2C72D8FFC2A91B104E4E1C866A5FD78476</w:t>
      </w:r>
    </w:p>
    <w:p>
      <w:r>
        <w:t>SNIS-222 渴望痴汉的健身女教练[高清中文字幕]:</w:t>
        <w:br/>
        <w:t>magnet:?xt=urn:btih:E7886E3EB3F48AB812CB8115565792B3970DFA09</w:t>
      </w:r>
    </w:p>
    <w:p>
      <w:r>
        <w:t>HEYZO-1898 苦于教学烦恼的女老师和男同事深层次交流教育问题[高清中文字幕]:</w:t>
        <w:br/>
        <w:t>magnet:?xt=urn:btih:9D707FFE8DA0D315E90F036A71873E74776AF7F7</w:t>
      </w:r>
    </w:p>
    <w:p>
      <w:r>
        <w:t>n0504 对于抢了自己饭碗的女主播东热猛男决定轮流给她内射精液[高清中文字幕]:</w:t>
        <w:br/>
        <w:t>magnet:?xt=urn:btih:B14C432CCC659CA405998754FF89C783470FE859</w:t>
      </w:r>
    </w:p>
    <w:p>
      <w:r>
        <w:t>IPTD-611 松岛枫浓密猥亵的接吻[高清中文字幕]:</w:t>
        <w:br/>
        <w:t>magnet:?xt=urn:btih:0D273AD8737B476F21F3C2A4AB5E4820EBA283B2</w:t>
      </w:r>
    </w:p>
    <w:p>
      <w:r>
        <w:t>011819_799 尿裤子的人妻被住在家里的哥哥发现并被威胁做爱[高清中文字幕]:</w:t>
        <w:br/>
        <w:t>magnet:?xt=urn:btih:5B1E274FAFB1F70EF3FAA591186D94FC4325C1B3</w:t>
      </w:r>
    </w:p>
    <w:p>
      <w:r>
        <w:t>ABP-622 园田美樱的色情演绎[高清中文字幕]:</w:t>
        <w:br/>
        <w:t>magnet:?xt=urn:btih:3DD9CF88C697C8C164B40D8B8950D626D0CDECAE</w:t>
      </w:r>
    </w:p>
    <w:p>
      <w:r>
        <w:t>SSNI-353 觉醒大痉挛潮喷不停[高清中文字幕]:</w:t>
        <w:br/>
        <w:t>magnet:?xt=urn:btih:F5E7DAAE00A18C1724B989990B622406173B011B</w:t>
      </w:r>
    </w:p>
    <w:p>
      <w:r>
        <w:t>FC2-623862 超M美少女大量潮吹[高清中文字幕]:</w:t>
        <w:br/>
        <w:t>magnet:?xt=urn:btih:FD90B130D940E48E26F2C1516126C2AAAA63C1E1</w:t>
      </w:r>
    </w:p>
    <w:p>
      <w:r>
        <w:t>ABP-798 与各种处男的破处体验[高清中文字幕]:</w:t>
        <w:br/>
        <w:t>magnet:?xt=urn:btih:CE6BCE5C4FB8707461692F9FEFBC8266D2010959</w:t>
      </w:r>
    </w:p>
    <w:p>
      <w:r>
        <w:t>MIDE-051 同居诱惑我的大桥姐姐[高清中文字幕]:</w:t>
        <w:br/>
        <w:t>magnet:?xt=urn:btih:46C944573E08B6D541C6812132103A7CED8F5752</w:t>
      </w:r>
    </w:p>
    <w:p>
      <w:r>
        <w:t>EBOD-526 忍着尿意爆插铃木心春[高清中文字幕]:</w:t>
        <w:br/>
        <w:t>magnet:?xt=urn:btih:0591BB372CDB026C02FDC612337E926E4CF338D3</w:t>
      </w:r>
    </w:p>
    <w:p>
      <w:r>
        <w:t>SHKD-810 被轮奸的女教师西野翔[高清中文字幕]:</w:t>
        <w:br/>
        <w:t>magnet:?xt=urn:btih:C1AFC7BEDC6DA6AFF0D5B68DC2689C8CFDFCCF53</w:t>
      </w:r>
    </w:p>
    <w:p>
      <w:r>
        <w:t>MIDE-618 轮奸女教师双南姐妹花[高清中文字幕]:</w:t>
        <w:br/>
        <w:t>magnet:?xt=urn:btih:782C4EFF8D0D84ADC2D8A5559AC84EB83C672CA7</w:t>
      </w:r>
    </w:p>
    <w:p>
      <w:r>
        <w:t>STAR-433 超高级风俗小姐橘梨纱[高清中文字幕]:</w:t>
        <w:br/>
        <w:t>magnet:?xt=urn:btih:7E23C70DAF018E69299E51A2A1E22842C29838F7</w:t>
      </w:r>
    </w:p>
    <w:p>
      <w:r>
        <w:t>IPX-233 痴女后宫医院[高清中文字幕]:</w:t>
        <w:br/>
        <w:t>magnet:?xt=urn:btih:A38D20B5D2722FBF4D39190F727DF78401656191</w:t>
      </w:r>
    </w:p>
    <w:p>
      <w:r>
        <w:t>STAR-996 催眠调教处女播音员[高清中文字幕]:</w:t>
        <w:br/>
        <w:t>magnet:?xt=urn:btih:D527C67B747C850B98F4C330B68FDF7531202DBF</w:t>
      </w:r>
    </w:p>
    <w:p>
      <w:r>
        <w:t>MIDE-596 新任女老师的诱惑[高清中文字幕]:</w:t>
        <w:br/>
        <w:t>magnet:?xt=urn:btih:ABE23E9FB26B1E031827F3F495580F2E40298130</w:t>
      </w:r>
    </w:p>
    <w:p>
      <w:r>
        <w:t>JBD-227 沉溺于拳交的神纳花[高清中文字幕]:</w:t>
        <w:br/>
        <w:t>magnet:?xt=urn:btih:E79EE8114719371B8EAF7D350464E31372CCFA48</w:t>
      </w:r>
    </w:p>
    <w:p>
      <w:r>
        <w:t>MIDE-594 伊东姐姐的桃尻诱惑[高清中文字幕]:</w:t>
        <w:br/>
        <w:t>magnet:?xt=urn:btih:E71FA46CDD4971E41B16122BBE103B2603059C12</w:t>
      </w:r>
    </w:p>
    <w:p>
      <w:r>
        <w:t>STAR-956 羽田爱的中出请求[高清中文字幕]:</w:t>
        <w:br/>
        <w:t>magnet:?xt=urn:btih:117E84FE0B7EBBCA89722EAC147B23026AE6B674</w:t>
      </w:r>
    </w:p>
    <w:p>
      <w:r>
        <w:t>IPX-225 樱空桃风俗店潜入服务[高清中文字幕]:</w:t>
        <w:br/>
        <w:t>magnet:?xt=urn:btih:19D45910CF9371F61110EB607AF349A7559725C5</w:t>
      </w:r>
    </w:p>
    <w:p>
      <w:r>
        <w:t>STAR-425 帮助处男们顺利破处[高清中文字幕]:</w:t>
        <w:br/>
        <w:t>magnet:?xt=urn:btih:0D42365CD800D3B4D2D88FF3F2774E24FEC25CF2</w:t>
      </w:r>
    </w:p>
    <w:p>
      <w:r>
        <w:t>IPX-142 唾液粘稠绝顶陶醉性交[高清中文字幕]:</w:t>
        <w:br/>
        <w:t>magnet:?xt=urn:btih:A0D225407FAB16FDDDD50972933BB7DD5980B93B</w:t>
      </w:r>
    </w:p>
    <w:p>
      <w:r>
        <w:t>IPZ-891 被持续凌辱的学习委员[高清中文字幕]:</w:t>
        <w:br/>
        <w:t>magnet:?xt=urn:btih:74F779A35A87FDCF8F0F3EA3D48B2691AE2F56EC</w:t>
      </w:r>
    </w:p>
    <w:p>
      <w:r>
        <w:t>ATID-323 请和我的妻子做爱吧[高清中文字幕]:</w:t>
        <w:br/>
        <w:t>magnet:?xt=urn:btih:06B72411193E310D87156DF917C29D9F3177208F</w:t>
      </w:r>
    </w:p>
    <w:p>
      <w:r>
        <w:t>JUY-670 被别人抱着的我的妻子[高清中文字幕]:</w:t>
        <w:br/>
        <w:t>magnet:?xt=urn:btih:E73C479B08AF6FF9DD65AA1E7BB567A9C35965C6</w:t>
      </w:r>
    </w:p>
    <w:p>
      <w:r>
        <w:t>ADN-188 老公请原谅我[高清中文字幕]:</w:t>
        <w:br/>
        <w:t>magnet:?xt=urn:btih:AB32E652AD285C4F2153CF873B429D5BF9E44A64</w:t>
      </w:r>
    </w:p>
    <w:p>
      <w:r>
        <w:t>SHKD-813 绝对服从的强奸OL篇[高清中文字幕]:</w:t>
        <w:br/>
        <w:t>magnet:?xt=urn:btih:5ADDE4242277027B87D8A22278BAEF6B8E7E5519</w:t>
      </w:r>
    </w:p>
    <w:p>
      <w:r>
        <w:t>MIRD-181 私立真空口交学园[高清中文字幕]:</w:t>
        <w:br/>
        <w:t>magnet:?xt=urn:btih:FFA0F7DC60DA48EF507DF8FD91DB04521347E2A1</w:t>
      </w:r>
    </w:p>
    <w:p>
      <w:r>
        <w:t>SSNI-409 秘密女搜查官三上悠亚[高清中文字幕]:</w:t>
        <w:br/>
        <w:t>magnet:?xt=urn:btih:AF3C2247105C8C2A296CA275B67818A875ED519C</w:t>
      </w:r>
    </w:p>
    <w:p>
      <w:r>
        <w:t>PRED-115 下迷药让班花兴奋做爱[高清中文字幕]:</w:t>
        <w:br/>
        <w:t>magnet:?xt=urn:btih:D090E7867A02D44B4850927FBA8D5E8332C6982D</w:t>
      </w:r>
    </w:p>
    <w:p>
      <w:r>
        <w:t>STAR-396 止不住的超大量潮吹[高清中文字幕]:</w:t>
        <w:br/>
        <w:t>magnet:?xt=urn:btih:3F48E49C2489861C85924DB36DA2E3DABB7314D7</w:t>
      </w:r>
    </w:p>
    <w:p>
      <w:r>
        <w:t>MEYD-253 今天内射到我怀孕为止[高清中文字幕]:</w:t>
        <w:br/>
        <w:t>magnet:?xt=urn:btih:5DDD8FA68B56B469375D00AF51686E5624B50A26</w:t>
      </w:r>
    </w:p>
    <w:p>
      <w:r>
        <w:t>TEK-079 校花三上悠亚的三角恋[高清中文字幕]:</w:t>
        <w:br/>
        <w:t>magnet:?xt=urn:btih:0EE4054E3362BDFF972A2A4BE9741ED0737AFBB3</w:t>
      </w:r>
    </w:p>
    <w:p>
      <w:r>
        <w:t>IPTD-515 松岛枫老师的诱惑授业[高清中文字幕]:</w:t>
        <w:br/>
        <w:t>magnet:?xt=urn:btih:608A26931588E8D3278B2CC8CF5175262086C615</w:t>
      </w:r>
    </w:p>
    <w:p>
      <w:r>
        <w:t>SDMU-889 淫语ASMR病栋24小时[高清中文字幕]:</w:t>
        <w:br/>
        <w:t>magnet:?xt=urn:btih:E895BC48199DBFACE3AA9773ECB16513D3EACB3C</w:t>
      </w:r>
    </w:p>
    <w:p>
      <w:r>
        <w:t>MDTM-426 汗水浸透的美人[高清中文字幕]:</w:t>
        <w:br/>
        <w:t>magnet:?xt=urn:btih:DAFBC177367B943A7292C73C13C49E01CB20E9DD</w:t>
      </w:r>
    </w:p>
    <w:p>
      <w:r>
        <w:t>MIDE-592 绝对领域姐姐的诱惑[高清中文字幕]:</w:t>
        <w:br/>
        <w:t>magnet:?xt=urn:btih:2EABF7AE55AD9EE6832F5DABC1608F2854A87BF9&amp;dn=%5B7sht.me%5Dmide-592-C</w:t>
      </w:r>
    </w:p>
    <w:p>
      <w:r>
        <w:t>ABP-781 浓稠白汁的颜射美学[高清中文字幕]:</w:t>
        <w:br/>
        <w:t>magnet:?xt=urn:btih:8CC514911090DE9ED7152E6230E3CBA50BAFFB86</w:t>
      </w:r>
    </w:p>
    <w:p>
      <w:r>
        <w:t>STAR-988 超高级中出轮奸俱乐部[高清中文字幕]:</w:t>
        <w:br/>
        <w:t>magnet:?xt=urn:btih:1BB54C1D4DFE88B1AB47A587E56333BA7C7DEEAE</w:t>
      </w:r>
    </w:p>
    <w:p>
      <w:r>
        <w:t>IPX-212 露出勾引路人的挑战[高清中文字幕]:</w:t>
        <w:br/>
        <w:t>magnet:?xt=urn:btih:9756A29AF359F22E441CF3D165533459F97CF0EF</w:t>
      </w:r>
    </w:p>
    <w:p>
      <w:r>
        <w:t>IPX-217 美颜超大量浓稠颜射[高清中文字幕]:</w:t>
        <w:br/>
        <w:t>magnet:?xt=urn:btih:7F915DC819D2B7100DBAC8F2E78861730238853D</w:t>
      </w:r>
    </w:p>
    <w:p>
      <w:r>
        <w:t>IPZ-409 请大家来侵犯我的妻子[高清中文字幕]:</w:t>
        <w:br/>
        <w:t>magnet:?xt=urn:btih:A8832542B3465A12D2540B56BF98695617F9D8FD</w:t>
      </w:r>
    </w:p>
    <w:p>
      <w:r>
        <w:t>SSNI-268 RION的最高级密着风俗[高清中文字幕]:</w:t>
        <w:br/>
        <w:t>magnet:?xt=urn:btih:93DB03A138902DBACC603BBC59D18C5DF442345D</w:t>
      </w:r>
    </w:p>
    <w:p>
      <w:r>
        <w:t>SSNI-324 轮奸失职的空姐葵司[高清中文字幕]:</w:t>
        <w:br/>
        <w:t>magnet:?xt=urn:btih:84F033F4DB1E1D0DBEB915A93FE1F7D2ABD1D19B</w:t>
      </w:r>
    </w:p>
    <w:p>
      <w:r>
        <w:t>RBD-505 老公请你原谅我[高清中文字幕]:</w:t>
        <w:br/>
        <w:t>magnet:?xt=urn:btih:F69EDA57B28A5E7A2F6D67F7BBC0074D1D4346D4</w:t>
      </w:r>
    </w:p>
    <w:p>
      <w:r>
        <w:t>PRED-079 内射我的美臀嫂子[高清中文字幕]:</w:t>
        <w:br/>
        <w:t>magnet:?xt=urn:btih:FE94823B09C49F413A3B45E9D0A2F94A61132245</w:t>
      </w:r>
    </w:p>
    <w:p>
      <w:r>
        <w:t>ABP-612 全身痉挛抽插做爱[高清中文字幕]:</w:t>
        <w:br/>
        <w:t>magnet:?xt=urn:btih:141A3135E16AF54FA9738AE703590E95ADA4CA82</w:t>
      </w:r>
    </w:p>
    <w:p>
      <w:r>
        <w:t>STAR-993 如果我是白妈的儿子[高清中文字幕]:</w:t>
        <w:br/>
        <w:t>magnet:?xt=urn:btih:3F071FA81D14B67A9070D481E03A15F2D0F2920B</w:t>
      </w:r>
    </w:p>
    <w:p>
      <w:r>
        <w:t>IPZ-522 被监禁侵犯的空姐[高清中文字幕]:</w:t>
        <w:br/>
        <w:t>magnet:?xt=urn:btih:0D8C4BE702256CE16D072322C6B0B255BA257698</w:t>
      </w:r>
    </w:p>
    <w:p>
      <w:r>
        <w:t>SNIS-488 葵的美乳意外外露[高清中文字幕]:</w:t>
        <w:br/>
        <w:t>magnet:?xt=urn:btih:64F7443B7133FEA93B49A317F07DEF8D5552FC20</w:t>
      </w:r>
    </w:p>
    <w:p>
      <w:r>
        <w:t>MIDE-236 喜欢口交的学习委员[高清中文字幕]:</w:t>
        <w:br/>
        <w:t>magnet:?xt=urn:btih:B2D48BA3373AB3010945E779556734B65A640DA0</w:t>
      </w:r>
    </w:p>
    <w:p>
      <w:r>
        <w:t>MIDE-145 淘气的女护士初川南[高清中文字幕]:</w:t>
        <w:br/>
        <w:t>magnet:?xt=urn:btih:900201ADFC866CDAD188F2A0CBAA396A1C149F6C</w:t>
      </w:r>
    </w:p>
    <w:p>
      <w:r>
        <w:t>011819-842 红绳捆绑绝美金发美人[高清中文字幕]:</w:t>
        <w:br/>
        <w:t>magnet:?xt=urn:btih:1E9164DF4DFAB5419CA88A65E1FE55519E1A48DB</w:t>
      </w:r>
    </w:p>
    <w:p>
      <w:r>
        <w:t>MIDE-542 高桥圣子的巨乳诱惑[高清中文字幕]:</w:t>
        <w:br/>
        <w:t>magnet:?xt=urn:btih:6E1728B0EEAAED6C5FEE20BEC2821A3923057FF6</w:t>
      </w:r>
    </w:p>
    <w:p>
      <w:r>
        <w:t>ATID-315 女店长湿润的连裤袜[高清中文字幕]:</w:t>
        <w:br/>
        <w:t>magnet:?xt=urn:btih:8B89B550410DE5576DF2525A00010780897E8766</w:t>
      </w:r>
    </w:p>
    <w:p>
      <w:r>
        <w:t>SNIS-048 和RION甜蜜的同居生活[高清中文字幕]:</w:t>
        <w:br/>
        <w:t>magnet:?xt=urn:btih:7A7E673FFF8D84ADF4EB1B8C6243AB3E033CF869</w:t>
      </w:r>
    </w:p>
    <w:p>
      <w:r>
        <w:t>MIDE-582 轮奸女教师高桥圣子[高清中文字幕]:</w:t>
        <w:br/>
        <w:t>magnet:?xt=urn:btih:3180FB498CD70983EDB4BDE7A33DA427FE4F4436</w:t>
      </w:r>
    </w:p>
    <w:p>
      <w:r>
        <w:t>MIAE-287 清纯口交旋转扭动[高清中文字幕]:</w:t>
        <w:br/>
        <w:t>magnet:?xt=urn:btih:F36F9F4736E40CE7826151BFCD3BB2B5C8E9932A</w:t>
      </w:r>
    </w:p>
    <w:p>
      <w:r>
        <w:t>MIDE-540 家里有个巨乳妹妹[高清中文字幕]:</w:t>
        <w:br/>
        <w:t>magnet:?xt=urn:btih:87C7940DA2D05DFA54CD22E5D9024F44A12A217D</w:t>
      </w:r>
    </w:p>
    <w:p>
      <w:r>
        <w:t>BLK-314  中出3P援交姐妹花[高清中文字幕]:</w:t>
        <w:br/>
        <w:t>magnet:?xt=urn:btih:9FA6165BC6CC52D8F3012CE894152D00BE282571</w:t>
      </w:r>
    </w:p>
    <w:p>
      <w:r>
        <w:t>MUDR-019 不是痴汉就不可以[高清中文字幕]:</w:t>
        <w:br/>
        <w:t>magnet:?xt=urn:btih:27B9ED785AE7A363FBCAA243D963B4309D1598E1</w:t>
      </w:r>
    </w:p>
    <w:p>
      <w:r>
        <w:t>CJOD-161 追击潮吹强制内射[高清中文字幕]:</w:t>
        <w:br/>
        <w:t>magnet:?xt=urn:btih:3E6F11727D43EB774D4D30134B1FB94DD5DAB2C3</w:t>
      </w:r>
    </w:p>
    <w:p>
      <w:r>
        <w:t>MIAE-311 乳头挑逗痴女姐妹[高清中文字幕]:</w:t>
        <w:br/>
        <w:t>magnet:?xt=urn:btih:3BB5A69C660CC133B6AE6735D48BDF45F14DF140</w:t>
      </w:r>
    </w:p>
    <w:p>
      <w:r>
        <w:t>ABP-198  冬月枫的性癖开关[高清中文字幕]:</w:t>
        <w:br/>
        <w:t>magnet:?xt=urn:btih:34340915DE8B7B616F62B7414200FA0608424545</w:t>
      </w:r>
    </w:p>
    <w:p>
      <w:r>
        <w:t>SSNI-148 超爱做爱的偶像女友[高清中文字幕]:</w:t>
        <w:br/>
        <w:t>magnet:?xt=urn:btih:25B8ACA28112E2AC308A9F8E6E82FA39197D7CAC</w:t>
      </w:r>
    </w:p>
    <w:p>
      <w:r>
        <w:t>072112_389  萝莉美少女杏树纱奈被拘束玩弄超浓精液内射注入[高清中文字幕]:</w:t>
        <w:br/>
        <w:t>magnet:?xt=urn:btih:8FBC7F2D7EB421739A77740D726AE11E8D9E804C</w:t>
      </w:r>
    </w:p>
    <w:p>
      <w:r>
        <w:t>MIDE-516  被文学部女前辈侵犯[高清中文字幕]:</w:t>
        <w:br/>
        <w:t>magnet:?xt=urn:btih:F7A4F9F33A5A4FDAD18945B2097DE8F8155E204F</w:t>
      </w:r>
    </w:p>
    <w:p>
      <w:r>
        <w:t>STAR-919  人妻性奴隶露出调教[高清中文字幕]:</w:t>
        <w:br/>
        <w:t>magnet:?xt=urn:btih:53382DE1C2227E9A053EBB9DFA57944A9C3F77A1</w:t>
      </w:r>
    </w:p>
    <w:p>
      <w:r>
        <w:t>STAR-980 本庄铃的风俗体验[高清中文字幕]:</w:t>
        <w:br/>
        <w:t>magnet:?xt=urn:btih:81A5E68067C817052BB0F442A459574D2423F8A9</w:t>
      </w:r>
    </w:p>
    <w:p>
      <w:r>
        <w:t>ABP-145 与桃谷绘里香接吻性交[高清中文字幕]:</w:t>
        <w:br/>
        <w:t>magnet:?xt=urn:btih:958C88CE25E855D3E01CEF26DC79F0C7CC3931F8</w:t>
      </w:r>
    </w:p>
    <w:p>
      <w:r>
        <w:t>XVSR-377 到处勾引的人妻[高清中文字幕]:</w:t>
        <w:br/>
        <w:t>magnet:?xt=urn:btih:A141222312874443FB67867FBE5BFC783D461C3F</w:t>
      </w:r>
    </w:p>
    <w:p>
      <w:r>
        <w:t>DV-1498 强奸千金小姐[高清中文字幕]:</w:t>
        <w:br/>
        <w:t>magnet:?xt=urn:btih:E22C16CA35850BBB6DD7B6770C2AF40C60DA6A9C</w:t>
      </w:r>
    </w:p>
    <w:p>
      <w:r>
        <w:t>MANE-024 完全M男化的生活[高清中文字幕]:</w:t>
        <w:br/>
        <w:t>magnet:?xt=urn:btih:717B56163374BBB711DF72430C7441AFE1A12A7F</w:t>
      </w:r>
    </w:p>
    <w:p>
      <w:r>
        <w:t>RBD-816 人妻肉便器调教[高清中文字幕]:</w:t>
        <w:br/>
        <w:t>magnet:?xt=urn:btih:3F7E8D757F17C7E1633F44883BA6AABAE909F364</w:t>
      </w:r>
    </w:p>
    <w:p>
      <w:r>
        <w:t>HND-572 子宫按摩内射痴女[高清中文字幕]:</w:t>
        <w:br/>
        <w:t>agnet:?xt=urn:btih:5011F28EBA4C20CB05739E5A3DF2C931BCF1782A</w:t>
      </w:r>
    </w:p>
    <w:p>
      <w:r>
        <w:t>CWP-29  深喉狂星崎安里[高清中文字幕]:</w:t>
        <w:br/>
        <w:t>magnet:?xt=urn:btih:EDDECD7AE7A3A15709B9FAE7D15FA57D57E6660D</w:t>
      </w:r>
    </w:p>
    <w:p>
      <w:r>
        <w:t>MIDE-557 超高级小恶魔[高清中文字幕]:</w:t>
        <w:br/>
        <w:t>magnet:?xt=urn:btih:16A78BFE4E263FD6FD4ADB013471C0A1EDFCE6B4</w:t>
      </w:r>
    </w:p>
    <w:p>
      <w:r>
        <w:t>ABP-060  玩弄妹妹的男朋友[高清中文字幕]:</w:t>
        <w:br/>
        <w:t>magnet:?xt=urn:btih:672DF254E50425CA7F4DC396C51293705BDBC01B</w:t>
      </w:r>
    </w:p>
    <w:p>
      <w:r>
        <w:t>ABP-603 被饲养的铃村爱里[高清中文字幕]:</w:t>
        <w:br/>
        <w:t>magnet:?xt=urn:btih:AF9FC45954F1FC37BCB9F123314803F8884D1E0E</w:t>
      </w:r>
    </w:p>
    <w:p>
      <w:r>
        <w:t>SSNI-117 超赞女仆性爱课程[高清中文字幕]:</w:t>
        <w:br/>
        <w:t>magnet:?xt=urn:btih:B418B16064E66FBFF55B25B8B7D57A4CDAC2DAB2</w:t>
      </w:r>
    </w:p>
    <w:p>
      <w:r>
        <w:t>SSNI-115 风俗[高清中文字幕]:</w:t>
        <w:br/>
        <w:t>magnet:?xt=urn:btih:DE3A0B1497F5EF48B9D66B38A90968581492D1D9</w:t>
      </w:r>
    </w:p>
    <w:p>
      <w:r>
        <w:t>ECB-111 闷绝玩弄早泄男[高清中文字幕]:</w:t>
        <w:br/>
        <w:t>magnet:?xt=urn:btih:1337286D7374ED114EF34B2EB6B888CCC3D5DF1D</w:t>
      </w:r>
    </w:p>
    <w:p>
      <w:r>
        <w:t>MIDE-552 尻爱抚[高清中文字幕]:</w:t>
        <w:br/>
        <w:t>magnet:?xt=urn:btih:2C476BB053A7DD1AB85962FCAD5CA2D87A671AF9</w:t>
      </w:r>
    </w:p>
    <w:p>
      <w:r>
        <w:t>IPX-146 大乱交[高清中文字幕]:</w:t>
        <w:br/>
        <w:t>magnet:?xt=urn:btih:DA3E8BB2F329CD0921C57E5D69A142600D9809D5</w:t>
      </w:r>
    </w:p>
    <w:p>
      <w:r>
        <w:t>IPZ-801 南国露出[高清中文字幕]:</w:t>
        <w:br/>
        <w:t>magnet:?xt=urn:btih:40C85DC33454AF71781180BB55D3B11D01B147EF</w:t>
      </w:r>
    </w:p>
    <w:p>
      <w:r>
        <w:t>IPX-145 大量颜射[高清中文字幕]:</w:t>
        <w:br/>
        <w:t>magnet:?xt=urn:btih:A74527D3D592A00B119474EEDA60821B37564703</w:t>
      </w:r>
    </w:p>
    <w:p>
      <w:r>
        <w:t>STAR-935 流氓女古川[高清中文字幕]:</w:t>
        <w:br/>
        <w:t>magnet:?xt=urn:btih:DD53B50EBC0F85806F7B03D788B258C5F40B3962</w:t>
      </w:r>
    </w:p>
    <w:p>
      <w:r>
        <w:t>JUY-572 官能小说实写[高清中文字幕]:</w:t>
        <w:br/>
        <w:t>magnet:?xt=urn:btih:DAEE6835A1A8C77E2DF94F38F782EBFB0AB22463</w:t>
      </w:r>
    </w:p>
    <w:p>
      <w:r>
        <w:t>SSNI-254 摇动超弹巨乳[高清中文字幕]:</w:t>
        <w:br/>
        <w:t>magnet:?xt=urn:btih:9B52FD50A9EA30541C346A88CE17D2C5FA5772E4</w:t>
      </w:r>
    </w:p>
    <w:p>
      <w:r>
        <w:t>IPZ-344 黑道老大的女人[高清中文字幕]:</w:t>
        <w:br/>
        <w:t>magnet:?xt=urn:btih:2D5B4C8107EDC0330E6D7BE54FCE58A554780F6D</w:t>
      </w:r>
    </w:p>
    <w:p>
      <w:r>
        <w:t>IPZ-603 社团性玩具处理[高清中文字幕]:</w:t>
        <w:br/>
        <w:t>magnet:?xt=urn:btih:D7712313B3F7A50FAD36CAAF4EF2A819FD8ABD02</w:t>
      </w:r>
    </w:p>
    <w:p>
      <w:r>
        <w:t>SSNI-241 女友姐姐的诱惑[高清中文字幕]:</w:t>
        <w:br/>
        <w:t>magnet:?xt=urn:btih:371DC9CE6C0EACC2E406077FAD07839D4B17697B</w:t>
      </w:r>
    </w:p>
    <w:p>
      <w:r>
        <w:t>MIAE-216 我的两只小宠物[高清中文字幕]:</w:t>
        <w:br/>
        <w:t>magnet:?xt=urn:btih:36327939BC3ED9122A25DA886CBF593E2B618221</w:t>
      </w:r>
    </w:p>
    <w:p>
      <w:r>
        <w:t>AVOP-201 相泽南的出道作[高清中文字幕]:</w:t>
        <w:br/>
        <w:t>magnet:?xt=urn:btih:3FD43BCD4D6E6158C7895BE699FFDDC6E585B0E3</w:t>
      </w:r>
    </w:p>
    <w:p>
      <w:r>
        <w:t>KAWD-796 喜欢深喉的女仆[高清中文字幕]:</w:t>
        <w:br/>
        <w:t>magnet:?xt=urn:btih:00E3AFFE7AF7CB6443188E89A70098A18A0C1150</w:t>
      </w:r>
    </w:p>
    <w:p>
      <w:r>
        <w:t>SSNI-258  大好制服学生妹[高清中文字幕]:</w:t>
        <w:br/>
        <w:t>magnet:?xt=urn:btih:9F9D43FC9B684509691F6637E1E965EB74D8C87A</w:t>
      </w:r>
    </w:p>
    <w:p>
      <w:r>
        <w:t>SSNI-100 超高级J乳美容店[高清中文字幕]:</w:t>
        <w:br/>
        <w:t>magnet:?xt=urn:btih:7620776987117FC252B634EEC4A1840798383752</w:t>
      </w:r>
    </w:p>
    <w:p>
      <w:r>
        <w:t>SSNI-122  浓厚的下流舌吻[高清中文字幕]:</w:t>
        <w:br/>
        <w:t>magnet:?xt=urn:btih:53F4EA2DECC17DCED9CCA64264A537AF1F5696CC</w:t>
      </w:r>
    </w:p>
    <w:p>
      <w:r>
        <w:t>IPX-114 变态中年大叔援交[高清中文字幕]:</w:t>
        <w:br/>
        <w:t>magnet:?xt=urn:btih:7E1C94F0F0EBFA1507C839FB607B5B14951A5F0B</w:t>
      </w:r>
    </w:p>
    <w:p>
      <w:r>
        <w:t>IPZ-783 瞒着男友在风俗店[高清中文字幕]:</w:t>
        <w:br/>
        <w:t>magnet:?xt=urn:btih:37830BDC8908085F1E15A20059BE81A53B02A4A3</w:t>
      </w:r>
    </w:p>
    <w:p>
      <w:r>
        <w:t>SHKD-802 陷入圈套的女保镖[高清中文字幕]:</w:t>
        <w:br/>
        <w:t>magnet:?xt=urn:btih:26B37383A14D8A5BE0FE2533AEE8392ABC5D3784</w:t>
      </w:r>
    </w:p>
    <w:p>
      <w:r>
        <w:t>SSNI-143 抢走姐姐的男朋友[高清中文字幕]:</w:t>
        <w:br/>
        <w:t>magnet:?xt=urn:btih:1F429C93E0B23C94EDA2CAA4018CDC275C3ABD19</w:t>
      </w:r>
    </w:p>
    <w:p>
      <w:r>
        <w:t>IESP-640 混入校园的搜查官[高清中文字幕]:</w:t>
        <w:br/>
        <w:t>magnet:?xt=urn:btih:2622B8B90BC509309FDD2FD2A646BB4B2A87F476</w:t>
      </w:r>
    </w:p>
    <w:p>
      <w:r>
        <w:t>SSNI-126 爆乳女教师性处理[高清中文字幕]:</w:t>
        <w:br/>
        <w:t>magnet:?xt=urn:btih:4F85FE3508F1BA84203287E18D77344A7937B6CB</w:t>
      </w:r>
    </w:p>
    <w:p>
      <w:r>
        <w:t>SSNI-228 紧身运动服的诱惑[高清中文字幕]:</w:t>
        <w:br/>
        <w:t>magnet:?xt=urn:btih:EDCC62762F15025C39EBD14E688CC1FCCF4253C5</w:t>
      </w:r>
    </w:p>
    <w:p>
      <w:r>
        <w:t>SSNI-218 面对痴汉不能出声[高清中文字幕]:</w:t>
        <w:br/>
        <w:t>magnet:?xt=urn:btih:833869AFCD4C4B51718A7AC83BC6B54C766B7BFC</w:t>
      </w:r>
    </w:p>
    <w:p>
      <w:r>
        <w:t>MIDE-430 转校生是写真女星[高清中文字幕]:</w:t>
        <w:br/>
        <w:t>magnet:?xt=urn:btih:E21BE9FB99053866EA0C2BB9CAA0EF99CBFB48F6</w:t>
      </w:r>
    </w:p>
    <w:p>
      <w:r>
        <w:t>MKMP-230 动漫COSPLAY角色扮演[高清中文字幕]:</w:t>
        <w:br/>
        <w:t>magnet:?xt=urn:btih:F18861D8C1C212E2E22960C4F3D7D3122DF42DFE</w:t>
      </w:r>
    </w:p>
    <w:p>
      <w:r>
        <w:t>IPX-192 不能出声的秘密性爱[高清中文字幕]:</w:t>
        <w:br/>
        <w:t>magnet:?xt=urn:btih:A3BF2C336D5C27FD116BCDE31879830A169A4415</w:t>
      </w:r>
    </w:p>
    <w:p>
      <w:r>
        <w:t>CWP-120 大桥未久生涯引退作[高清中文字幕]:</w:t>
        <w:br/>
        <w:t>magnet:?xt=urn:btih:0CBC7B47D1B5AA2C20BC2F3689DBF0F8C8945B8F</w:t>
      </w:r>
    </w:p>
    <w:p>
      <w:r>
        <w:t>JUY-490 妻子被其他男人睡了[高清中文字幕]:</w:t>
        <w:br/>
        <w:t>magnet:?xt=urn:btih:92F166241656D8D491FB9234505121A5CE2FAF80</w:t>
      </w:r>
    </w:p>
    <w:p>
      <w:r>
        <w:t>MIDE-466 沉溺于小蕾的大屁股[高清中文字幕]:</w:t>
        <w:br/>
        <w:t>magnet:?xt=urn:btih:197E687224428000B774CB6723B6CA07CB35D546</w:t>
      </w:r>
    </w:p>
    <w:p>
      <w:r>
        <w:t>MIDE-558 沉溺于这辆痴汉电车[高清中文字幕]:</w:t>
        <w:br/>
        <w:t>magnet:?xt=urn:btih:3DF0C795AA3E9C095F1FB408A9D7E2B0493737D1</w:t>
      </w:r>
    </w:p>
    <w:p>
      <w:r>
        <w:t>SHKD-744 营业课长湿透的裤袜[高清中文字幕]:</w:t>
        <w:br/>
        <w:t>magnet:?xt=urn:btih:DC63653963883E75DC0A1E62ABAFC22BD02CABBF</w:t>
      </w:r>
    </w:p>
    <w:p>
      <w:r>
        <w:t>MUDR-034 贵族女生和平民女生[高清中文字幕]:</w:t>
        <w:br/>
        <w:t>magnet:?xt=urn:btih:C5E20EBED0885408E4ED0ED9F18956A3021EE892</w:t>
      </w:r>
    </w:p>
    <w:p>
      <w:r>
        <w:t>SSNI-165 鬼畜集团痴汉搜查官[高清中文字幕]:</w:t>
        <w:br/>
        <w:t>magnet:?xt=urn:btih:AD1345C3F8F77462E8F983F98407527CE50ED432</w:t>
      </w:r>
    </w:p>
    <w:p>
      <w:r>
        <w:t>IPX-115 无套做爱人生初次内射[高清中文字幕]:</w:t>
        <w:br/>
        <w:t>magnet:?xt=urn:btih:0A3DC881A1E6F89DFDDAADA0FD441DB8EE05557C</w:t>
      </w:r>
    </w:p>
    <w:p>
      <w:r>
        <w:t>IPX-150 痴女丝袜美腿诱惑性爱[高清中文字幕]:</w:t>
        <w:br/>
        <w:t>magnet:?xt=urn:btih:38C3B0CB268384691198C41C81EFBD4D83E4F501</w:t>
      </w:r>
    </w:p>
    <w:p>
      <w:r>
        <w:t>IPX-118 对主人的命令绝对服从[高清中文字幕]:</w:t>
        <w:br/>
        <w:t>magnet:?xt=urn:btih:15BCB7495924C34285C4D36780EDBCB5274C6848</w:t>
      </w:r>
    </w:p>
    <w:p>
      <w:r>
        <w:t>IPX-205 轻视义兄的妹妹被玩弄[高清中文字幕]:</w:t>
        <w:br/>
        <w:t>magnet:?xt=urn:btih:B93B9C126B13A5CFBD5AEF590216C8D9A4C27CDF</w:t>
      </w:r>
    </w:p>
    <w:p>
      <w:r>
        <w:t>IPZ-939 和姐姐的同居性爱生活[高清中文字幕]:</w:t>
        <w:br/>
        <w:t>magnet:?xt=urn:btih:C475C068335370587312796A08AD10AFBDE0C1FF</w:t>
      </w:r>
    </w:p>
    <w:p>
      <w:r>
        <w:t>IPZ-104 被轮奸的秘密女搜查官[高清中文字幕]:</w:t>
        <w:br/>
        <w:t>magnet:?xt=urn:btih:8CD51C80257DD1E28FB165E6626E4F46176772F0</w:t>
      </w:r>
    </w:p>
    <w:p>
      <w:r>
        <w:t>IPX-214 天海翼的女同调教课程[高清中文字幕]:</w:t>
        <w:br/>
        <w:t>magnet:?xt=urn:btih:D66AF25579E25A06847CAE2B0F1B145082C50679</w:t>
      </w:r>
    </w:p>
    <w:p>
      <w:r>
        <w:t>IPX-046 淫荡女教师的秘密授课[高清中文字幕]:</w:t>
        <w:br/>
        <w:t>magnet:?xt=urn:btih:9F180144AF9D0EB53530ADC09DE25C09FB7F4F18</w:t>
      </w:r>
    </w:p>
    <w:p>
      <w:r>
        <w:t>SSNI-150 鬼畜校园剃毛白虎调教[高清中文字幕]:</w:t>
        <w:br/>
        <w:t>magnet:?xt=urn:btih:C7F3B8533E691DF6CC1BD89D9CD158EF08B06245</w:t>
      </w:r>
    </w:p>
    <w:p>
      <w:r>
        <w:t>SSNI-264 实习老师集体鬼畜轮奸[高清中文字幕]:</w:t>
        <w:br/>
        <w:t>magnet:?xt=urn:btih:DBF319AD992924F73298E0B88ECD4814D34F1E31</w:t>
      </w:r>
    </w:p>
    <w:p>
      <w:r>
        <w:t>WANZ-801 姐姐温柔的骑乘位中出[高清中文字幕]:</w:t>
        <w:br/>
        <w:t>magnet:?xt=urn:btih:2D388FB9DA988006223C40C1FCD768195822E7E6</w:t>
      </w:r>
    </w:p>
    <w:p>
      <w:r>
        <w:t>MIAE-258 下雨天遇到的中年大叔[高清中文字幕]:</w:t>
        <w:br/>
        <w:t>magnet:?xt=urn:btih:4FBC5294CE715731B1B0678B7F6CF79B2852685A</w:t>
      </w:r>
    </w:p>
    <w:p>
      <w:r>
        <w:t>ABP-187  风俗服务让你满足到爆[高清中文字幕]:</w:t>
        <w:br/>
        <w:t>magnet:?xt=urn:btih:B53E2D57C297C63F3A59152A72D36E21E56A3E2F</w:t>
      </w:r>
    </w:p>
    <w:p>
      <w:r>
        <w:t>SSNI-217 无法出声强制深喉呜咽[高清中文字幕]:</w:t>
        <w:br/>
        <w:t>magnet:?xt=urn:btih:7FD3C9808D0356C54A8A7FED29056029976C759D</w:t>
      </w:r>
    </w:p>
    <w:p>
      <w:r>
        <w:t>MIAE-241 交换我们的妹妹来中出[高清中文字幕]:</w:t>
        <w:br/>
        <w:t>magnet:?xt=urn:btih:90BE5DA3481CD1808CC99AEBA41EBCF9AB9A922F</w:t>
      </w:r>
    </w:p>
    <w:p>
      <w:r>
        <w:t>IPX-120  樱空桃浓密的接吻性爱[高清中文字幕]:</w:t>
        <w:br/>
        <w:t>magnet:?xt=urn:btih:385427699A47460AB6F248BD4B62CDD49308047B</w:t>
      </w:r>
    </w:p>
    <w:p>
      <w:r>
        <w:t>MXGS-906 弟弟帮哥哥让嫂子怀孕[高清中文字幕]:</w:t>
        <w:br/>
        <w:t>magnet:?xt=urn:btih:672BA678B758B0C68071211D0EED3BC8AC459A20</w:t>
      </w:r>
    </w:p>
    <w:p>
      <w:r>
        <w:t>MIDE-448 女教师高桥圣子的诱惑[高清中文字幕]:</w:t>
        <w:br/>
        <w:t>magnet:?xt=urn:btih:883F74AE9A1C6A73B641D13FD90DE8C22D03FF1B</w:t>
      </w:r>
    </w:p>
    <w:p>
      <w:r>
        <w:t>IPZ-971  时间静止之桃乃木香奈[高清中文字幕]:</w:t>
        <w:br/>
        <w:t>magnet:?xt=urn:btih:15C4E7DDE00F5C1E67CBD82FF7EE4FCACBB02CA5</w:t>
      </w:r>
    </w:p>
    <w:p>
      <w:r>
        <w:t>MXGS-446 被侵犯的养女吉泽明步[高清中文字幕]:</w:t>
        <w:br/>
        <w:t>magnet:?xt=urn:btih:3C97E303B12DFDC36B66EDE168D4FF50750FA688</w:t>
      </w:r>
    </w:p>
    <w:p>
      <w:r>
        <w:t>MIGD-600 爱吃大家精液的女上司[高清中文字幕]:</w:t>
        <w:br/>
        <w:t>magnet:?xt=urn:btih:5991FA4C0FA915A61E2E3DDD1C4FDD2749A8AE0A</w:t>
      </w:r>
    </w:p>
    <w:p>
      <w:r>
        <w:t>SNIS-951 明日花绮罗的角色扮演[高清中文字幕]:</w:t>
        <w:br/>
        <w:t>magnet:?xt=urn:btih:0F8BDC9FC261E67B5F2D036D229F8DBD8E3339AC</w:t>
      </w:r>
    </w:p>
    <w:p>
      <w:r>
        <w:t>STAR-899 非常听话的乖巧小女仆[高清中文字幕]:</w:t>
        <w:br/>
        <w:t>magnet:?xt=urn:btih:0F6C2E09509234C720CAE21E841EAB1803E97F4F</w:t>
      </w:r>
    </w:p>
    <w:p>
      <w:r>
        <w:t>SSNI-297 最喜欢中年大叔的心春[高清中文字幕]:</w:t>
        <w:br/>
        <w:t>magnet:?xt=urn:btih:F1718136C944A002E516D05807AA201B49AC4354</w:t>
      </w:r>
    </w:p>
    <w:p>
      <w:r>
        <w:t>MEYD-254 口交痴女真空人妻东凛[高清中文字幕]:</w:t>
        <w:br/>
        <w:t>magnet:?xt=urn:btih:BC8CC17E55DD39A3B0101F79FD071EAC13A2C17A</w:t>
      </w:r>
    </w:p>
    <w:p>
      <w:r>
        <w:t>SSNI-077 超高级美容师三上悠亚[高清中文字幕]:</w:t>
        <w:br/>
        <w:t>magnet:?xt=urn:btih:6D43956C671F87CB5D01A5A64E06B617A23E0E98</w:t>
      </w:r>
    </w:p>
    <w:p>
      <w:r>
        <w:t>ATID-318 把女教师变成我的玩具[高清中文字幕]:</w:t>
        <w:br/>
        <w:t>magnet:?xt=urn:btih:0C2B4FFFDB4E597CD9FD689152638EED9F4657FE</w:t>
      </w:r>
    </w:p>
    <w:p>
      <w:r>
        <w:t>MIAE-325 诱惑家庭教师铃木里美[高清中文字幕]:</w:t>
        <w:br/>
        <w:t>magnet:?xt=urn:btih:75C5C732D73A8BF04BCAE29D5AFB2409EF09B7F6</w:t>
      </w:r>
    </w:p>
    <w:p>
      <w:r>
        <w:t>PRED-002 嫂子美竹铃的中出诱惑[高清中文字幕]:</w:t>
        <w:br/>
        <w:t>magnet:?xt=urn:btih:054EE47DD422D39C53F43D0EBE9E9BE369FF793F</w:t>
      </w:r>
    </w:p>
    <w:p>
      <w:r>
        <w:t>MIDE-591 连续追击绝顶的初川南[高清中文字幕]:</w:t>
        <w:br/>
        <w:t>magnet:?xt=urn:btih:9893302354340D8C043387C15D80B12404BCDB96&amp;dn=%5B7sht.me%5Dmide-591-C</w:t>
      </w:r>
    </w:p>
    <w:p>
      <w:r>
        <w:t>MIDE-442  超高级小恶魔射精服务[高清中文字幕]:</w:t>
        <w:br/>
        <w:t>magnet:?xt=urn:btih:809AFB96F1C5DE495B5D81F227CA03D129D617FC</w:t>
      </w:r>
    </w:p>
    <w:p>
      <w:r>
        <w:t>SNIS-819  超喜欢和中年大叔做爱[高清中文字幕]:</w:t>
        <w:br/>
        <w:t>magnet:?xt=urn:btih:7C0A4A173AF2CC68FDB3CF54666E841F30011AEB</w:t>
      </w:r>
    </w:p>
    <w:p>
      <w:r>
        <w:t>SSNI-222 羽咲美晴的粉丝感谢祭[高清中文字幕]:</w:t>
        <w:br/>
        <w:t>magnet:?xt=urn:btih:CAACEF2F440D3796C8F489668638FAF83B3A7102</w:t>
      </w:r>
    </w:p>
    <w:p>
      <w:r>
        <w:t>AVOP-353  日本军阀的慰安妇姐妹[高清中文字幕]:</w:t>
        <w:br/>
        <w:t>magnet:?xt=urn:btih:56CDA8EDDF4BC8C1838366C499DEB3A5E5176CF1</w:t>
      </w:r>
    </w:p>
    <w:p>
      <w:r>
        <w:t>MIDE-493  走光的妹妹全力诱惑我[高清中文字幕]:</w:t>
        <w:br/>
        <w:t>magnet:?xt=urn:btih:6C7800C7B3F891E0DCE7E23360370D7940F75177</w:t>
      </w:r>
    </w:p>
    <w:p>
      <w:r>
        <w:t>ABP-376 耐久巨根连续怒干48小时[高清中文字幕]:</w:t>
        <w:br/>
        <w:t>magnet:?xt=urn:btih:E5CF2106965015B344283EFA130C6513E4888BC6</w:t>
      </w:r>
    </w:p>
    <w:p>
      <w:r>
        <w:t>SNIS-919 超高级风俗店三上悠亚 [高清中文字幕]:</w:t>
        <w:br/>
        <w:t>magnet:?xt=urn:btih:A465EEB1A8A3C86D6A9C9A0439812C7FBCC428EE</w:t>
      </w:r>
    </w:p>
    <w:p>
      <w:r>
        <w:t>IPX-181 巨乳全开彼女妹妹的男友[高清中文字幕]:</w:t>
        <w:br/>
        <w:t>magnet:?xt=urn:btih:79F4AC1D69915C2F8A940183ECF0B0598263F13A</w:t>
      </w:r>
    </w:p>
    <w:p>
      <w:r>
        <w:t>SNIS-110 用精液把RION的脸弄脏吧[高清中文字幕]:</w:t>
        <w:br/>
        <w:t>magnet:?xt=urn:btih:454B985B3A3751CFD15EF7BBD769A09F1DD9E3BA</w:t>
      </w:r>
    </w:p>
    <w:p>
      <w:r>
        <w:t>STARS-006 空姐本庄铃的顺从调教[高清中文字幕]:</w:t>
        <w:br/>
        <w:t>magnet:?xt=urn:btih:DD0194628CFDB21259840E348A0DD95591333C92</w:t>
      </w:r>
    </w:p>
    <w:p>
      <w:r>
        <w:t>IPX-177 让狂妄的妹妹穿上及膝袜[高清中文字幕]:</w:t>
        <w:br/>
        <w:t>magnet:?xt=urn:btih:91688F292EC619C39797510D41110BE8316CE777</w:t>
      </w:r>
    </w:p>
    <w:p>
      <w:r>
        <w:t>IPX-213 被连续轮奸的巨乳女教师[高清中文字幕]:</w:t>
        <w:br/>
        <w:t>magnet:?xt=urn:btih:D198494ED8E2E0FBC6D9C6FB1EF2F82B27A38259</w:t>
      </w:r>
    </w:p>
    <w:p>
      <w:r>
        <w:t>IPX-079 樱空桃桃的奶子随你玩弄[高清中文字幕]:</w:t>
        <w:br/>
        <w:t>magnet:?xt=urn:btih:046761385A99D5AD41EBA6E68E9814BAE4CC3FB2</w:t>
      </w:r>
    </w:p>
    <w:p>
      <w:r>
        <w:t>SSNI-177 神乳RION的乳头性感开发[高清中文字幕]:</w:t>
        <w:br/>
        <w:t>magnet:?xt=urn:btih:97776F9250759867A916FF22E3AC39D1BDBE2F32</w:t>
      </w:r>
    </w:p>
    <w:p>
      <w:r>
        <w:t>ABP-780 神级高潮之完全拘束强制[高清中文字幕]:</w:t>
        <w:br/>
        <w:t>magnet:?xt=urn:btih:B33BD65D492B5FE6B0EA51BB03F5283190EDDCDB</w:t>
      </w:r>
    </w:p>
    <w:p>
      <w:r>
        <w:t>IPX-201 成为姐姐的性爱练习对象[高清中文字幕]:</w:t>
        <w:br/>
        <w:t>magnet:?xt=urn:btih:51BAAB9B8B45917B364D6389363C8EBA9F425FD9</w:t>
      </w:r>
    </w:p>
    <w:p>
      <w:r>
        <w:t>ADN-189 在丈夫面前被侵犯的妻子[高清中文字幕]:</w:t>
        <w:br/>
        <w:t>magnet:?xt=urn:btih:DFA1A588D66299D2BA6BFE883EF2F0261E59149D</w:t>
      </w:r>
    </w:p>
    <w:p>
      <w:r>
        <w:t>GTJ-065 宫崎彩鬼畜捆绑冲刺阴道[高清中文字幕]:</w:t>
        <w:br/>
        <w:t>magnet:?xt=urn:btih:7ACAAA8BCB80B6DB750BFDD70BF8594FB2D940A1</w:t>
      </w:r>
    </w:p>
    <w:p>
      <w:r>
        <w:t>PGD-683 上司的美女人妻凌辱游戏[高清中文字幕]:</w:t>
        <w:br/>
        <w:t>magnet:?xt=urn:btih:FA3BD507C0F305D9FCFDEE4657DBD143CE747F03</w:t>
      </w:r>
    </w:p>
    <w:p>
      <w:r>
        <w:t>ADN-138 把后妈希崎变成我的女人[高清中文字幕]:</w:t>
        <w:br/>
        <w:t>magnet:?xt=urn:btih:B462C8E21368842E4127772BEB36EE0C0708930E</w:t>
      </w:r>
    </w:p>
    <w:p>
      <w:r>
        <w:t>ABP-800 春咲凉无套中出内射解禁[高清中文字幕]:</w:t>
        <w:br/>
        <w:t>magnet:?xt=urn:btih:DE6375E1B7C8F41DC2DB45B704DA04DA8D65AC03</w:t>
      </w:r>
    </w:p>
    <w:p>
      <w:r>
        <w:t>WANZ-359 新任女教师残酷中出轮奸[高清中文字幕:</w:t>
        <w:br/>
        <w:t>magnet:?xt=urn:btih:151AB41DC9AF9B1E9CD8F8E197545E08C1669A35</w:t>
      </w:r>
    </w:p>
    <w:p>
      <w:r>
        <w:t>SSNI-356 高桥圣子浓密性爱13连射[高清中文字幕]:</w:t>
        <w:br/>
        <w:t>magnet:?xt=urn:btih:9E6F0B33E0C5B7831E736EE2A2AA2B8AB1FC9BA0</w:t>
      </w:r>
    </w:p>
    <w:p>
      <w:r>
        <w:t>JUY-077 回老家被村民侵犯的人妻[高清中文字幕]:</w:t>
        <w:br/>
        <w:t>magnet:?xt=urn:btih:53B554DD2186336B17F753CF42EA324024022248</w:t>
      </w:r>
    </w:p>
    <w:p>
      <w:r>
        <w:t>SOE-952 黑道老大的女人吉泽明步[高清中文字幕]:</w:t>
        <w:br/>
        <w:t>magnet:?xt=urn:btih:3BEF68FC73841C3E7E7002C0388B0E5C11299943</w:t>
      </w:r>
    </w:p>
    <w:p>
      <w:r>
        <w:t>IPX-236 淫荡痴女护士喜欢吃肉棒[高清中文字幕]:</w:t>
        <w:br/>
        <w:t>magnet:?xt=urn:btih:8599FA4D9E8C148C8CBBA380618268DA3AD61445</w:t>
      </w:r>
    </w:p>
    <w:p>
      <w:r>
        <w:t>IPX-235 纯天然美少女枫可怜出道[高清中文字幕]:</w:t>
        <w:br/>
        <w:t>magnet:?xt=urn:btih:E50854B2E468005D248B0E814180120D3784960B</w:t>
      </w:r>
    </w:p>
    <w:p>
      <w:r>
        <w:t>PGD-677 淫荡痴女教师小川阿佐美[高清中文字幕]:</w:t>
        <w:br/>
        <w:t>magnet:?xt=urn:btih:46A6CD10F2BA4B2B0425503DE244EFF1C5277B04</w:t>
      </w:r>
    </w:p>
    <w:p>
      <w:r>
        <w:t>DV-1656 喝醉的葵司谁都可以做爱[高清中文字幕]:</w:t>
        <w:br/>
        <w:t>magnet:?xt=urn:btih:45AB0712C6CB6554AEA47088AD3514E0A122C36B</w:t>
      </w:r>
    </w:p>
    <w:p>
      <w:r>
        <w:t>PGD-470 嫂子冬月枫是我的性玩具[高清中文字幕]:</w:t>
        <w:br/>
        <w:t>magnet:?xt=urn:btih:0D4DB951E311E16E54EEF6FA6D050311875AC905</w:t>
      </w:r>
    </w:p>
    <w:p>
      <w:r>
        <w:t>RBD-776 被弟弟侵犯的松下纱荣子[高清中文字幕]:</w:t>
        <w:br/>
        <w:t>magnet:?xt=urn:btih:8BE1C56C42CDB095A72B6B47AE98F8AEEC0AF458</w:t>
      </w:r>
    </w:p>
    <w:p>
      <w:r>
        <w:t>RBD-916 新奴隶搜查官松下纱荣子[高清中文字幕]:</w:t>
        <w:br/>
        <w:t>magnet:?xt=urn:btih:5610AB8FD29C1621DE238A30EDB56C93552E033B</w:t>
      </w:r>
    </w:p>
    <w:p>
      <w:r>
        <w:t>IPX-261 清纯校花渚光希的出道作[高清中文字幕]:</w:t>
        <w:br/>
        <w:t>magnet:?xt=urn:btih:E86BBF58FC6FAFE54BA14E08487EBA5B24FDAAE4</w:t>
      </w:r>
    </w:p>
    <w:p>
      <w:r>
        <w:t>TKI-092 星奈爱奴隶志愿浓厚中出[高清中文字幕]:</w:t>
        <w:br/>
        <w:t>magnet:?xt=urn:btih:0942701E51F544E6039276EB866382E69343E849</w:t>
      </w:r>
    </w:p>
    <w:p>
      <w:r>
        <w:t>RBD-564 女教师西野翔性侍奉地狱[高清中文字幕]:</w:t>
        <w:br/>
        <w:t>magnet:?xt=urn:btih:B0858C8D0424F306DFF5B2662AC3C6FFD96A5F9C</w:t>
      </w:r>
    </w:p>
    <w:p>
      <w:r>
        <w:t>JUY-245 波多野结衣勾引人妻出轨[高清中文字幕]:</w:t>
        <w:br/>
        <w:t>magnet:?xt=urn:btih:10362449EE42CCBBCCE2D3040408F9150FFCCC70</w:t>
      </w:r>
    </w:p>
    <w:p>
      <w:r>
        <w:t>JUY-738 妻子妹妹有坂深雪的诱惑[高清中文字幕]:</w:t>
        <w:br/>
        <w:t>magnet:?xt=urn:btih:D9979D145B9AAB478D29ECA5A6A5E000B22BB129</w:t>
      </w:r>
    </w:p>
    <w:p>
      <w:r>
        <w:t>IPZ-070 不懂得拒绝的希崎杰西卡[高清中文字幕]:</w:t>
        <w:br/>
        <w:t>magnet:?xt=urn:btih:B5F0DC8098787350747EC5511AC225E264D3BF6E</w:t>
      </w:r>
    </w:p>
    <w:p>
      <w:r>
        <w:t>ABP-717 吉川莲的超高级风俗服务[高清中文字幕]:</w:t>
        <w:br/>
        <w:t>magnet:?xt=urn:btih:2A3B4ACE84DB14071F46E162C85601AD4702F5D9</w:t>
      </w:r>
    </w:p>
    <w:p>
      <w:r>
        <w:t>IPX-097 希崎杰西卡帮助处男破处[高清中文字幕]:</w:t>
        <w:br/>
        <w:t>magnet:?xt=urn:btih:582C02E49F53BDA3762AF4E2A68C96F4F06EB67E</w:t>
      </w:r>
    </w:p>
    <w:p>
      <w:r>
        <w:t>ABP-692 色情的妄想爱音都能实现[高清中文字幕]:</w:t>
        <w:br/>
        <w:t>magnet:?xt=urn:btih:ED2001C81B08F265B0AA2663754B13091185D719</w:t>
      </w:r>
    </w:p>
    <w:p>
      <w:r>
        <w:t>ABP-765 春咲凉极限抽插痉挛绝顶[高清中文字幕]:</w:t>
        <w:br/>
        <w:t>magnet:?xt=urn:btih:2347F794447A8876D963AAF826D2306A54C1507B</w:t>
      </w:r>
    </w:p>
    <w:p>
      <w:r>
        <w:t>IPX-136 神咲诗织潜入风俗店取材[高清中文字幕]:</w:t>
        <w:br/>
        <w:t>magnet:?xt=urn:btih:01001915B3BB1508C7AEEA3A8A80AE129125309C</w:t>
      </w:r>
    </w:p>
    <w:p>
      <w:r>
        <w:t>VDD-140 超暴力凌辱调教人妻空姐[高清中文字幕]:</w:t>
        <w:br/>
        <w:t>magnet:?xt=urn:btih:AE954247A58E345D2D3B54166E5817717A7B07CE</w:t>
      </w:r>
    </w:p>
    <w:p>
      <w:r>
        <w:t>JUY-546 霸道的丈夫的旧爱的上司[高清中文字幕]:</w:t>
        <w:br/>
        <w:t>magnet:?xt=urn:btih:AA66D07EF209FAADEEB6BB4AA3261C3054E98D3A</w:t>
      </w:r>
    </w:p>
    <w:p>
      <w:r>
        <w:t>BBI-177 浓厚的接吻跟交缠的肉体[高清中文字幕]:</w:t>
        <w:br/>
        <w:t>magnet:?xt=urn:btih:04CA3C5967D887793709F05A181C5CE33AC5A49F</w:t>
      </w:r>
    </w:p>
    <w:p>
      <w:r>
        <w:t>ADN-192 人妻女教师赤城碧的秘密[高清中文字幕]:</w:t>
        <w:br/>
        <w:t>magnet:?xl=26812&amp;xt=urn:btih:F4260BA273FB452D878568ACC284B47F590E9264</w:t>
      </w:r>
    </w:p>
    <w:p>
      <w:r>
        <w:t>ABP-833 春咲凉完全拘束强制高潮[高清中文字幕]:</w:t>
        <w:br/>
        <w:t>magnet:?xt=urn:btih:DA75E40E7E443D6D22F097F2D2E39AB20A62A6B7</w:t>
      </w:r>
    </w:p>
    <w:p>
      <w:r>
        <w:t>012718-593 白嫩奶子的午后性爱[高清中文字幕]:</w:t>
        <w:br/>
        <w:t>magnet:?xt=urn:btih:E60E2DE74E2E160488BB2356AF91BCB73668DBBC</w:t>
      </w:r>
    </w:p>
    <w:p>
      <w:r>
        <w:t>ABP-115 最高级的性爱玩具芽森滴[高清中文字幕]:</w:t>
        <w:br/>
        <w:t>magnet:?xt=urn:btih:78E59F9FBEEC4BA3919B29C23DA9276B44620F68</w:t>
      </w:r>
    </w:p>
    <w:p>
      <w:r>
        <w:t>STAR-905 淫荡教师诱惑学生男朋友[高清中文字幕]:</w:t>
        <w:br/>
        <w:t>magnet:?xt=urn:btih:C953C01E15A307ECBD2401BF2936310283C39818</w:t>
      </w:r>
    </w:p>
    <w:p>
      <w:r>
        <w:t>MIGD-745 离家出走的美少女被监禁[高清中文字幕]:</w:t>
        <w:br/>
        <w:t>magnet:?xt=urn:btih:466733E3A96CF872A02446B1E987C0ACBBA704AB</w:t>
      </w:r>
    </w:p>
    <w:p>
      <w:r>
        <w:t>VDD-134 超暴力凌辱调教接待小妹[高清中文字幕]:</w:t>
        <w:br/>
        <w:t>magnet:?xt=urn:btih:EDB0EEEA8FD6856E69E85DCA19F66C500FEAF476</w:t>
      </w:r>
    </w:p>
    <w:p>
      <w:r>
        <w:t>STAR-909 姐姐背着我勾引别的男人[高清中文字幕]:</w:t>
        <w:br/>
        <w:t>magnet:?xt=urn:btih:9934A83B25FFEEA36C8ED3DC4D0D5F7A0B0757A8</w:t>
      </w:r>
    </w:p>
    <w:p>
      <w:r>
        <w:t>MIAE-309 青梅竹马帮助我反被凌辱[高清中文字幕]:</w:t>
        <w:br/>
        <w:t>magnet:?xt=urn:btih:3AE14488205F9CE14ADD80D097033E690EE1DB6C</w:t>
      </w:r>
    </w:p>
    <w:p>
      <w:r>
        <w:t>ADN-117 女教师石原莉奈玩具计划[高清中文字幕]:</w:t>
        <w:br/>
        <w:t>magnet:?xt=urn:btih:C7E76F541E947682001D667156E37049990AFC1A</w:t>
      </w:r>
    </w:p>
    <w:p>
      <w:r>
        <w:t>091418-752 女热大陆[高清中文字幕]:</w:t>
        <w:br/>
        <w:t>magnet:?xt=urn:btih:83FB52CA602F34B6720F06AE6734B13043C06E66</w:t>
      </w:r>
    </w:p>
    <w:p>
      <w:r>
        <w:t>013018_01 内射纹身妹[高清中文字幕]:</w:t>
        <w:br/>
        <w:t>magnet:?xt=urn:btih:2C99C94C34A93DB2F8E995663EB79DE7CCF023B1</w:t>
      </w:r>
    </w:p>
    <w:p>
      <w:r>
        <w:t>020318_641 和服美魔女三穴肛交[高清中文字幕]:</w:t>
        <w:br/>
        <w:t>magnet:?xt=urn:btih:FFB270A2806EC9C8878B9FABA4582EF902EB7DDE</w:t>
      </w:r>
    </w:p>
    <w:p>
      <w:r>
        <w:t>IPX-128  美少女诱导中年肉棒射精[高清中文字幕]:</w:t>
        <w:br/>
        <w:t>magnet:?xt=urn:btih:0BE2F9B034CCFABCB19FE9D881542DD2D1F3E608</w:t>
      </w:r>
    </w:p>
    <w:p>
      <w:r>
        <w:t>IPX-002  淫水不断往外漏的相泽南[高清中文字幕]:</w:t>
        <w:br/>
        <w:t>magnet:?xt=urn:btih:D853A3DC75CC55741DDF234ECBE7981129E14DF0</w:t>
      </w:r>
    </w:p>
    <w:p>
      <w:r>
        <w:t>XRW-444  和容易高潮的妹妹生孩子[高清中文字幕]:</w:t>
        <w:br/>
        <w:t>magnet:?xt=urn:btih:754C03AF2E543273C4EED44C96EE220361B44370</w:t>
      </w:r>
    </w:p>
    <w:p>
      <w:r>
        <w:t>MIDE-093 赛车女郎里美的诱惑性爱[高清中文字幕]:</w:t>
        <w:br/>
        <w:t>magnet:?xt=urn:btih:A11F5DF32F8A910BAEF2E8ED765B4CCCEE7E3F2A</w:t>
      </w:r>
    </w:p>
    <w:p>
      <w:r>
        <w:t>MIAE-185 最喜欢吃哥哥精子的妹妹[高清中文字幕]:</w:t>
        <w:br/>
        <w:t>magnet:?xt=urn:btih:523A3EDB74A06114232D9CF411212C1A240BD233</w:t>
      </w:r>
    </w:p>
    <w:p>
      <w:r>
        <w:t>PRED-104 文学系姐姐的骑乘位调教[高清中文字幕]:</w:t>
        <w:br/>
        <w:t>magnet:?xt=urn:btih:D87AEC5D625E648218CF93AE4EDE5DB23A1CBA04</w:t>
      </w:r>
    </w:p>
    <w:p>
      <w:r>
        <w:t>SSNI-315 被侵犯不能出声的女教师[高清中文字幕]:</w:t>
        <w:br/>
        <w:t>magnet:?xt=urn:btih:62FB47B74F0C6FD922C45A99DA4FD5960114E694</w:t>
      </w:r>
    </w:p>
    <w:p>
      <w:r>
        <w:t>SSNI-036 绝对领域过膝袜走光诱惑[高清中文字幕]:</w:t>
        <w:br/>
        <w:t>magnet:?xt=urn:btih:8D195DA1C24A0936323E9FF7F009DB1B183D68B8</w:t>
      </w:r>
    </w:p>
    <w:p>
      <w:r>
        <w:t>PRTD-017 紧缚捆绑凌辱毒品搜查官[高清中文字幕]:</w:t>
        <w:br/>
        <w:t>magnet:?xt=urn:btih:5BAB86A28D00105D5C674ADAA9B0601E6A90C13C</w:t>
      </w:r>
    </w:p>
    <w:p>
      <w:r>
        <w:t>SSNI-322 三上悠亚巨根追击大乱交[高清中文字幕]:</w:t>
        <w:br/>
        <w:t>magnet:?xt=urn:btih:7E2803032C2BCC2B15D31893CBF9618EB8E2525A</w:t>
      </w:r>
    </w:p>
    <w:p>
      <w:r>
        <w:t>STAR-985 瞒着老公在家里拍摄影片[高清中文字幕]:</w:t>
        <w:br/>
        <w:t>magnet:?xt=urn:btih:1EEB32164D9C91F4BD4D7AF2FF2C6EF9D2329D62</w:t>
      </w:r>
    </w:p>
    <w:p>
      <w:r>
        <w:t>PRED-099 逢花老师充满诱惑的屁股[高清中文字幕]:</w:t>
        <w:br/>
        <w:t>magnet:?xt=urn:btih:997E78573CC9154DBA209A3222A8134437272FFC</w:t>
      </w:r>
    </w:p>
    <w:p>
      <w:r>
        <w:t>MIDE-539 妹妹故意露出内裤诱惑我[高清中文字幕]:</w:t>
        <w:br/>
        <w:t>magnet:?xt=urn:btih:6D0BC41F0521E84BE6D53C482FD9F67A4CE3EDA4</w:t>
      </w:r>
    </w:p>
    <w:p>
      <w:r>
        <w:t>MMTA-011 亲戚家的姐姐的美腿勾引[高清中文字幕]:</w:t>
        <w:br/>
        <w:t>None</w:t>
      </w:r>
    </w:p>
    <w:p>
      <w:r>
        <w:t>HEYZO-1816 没什么经验的女孩[高清中文字幕]:</w:t>
        <w:br/>
        <w:t>magnet:?xt=urn:btih:7A5374C5B0755AB4EC19ED0943F454BBD335088E</w:t>
      </w:r>
    </w:p>
    <w:p>
      <w:r>
        <w:t>STAR-469 女教师轮奸中出凌辱轮奸[高清中文字幕]:</w:t>
        <w:br/>
        <w:t>magnet:?xt=urn:btih:AEE96972C4FD24843717055DEF3EB6ADC756097A</w:t>
      </w:r>
    </w:p>
    <w:p>
      <w:r>
        <w:t>SSNI-336 老公去洗澡妻子被公公操[高清中文字幕]:</w:t>
        <w:br/>
        <w:t>magnet:?xt=urn:btih:7C5A0A9CCB485C851825F0AFC417DDC090DC213E</w:t>
      </w:r>
    </w:p>
    <w:p>
      <w:r>
        <w:t>SNIS-854 最爱口交的女仆桥本有菜[高清中文字幕]:</w:t>
        <w:br/>
        <w:t>magnet:?xt=urn:btih:029F0F2111327654C5ADA13D6325662D2E085D41</w:t>
      </w:r>
    </w:p>
    <w:p>
      <w:r>
        <w:t>SSNI-190 超级偶像河北彩花出道作[高清中文字幕]:</w:t>
        <w:br/>
        <w:t>magnet:?xt=urn:btih:CB2570421DBD275C77578C02B53A9A5474F4D6F0</w:t>
      </w:r>
    </w:p>
    <w:p>
      <w:r>
        <w:t>SHKD-819 女赌徒松下纱荣子的凌辱[高清中文字幕]:</w:t>
        <w:br/>
        <w:t>magnet:?xt=urn:btih:50391EEA035AA6759F41E9894B3FEE347DD6B4DA</w:t>
      </w:r>
    </w:p>
    <w:p>
      <w:r>
        <w:t>MEYD-433 老公带来养子是巨大肉棒[高清中文字幕]:</w:t>
        <w:br/>
        <w:t>magnet:?xt=urn:btih:F00935A52909C222285134F2F2124E96144F2A8F</w:t>
      </w:r>
    </w:p>
    <w:p>
      <w:r>
        <w:t>SSNI-323 咖啡屋服务头牌星野娜美[高清中文字幕]:</w:t>
        <w:br/>
        <w:t>magnet:?xt=urn:btih:7CA5B158475D4F3453EDDF7F16679322201F9EC2</w:t>
      </w:r>
    </w:p>
    <w:p>
      <w:r>
        <w:t>STAR-998 表妹来我家和我疯狂做爱[高清中文字幕]:</w:t>
        <w:br/>
        <w:t>magnet:?xt=urn:btih:9AFC4DD16F41C20B021E2B664E37AEF868191F0B</w:t>
      </w:r>
    </w:p>
    <w:p>
      <w:r>
        <w:t>MIDE-595 水卜樱超敏感胸部性开发[高清中文字幕]:</w:t>
        <w:br/>
        <w:t>magnet:?xt=urn:btih:868CDA5C68D27FBE6EC1128022C2BFBA9D5725CD</w:t>
      </w:r>
    </w:p>
    <w:p>
      <w:r>
        <w:t>MIDE-399 高桥圣子第一次风俗服务[高清中文字幕]:</w:t>
        <w:br/>
        <w:t>magnet:?xt=urn:btih:0B49B659AB3129CB3F2A8FFBBC539DAE3C4A9E4C</w:t>
      </w:r>
    </w:p>
    <w:p>
      <w:r>
        <w:t>SSNI-355 实习护士三人集团NTR轮奸[高清中文字幕]:</w:t>
        <w:br/>
        <w:t>magnet:?xt=urn:btih:5585D5C0840B182FA45FFB2C2CE82C3EE81C4A8C</w:t>
      </w:r>
    </w:p>
    <w:p>
      <w:r>
        <w:t>PRED-110 绝对领域射满圣水麻仓优[高清中文字幕]:</w:t>
        <w:br/>
        <w:t>magnet:?xt=urn:btih:8F7C28247AB51BC778A331DFB5A6E8BC255E79E5</w:t>
      </w:r>
    </w:p>
    <w:p>
      <w:r>
        <w:t>MIDE-561 暴露狂痴女玩弄我的肉棒[高清中文字幕]:</w:t>
        <w:br/>
        <w:t>magnet:?xt=urn:btih:04DB85B344F60BEB8CB9FB24B6B4230D1A6D9116</w:t>
      </w:r>
    </w:p>
    <w:p>
      <w:r>
        <w:t>CJOD-139 穿着皮衣的乳沟诱惑姐姐[高清中文字幕]:</w:t>
        <w:br/>
        <w:t>magnet:?xt=urn:btih:FB1458161598CCA0B5A05ABAFE6728E763F33221</w:t>
      </w:r>
    </w:p>
    <w:p>
      <w:r>
        <w:t>MIMK-061 人妻香织小姐的贪婪性爱[高清中文字幕]:</w:t>
        <w:br/>
        <w:t>magnet:?xt=urn:btih:9063110B2966C07C9EB18574CBA7BFF27B8E5293</w:t>
      </w:r>
    </w:p>
    <w:p>
      <w:r>
        <w:t>SNIS-362 被开发调教的女医生蒂亚[高清中文字幕]:</w:t>
        <w:br/>
        <w:t>magnet:?xt=urn:btih:30098061EFB703BC893C0A286C0793AB5F284765</w:t>
      </w:r>
    </w:p>
    <w:p>
      <w:r>
        <w:t>ATID-327 松下纱荣子湿润的连裤袜[高清中文字幕]:</w:t>
        <w:br/>
        <w:t>magnet:?xt=urn:btih:D17434E4B94612E4F8D63B9A49BABAB23A6A9243</w:t>
      </w:r>
    </w:p>
    <w:p>
      <w:r>
        <w:t>JUFD-994 绝对服从的女秘书本田岬[高清中文字幕]:</w:t>
        <w:br/>
        <w:t>magnet:?xt=urn:btih:6153F02399A6654CC2A6D850EEAD0E039C3CA1A6</w:t>
      </w:r>
    </w:p>
    <w:p>
      <w:r>
        <w:t>IPTD-651 我和初音实的甜蜜性生活[高清中文字幕]:</w:t>
        <w:br/>
        <w:t>magnet:?xt=urn:btih:B8149DEFF4D9C6A56F78274A9B04B722F333BCC2</w:t>
      </w:r>
    </w:p>
    <w:p>
      <w:r>
        <w:t>SSNI-330 流着口水舔遍全身的性爱[高清中文字幕]:</w:t>
        <w:br/>
        <w:t>magnet:?xt=urn:btih:7FED7AD7A3EFC397AD61BE8F8F1F0CA79A35B5FC</w:t>
      </w:r>
    </w:p>
    <w:p>
      <w:r>
        <w:t>SSNI-374 最喜欢骑乘位的坂道美琉[高清中文字幕]:</w:t>
        <w:br/>
        <w:t>magnet:?xt=urn:btih:8B9B6BF65E38D5BA7F72871919D0539DEA006811</w:t>
      </w:r>
    </w:p>
    <w:p>
      <w:r>
        <w:t>SSNI-170 搭讪葵偷拍盗摄完整影像[高清中文字幕]:</w:t>
        <w:br/>
        <w:t>magnet:?xt=urn:btih:7D8A4651D7A9EA738140B674331BD7A869323945</w:t>
      </w:r>
    </w:p>
    <w:p>
      <w:r>
        <w:t>SSNI-142 明日花绮罗夺走你的处男[高清中文字幕]:</w:t>
        <w:br/>
        <w:t>magnet:?xt=urn:btih:C547209736D1584309EC7E4CD87F189FE5ED4049</w:t>
      </w:r>
    </w:p>
    <w:p>
      <w:r>
        <w:t>IPTD-598 对不起死去丈夫的松岛枫[高清中文字幕]:</w:t>
        <w:br/>
        <w:t>magnet:?xt=urn:btih:703F6AB95277C34DC5B9EF7E858F29CA7FF76B82</w:t>
      </w:r>
    </w:p>
    <w:p>
      <w:r>
        <w:t>PPPD-325 危险日中出教师水野朝阳[高清中文字幕]:</w:t>
        <w:br/>
        <w:t>magnet:?xt=urn:btih:7B36AB9CF4CE195CDD81266FE89F7FA8CCDB758D</w:t>
      </w:r>
    </w:p>
    <w:p>
      <w:r>
        <w:t>XVSR-412 美谷朱里的真实内射性交[高清中文字幕]:</w:t>
        <w:br/>
        <w:t>magnet:?xt=urn:btih:EA6AF4457CCB3BD3DBF228CBC9A0015DD1E256D0</w:t>
      </w:r>
    </w:p>
    <w:p>
      <w:r>
        <w:t>SSNI-397 跟踪盗摄真实偷拍初川南[高清中文字幕]:</w:t>
        <w:br/>
        <w:t>magnet:?xt=urn:btih:A6C01F165C646726C482745982FC5C23C8E24072</w:t>
      </w:r>
    </w:p>
    <w:p>
      <w:r>
        <w:t>Leah Gotti 带闺蜜和两个黑鬼4P[高清中文字幕]:</w:t>
        <w:br/>
        <w:t>magnet:?xt=urn:btih:A7B2D51940CF17819EB9249FFAF4E34224EC92E1</w:t>
      </w:r>
    </w:p>
    <w:p>
      <w:r>
        <w:t>SHKD-611 服从的继母性奴隶西野翔[高清中文字幕]:</w:t>
        <w:br/>
        <w:t>magnet:?xt=urn:btih:54FAEA9051F1E1951A31E50D750E7871E79F70D1</w:t>
      </w:r>
    </w:p>
    <w:p>
      <w:r>
        <w:t>MIDE-560 尽情蹂躏高桥圣子的乳头[高清中文字幕]:</w:t>
        <w:br/>
        <w:t>magnet:?xt=urn:btih:14C389B3DD017CA59F8555FF69CF9185BD81466F</w:t>
      </w:r>
    </w:p>
    <w:p>
      <w:r>
        <w:t>PRED-071 内射大嫂君岛美绪的诱惑[高清中文字幕]:</w:t>
        <w:br/>
        <w:t>magnet:?xt=urn:btih:C177A7C3323E296835DEB843EF8E46E108F08B3D</w:t>
      </w:r>
    </w:p>
    <w:p>
      <w:r>
        <w:t>SSPD-124 网球部奴隶合宿石原莉奈[高清中文字幕]:</w:t>
        <w:br/>
        <w:t>magnet:?xt=urn:btih:FA9F088A4DD975AFD9FD278B5AE53CBA92B0354D</w:t>
      </w:r>
    </w:p>
    <w:p>
      <w:r>
        <w:t>MIDE-520 希崎杰西卡一日十回射精[高清中文字幕]:</w:t>
        <w:br/>
        <w:t>magnet:?xt=urn:btih:2F3551E37E592D562A89EF5C153094BD1BF03652</w:t>
      </w:r>
    </w:p>
    <w:p>
      <w:r>
        <w:t>SSNI-180  被全体学生轮奸的女教师[高清中文字幕]:</w:t>
        <w:br/>
        <w:t>magnet:?xt=urn:btih:432DD2BF668A508605B8D97ED2CF8607B01C030E</w:t>
      </w:r>
    </w:p>
    <w:p>
      <w:r>
        <w:t>PRED-080  让我感受女性快乐的男人[高清中文字幕]:</w:t>
        <w:br/>
        <w:t>magnet:?xt=urn:btih:8E4E0D2F9B0F4D802A089556A14EA374D19FAD2A</w:t>
      </w:r>
    </w:p>
    <w:p>
      <w:r>
        <w:t>MXBD-205 人造性爱机器人吉泽明步[高清中文字幕]:</w:t>
        <w:br/>
        <w:t>magnet:?xt=urn:btih:681787C0682F4AAE1E84BD210BC434D7DCB2B231</w:t>
      </w:r>
    </w:p>
    <w:p>
      <w:r>
        <w:t>MIDE-489  高桥圣子的超赞风俗服务[高清中文字幕]:</w:t>
        <w:br/>
        <w:t>magnet:?xt=urn:btih:D029B1FC45027A3349CCD3343C8997ECE599EE89</w:t>
      </w:r>
    </w:p>
    <w:p>
      <w:r>
        <w:t>MIDE-556 秋山祥子时间停止被侵犯[高清中文字幕]:</w:t>
        <w:br/>
        <w:t>magnet:?xt=urn:btih:063D6680FCD327EAAEAD4F3C5D5D40B336344431</w:t>
      </w:r>
    </w:p>
    <w:p>
      <w:r>
        <w:t>MEYD-361  毕业旅行的NTR沦陷女教师[高清中文字幕]:</w:t>
        <w:br/>
        <w:t>magnet:?xt=urn:btih:92D63FB30C30C771D5EF7AEBCDDFCD90C67F6DCA</w:t>
      </w:r>
    </w:p>
    <w:p>
      <w:r>
        <w:t>CWP-53 绘理加首次被无套内射[高清中文字幕]:</w:t>
        <w:br/>
        <w:t>magnet:?xt=urn:btih:80A24AD6347FE2BD20A01EC3EE3277D30C2753BC</w:t>
      </w:r>
    </w:p>
    <w:p>
      <w:r>
        <w:t>SSNI-205  三上悠亚的性感开发按摩[高清中文字幕]:</w:t>
        <w:br/>
        <w:t>magnet:?xt=urn:btih:3EED020B545E06B2F24227FC92B03B20A8E206EF</w:t>
      </w:r>
    </w:p>
    <w:p>
      <w:r>
        <w:t>IPX-158 桃乃木香奈VS巨根肉棒20根[高清中文字幕]:</w:t>
        <w:br/>
        <w:t>magnet:?xt=urn:btih:5FB9FD472B2D92BAAB70279027E144C5BB105C20</w:t>
      </w:r>
    </w:p>
    <w:p>
      <w:r>
        <w:t>STARS-005 贫乳屋风俗娘骑乘位出道[高清中文字幕]:</w:t>
        <w:br/>
        <w:t>magnet:?xt=urn:btih:B685C8B102C2291912789E8D894085D524AB1579</w:t>
      </w:r>
    </w:p>
    <w:p>
      <w:r>
        <w:t>SSNI-338 H罩杯大奶陪酒女抽插服务[高清中文字幕]:</w:t>
        <w:br/>
        <w:t>magnet:?xt=urn:btih:503993308069A109B245D1B1482911898303655B</w:t>
      </w:r>
    </w:p>
    <w:p>
      <w:r>
        <w:t>ABP-487 耐久巨根48小时内连续爆插[高清中文字幕]:</w:t>
        <w:br/>
        <w:t>magnet:?xt=urn:btih:025D1D6F60D77D8DAE09C03BFAEE50156831C0C8</w:t>
      </w:r>
    </w:p>
    <w:p>
      <w:r>
        <w:t>IPX-149 凌辱纯洁女大学生樱空桃[高清中文字幕]:</w:t>
        <w:br/>
        <w:t>magnet:?xt=urn:btih:8D9EE37BE4FEFF2A5B17AC9D362FD55317A46297</w:t>
      </w:r>
    </w:p>
    <w:p>
      <w:r>
        <w:t>SSNI-008 神乳RION的素人粉丝感谢祭[高清中文字幕]:</w:t>
        <w:br/>
        <w:t>magnet:?xt=urn:btih:2BD3C546259ECE89A1EF364493582A74DE4D20CB</w:t>
      </w:r>
    </w:p>
    <w:p>
      <w:r>
        <w:t>BF-449 波多野结衣和AIKA痴女对决[高清中文字幕]:</w:t>
        <w:br/>
        <w:t>magnet:?xt=urn:btih:CB7C43707DC99422A341109B12A91B86E057BD4C</w:t>
      </w:r>
    </w:p>
    <w:p>
      <w:r>
        <w:t>RBD-797 把冬月枫送上奴隶的舞台[高清中文字幕]:</w:t>
        <w:br/>
        <w:t>magnet:?xt=urn:btih:648589BEBFF446A4C984610DC605269F12A936A6</w:t>
      </w:r>
    </w:p>
    <w:p>
      <w:r>
        <w:t>IPX-135 天海翼酒醉后注入12发精液[高清中文字幕]:</w:t>
        <w:br/>
        <w:t>magnet:?xt=urn:btih:03ABF787DA57D8654A1589C5471E4C24285E6C0D</w:t>
      </w:r>
    </w:p>
    <w:p>
      <w:r>
        <w:t>IPX-191 跟踪明里紬盗摄偷拍纪录[高清中文字幕]:</w:t>
        <w:br/>
        <w:t>magnet:?xt=urn:btih:D08B873120490D7508148EE3BFFF0C23E2C40BC4</w:t>
      </w:r>
    </w:p>
    <w:p>
      <w:r>
        <w:t>PGD-773 被侵犯的社长千金蓝沢润[高清中文字幕]:</w:t>
        <w:br/>
        <w:t>magnet:?xt=urn:btih:09DA854355B39CE5916E826BF4917A78659E0909</w:t>
      </w:r>
    </w:p>
    <w:p>
      <w:r>
        <w:t>SSNI-204 RION的终极J乳风俗店服务[高清中文字幕]:</w:t>
        <w:br/>
        <w:t>magnet:?xt=urn:btih:DF7C67BA3AD6A0AA48B8610196F58E34A52CCA7E</w:t>
      </w:r>
    </w:p>
    <w:p>
      <w:r>
        <w:t>ATID-282 把石原莉奈监禁起来凌辱[高清中文字幕]:</w:t>
        <w:br/>
        <w:t>magnet:?xt=urn:btih:41F8A901F0E9651DE167A0112F72E346FF1F1D3F</w:t>
      </w:r>
    </w:p>
    <w:p>
      <w:r>
        <w:t>SSNI-274 辻本杏完全拘束调教性爱[高清中文字幕]:</w:t>
        <w:br/>
        <w:t>magnet:?xt=urn:btih:4485C93A4F625ADBFF88C14455B8BC079A662BD1</w:t>
      </w:r>
    </w:p>
    <w:p>
      <w:r>
        <w:t>SNIS-430 美里有纱的美乳意外走光[高清中文字幕]:</w:t>
        <w:br/>
        <w:t>magnet:?xt=urn:btih:AEBBA02E763E3C85EDD2770B63B25D84A4F985F3</w:t>
      </w:r>
    </w:p>
    <w:p>
      <w:r>
        <w:t>MIGD-725 佐佐木明希真正中出服务[高清中文字幕]:</w:t>
        <w:br/>
        <w:t>magnet:?xt=urn:btih:C4552C6A7F5163B5A8B9557DFF8A31540BE04DBA</w:t>
      </w:r>
    </w:p>
    <w:p>
      <w:r>
        <w:t>ABP-353 工作中的痴女系美女冬月枫[高清中文字幕]:</w:t>
        <w:br/>
        <w:t>magnet:?xt=urn:btih:26E55CB03106EC7E00270BB7C9F43495EE785CA9</w:t>
      </w:r>
    </w:p>
    <w:p>
      <w:r>
        <w:t>IPX-125 淫荡女教师下课后痴女私密[高清中文字幕]:</w:t>
        <w:br/>
        <w:t>magnet:?xt=urn:btih:94F3444ED5EA1F11D260A40EBCFDE85EC204728C</w:t>
      </w:r>
    </w:p>
    <w:p>
      <w:r>
        <w:t>AVOP-359 暴力凌辱调教空姐姐妹花[高清中文字幕]:</w:t>
        <w:br/>
        <w:t>magnet:?xt=urn:btih:A4FE9460C3538E96E104E6B524AB1D23E1035C58</w:t>
      </w:r>
    </w:p>
    <w:p>
      <w:r>
        <w:t>RBD-805 把知名设计师松下纱荣子送上奴隶的舞台:</w:t>
        <w:br/>
        <w:t>magnet:?xt=urn:btih:FC0854785B47A13FCB39CC7D5E613914C246E887</w:t>
      </w:r>
    </w:p>
    <w:p>
      <w:r>
        <w:t>ABP-361 工作的痴女系小妹上原瑞穗[高清中文字幕]:</w:t>
        <w:br/>
        <w:t>magnet:?xt=urn:btih:7EC24BDDA5510A4AFE9D744E370A68D7022987D7</w:t>
      </w:r>
    </w:p>
    <w:p>
      <w:r>
        <w:t>IPX-218 喜欢中年大叔的痴女美少女[高清中文字幕]:</w:t>
        <w:br/>
        <w:t>magnet:?xt=urn:btih:6FEF7A4048F8C81BCD1FE367E206672AD2DE97AB</w:t>
      </w:r>
    </w:p>
    <w:p>
      <w:r>
        <w:t>ABP-778 新开的风俗店里的极品妓女[高清中文字幕]:</w:t>
        <w:br/>
        <w:t>magnet:?xt=urn:btih:FA7D167DA989B1E5BB66652FC2FBF45BAF5FBAC8</w:t>
      </w:r>
    </w:p>
    <w:p>
      <w:r>
        <w:t>IPX-216 容易失禁的女仆桃乃木香奈[高清中文字幕]:</w:t>
        <w:br/>
        <w:t>magnet:?xt=urn:btih:2EEA287918E06558F6EF9CBCE5EBEB480F1E5E83</w:t>
      </w:r>
    </w:p>
    <w:p>
      <w:r>
        <w:t>VDD-135 在房间里被疯狂逼迫的秘书[高清中文字幕]:</w:t>
        <w:br/>
        <w:t>magnet:?xt=urn:btih:8F1EEA8152AC46ABEB198A7A7D386DCD6B57CE79</w:t>
      </w:r>
    </w:p>
    <w:p>
      <w:r>
        <w:t>ABP-783 接吻狂铃村爱里猥亵的嘴唇[高清中文字幕]:</w:t>
        <w:br/>
        <w:t>magnet:?xt=urn:btih:18BCFF3EF0EFECF11C46A1A07D9A2FDC581BDA1C</w:t>
      </w:r>
    </w:p>
    <w:p>
      <w:r>
        <w:t>ABP-787 粉色沙龙头牌技师有原步美[高清中文字幕]:</w:t>
        <w:br/>
        <w:t>magnet:?xt=urn:btih:D875BF9BAB7549DB778594164579128D006963E9</w:t>
      </w:r>
    </w:p>
    <w:p>
      <w:r>
        <w:t>ADN-184 在夏天被强奸的希崎杰西卡[高清中文字幕]:</w:t>
        <w:br/>
        <w:t>magnet:?xt=urn:btih:9E21337B6987D20D66360FF629F8EA97F9E785A6</w:t>
      </w:r>
    </w:p>
    <w:p>
      <w:r>
        <w:t>IPX-232 文学美少女喜欢中年教授奈[高清中文字幕]:</w:t>
        <w:br/>
        <w:t>magnet:?xt=urn:btih:482E48CE4106FD0E200D85C6BDDC1DC1DEC39ACB</w:t>
      </w:r>
    </w:p>
    <w:p>
      <w:r>
        <w:t>IPX-051 制服学生妹的连续四次高潮[高清中文字幕]:</w:t>
        <w:br/>
        <w:t>magnet:?xt=urn:btih:9E0A4B528212FCB7D3289E510941CD9D006A192F</w:t>
      </w:r>
    </w:p>
    <w:p>
      <w:r>
        <w:t>IPX-231 大屁股姐姐诱惑我射到里面[高清中文字幕]:</w:t>
        <w:br/>
        <w:t>magnet:?xt=urn:btih:A63F8095E38A2EB26028C1EC7193FB1F6E588158</w:t>
      </w:r>
    </w:p>
    <w:p>
      <w:r>
        <w:t>ABP-696 同一所学校的姐姐和我做爱[高清中文字幕]:</w:t>
        <w:br/>
        <w:t>magnet:?xt=urn:btih:4391ED964A91F19AB7F8331011617B753065F40E</w:t>
      </w:r>
    </w:p>
    <w:p>
      <w:r>
        <w:t>IPZ-931 相泽南的美颜被精液所污染[高清中文字幕]:</w:t>
        <w:br/>
        <w:t>magnet:?xt=urn:btih:572F842AC0B5BE5D939C5EF87AE1B873DC1E97CF</w:t>
      </w:r>
    </w:p>
    <w:p>
      <w:r>
        <w:t>ABP-799 有原步美痉挛绝顶无限高潮[高清中文字幕]:</w:t>
        <w:br/>
        <w:t>magnet:?xt=urn:btih:9F7069B588758FCCE2FE5AC1BA29D7AFC3EF2C4D</w:t>
      </w:r>
    </w:p>
    <w:p>
      <w:r>
        <w:t>ABP-794 爱音麻里亚人妻妄想四部曲[高清中文字幕]:</w:t>
        <w:br/>
        <w:t>magnet:?xt=urn:btih:0F8ED4883BDD13EE9EC0D90AFBDA88C96C04EB06</w:t>
      </w:r>
    </w:p>
    <w:p>
      <w:r>
        <w:t>IPZ-230 毫无预兆突然就被插入做爱[高清中文字幕]:</w:t>
        <w:br/>
        <w:t>magnet:?xt=urn:btih:A343167B0438312C543386D9982A2BE1B659B153</w:t>
      </w:r>
    </w:p>
    <w:p>
      <w:r>
        <w:t>IPX-246 欺骗相泽南的狂暴抽插企划[高清中文字幕]:</w:t>
        <w:br/>
        <w:t>magnet:?xt=urn:btih:A0B02BF72708639D07F2860CA8FD7F891A9EDCA3</w:t>
      </w:r>
    </w:p>
    <w:p>
      <w:r>
        <w:t>RBD-914 被轮奸沦为奴隶的神咲诗织[高清中文字幕]:</w:t>
        <w:br/>
        <w:t>magnet:?xt=urn:btih:9A2FE865DC34BE7DAF3660F455DC0F63838D8EDC</w:t>
      </w:r>
    </w:p>
    <w:p>
      <w:r>
        <w:t>Blaire Ivory 姐姐的性感朋友[高清中文字幕]:</w:t>
        <w:br/>
        <w:t>magnet:?xt=urn:btih:160EC2B23574704ADD801CCA1B2F42F03B3DF0A4</w:t>
      </w:r>
    </w:p>
    <w:p>
      <w:r>
        <w:t>ADN-046 被丈夫表弟侵犯的石原莉奈[高清中文字幕]:</w:t>
        <w:br/>
        <w:t>magnet:?xt=urn:btih:464F4261CDAC5B678523CA522E5CBFC4CA7FA9B2</w:t>
      </w:r>
    </w:p>
    <w:p>
      <w:r>
        <w:t>IPZ-131 拒绝不了不停被搞的并木优[高清中文字幕]:</w:t>
        <w:br/>
        <w:t>magnet:?xt=urn:btih:39834F28114F125D9382B5C5BB4AE686704E978A</w:t>
      </w:r>
    </w:p>
    <w:p>
      <w:r>
        <w:t>HEYZO-0406 淫荡教师的肛交教学[高清中文字幕]:</w:t>
        <w:br/>
        <w:t>magnet:?xt=urn:btih:F9A345C9F53B007012073817E8AFCF303A4330E5</w:t>
      </w:r>
    </w:p>
    <w:p>
      <w:r>
        <w:t>ABP-714 爱音麻里亚超高级风俗服务[高清中文字幕]:</w:t>
        <w:br/>
        <w:t>magnet:?xt=urn:btih:8046167EA0576E010F48B57D23855776E91BB4EF</w:t>
      </w:r>
    </w:p>
    <w:p>
      <w:r>
        <w:t>IPX-239 轮奸搜查官天海翼内射怀孕[高清中文字幕]:</w:t>
        <w:br/>
        <w:t>magnet:?xt=urn:btih:304DA065DCD92FECD968EEF1CA572C02F2B9F26A</w:t>
      </w:r>
    </w:p>
    <w:p>
      <w:r>
        <w:t>IPZ-389 在老公面前被侵犯的并木优[高清中文字幕]:</w:t>
        <w:br/>
        <w:t>magnet:?xt=urn:btih:1B9E747917380B852E5954E37BB9A3BC1706C99A</w:t>
      </w:r>
    </w:p>
    <w:p>
      <w:r>
        <w:t>ABP-548 世界末日前请与我内射做爱[高清中文字幕]:</w:t>
        <w:br/>
        <w:t>magnet:?xt=urn:btih:C48B2B41FAFADC02F2EE444B5C716D1B4D1253D8</w:t>
      </w:r>
    </w:p>
    <w:p>
      <w:r>
        <w:t>ADN-041 人妻小川阿佐美服从性侍奉[高清中文字幕]:</w:t>
        <w:br/>
        <w:t>magnet:?xt=urn:btih:686964A0A8E410F7EBBEBC8479881B17679B07EC</w:t>
      </w:r>
    </w:p>
    <w:p>
      <w:r>
        <w:t>IPX-153 看着妻子被人操的我兴奋了[高清中文字幕]:</w:t>
        <w:br/>
        <w:t>magnet:?xt=urn:btih:8370CFB93F1B15EA97EEBA7EA25EC9367D0C60EC</w:t>
      </w:r>
    </w:p>
    <w:p>
      <w:r>
        <w:t>BBI-192 樱木凛剃毛解禁变成白虎穴[高清中文字幕]:</w:t>
        <w:br/>
        <w:t>magnet:?xt=urn:btih:FD4F3C87FEEA0C8AA32F4431C3EF2B56BC538377</w:t>
      </w:r>
    </w:p>
    <w:p>
      <w:r>
        <w:t>ABP-711 帮助处男们破处的濑名光莉[高清中文字幕]:</w:t>
        <w:br/>
        <w:t>magnet:?xt=urn:btih:30F351DC134CBCCEC95608D0730CA2019188DB9B</w:t>
      </w:r>
    </w:p>
    <w:p>
      <w:r>
        <w:t>ABP-755 部门性处理玩具河合明日菜[高清中文字幕]:</w:t>
        <w:br/>
        <w:t>magnet:?xt=urn:btih:ADED279D75E3B8951FE7BE62AFF4944E59B65E3C</w:t>
      </w:r>
    </w:p>
    <w:p>
      <w:r>
        <w:t>ADN-197 被公司同事侵占身心的人妻[高清中文字幕]:</w:t>
        <w:br/>
        <w:t>magnet:?xt=urn:btih:EE48CE1ECC56795DF2298806D717C99AD007657C</w:t>
      </w:r>
    </w:p>
    <w:p>
      <w:r>
        <w:t>IPX-133 岬奈奈美极限高潮觉醒149次[高清中文字幕]:</w:t>
        <w:br/>
        <w:t>magnet:?xt=urn:btih:C9B6D102D01378CB90AEE04C6EB5D51BD10684CD</w:t>
      </w:r>
    </w:p>
    <w:p>
      <w:r>
        <w:t>ABP-770 园田美樱夏日神乳性感觉醒[高清中文字幕]:</w:t>
        <w:br/>
        <w:t>magnet:?xt=urn:btih:AD7BE044C1A6F41515A630B511C63EDA55758EF5</w:t>
      </w:r>
    </w:p>
    <w:p>
      <w:r>
        <w:t>JUY-723 对面房间的人妻神宫寺奈绪[高清中文字幕]:</w:t>
        <w:br/>
        <w:t>magnet:?xt=urn:btih:434DE2E645C4E83F515D00BA53A6A57D2A96549A</w:t>
      </w:r>
    </w:p>
    <w:p>
      <w:r>
        <w:t>PGD-711 诱惑我中出她的嫂子樱井步[高清中文字幕]:</w:t>
        <w:br/>
        <w:t>magnet:?xt=urn:btih:6750A9C1E0BEB835CFFB9E72F039A4393F2F9891</w:t>
      </w:r>
    </w:p>
    <w:p>
      <w:r>
        <w:t>VDD-143 超暴力凌辱调教人妻女医生[高清中文字幕]:</w:t>
        <w:br/>
        <w:t>magnet:?xt=urn:btih:5ADEADF7D72B6D582723EC7520F546F04F695AC6</w:t>
      </w:r>
    </w:p>
    <w:p>
      <w:r>
        <w:t>DJE-063 吞精挑战喝下100发恶臭精液[高清中文字幕]:</w:t>
        <w:br/>
        <w:t>magnet:?xt=urn:btih:4AD4B94417805316E7DCD906C724C6CF84F3E8AB</w:t>
      </w:r>
    </w:p>
    <w:p>
      <w:r>
        <w:t>IPX-138 变态淫荡痴女医生有原步美[高清中文字幕]:</w:t>
        <w:br/>
        <w:t>magnet:?xt=urn:btih:301848D10603AD247288DCC821B075501A363C26</w:t>
      </w:r>
    </w:p>
    <w:p>
      <w:r>
        <w:t>IPX-098 岬奈奈美制服风俗七个套餐[高清中文字幕]:</w:t>
        <w:br/>
        <w:t>magnet:?xt=urn:btih:31FBD999124E7CC006A3CEFF33CBC3C723FEC1C8</w:t>
      </w:r>
    </w:p>
    <w:p>
      <w:r>
        <w:t>ABP-703 和铃村爱里在温泉浓密性交[高清中文字幕]:</w:t>
        <w:br/>
        <w:t>magnet:?xt=urn:btih:E82AE605552CFF376122FF894C35499829C70E3C</w:t>
      </w:r>
    </w:p>
    <w:p>
      <w:r>
        <w:t>ABS-141 诱惑我的白色妖精泷泽萝拉[高清中文字幕]:</w:t>
        <w:br/>
        <w:t>magnet:?xt=urn:btih:FBC88EBE004579EBC3AD9F9F11CCDF1B0723E2A1</w:t>
      </w:r>
    </w:p>
    <w:p>
      <w:r>
        <w:t>TEK-097 三上悠亚高桥圣子无敌合演[高清中文字幕]:</w:t>
        <w:br/>
        <w:t>magnet:?xt=urn:btih:9CD29F4870D6A8572D2D0994CA36CA82AF70CE73</w:t>
      </w:r>
    </w:p>
    <w:p>
      <w:r>
        <w:t>ABS-086 色情明星朱音唯完美的身材[高清中文字幕]:</w:t>
        <w:br/>
        <w:t>magnet:?xt=urn:btih:7EC3E3E6D29F53DE0799E83F599E94F57D4DA576</w:t>
      </w:r>
    </w:p>
    <w:p>
      <w:r>
        <w:t>IPX-107 希崎杰西卡潜入风俗店取材[高清中文字幕]:</w:t>
        <w:br/>
        <w:t>magnet:?xt=urn:btih:D83BFC551AA64F8E96631099BF3F369900962083</w:t>
      </w:r>
    </w:p>
    <w:p>
      <w:r>
        <w:t>IPX-285 岬奈奈美人生初次内射解禁[高清中文字幕]:</w:t>
        <w:br/>
        <w:t>magnet:?xt=urn:btih:B494825D777D083EDE06CE189AE122CF624873DD</w:t>
      </w:r>
    </w:p>
    <w:p>
      <w:r>
        <w:t>ABP-768 隔壁人妻里美尤利娅的诱惑[高清中文字幕]:</w:t>
        <w:br/>
        <w:t>magnet:?xt=urn:btih:DE551D052C34DDC405DDC84A59EEE7A8C85201BD</w:t>
      </w:r>
    </w:p>
    <w:p>
      <w:r>
        <w:t>IPZ-535 我爱的女人初音实是个妓女[高清中文字幕]:</w:t>
        <w:br/>
        <w:t>magnet:?xl=34152&amp;xt=urn:btih:6707154CF2C8C7A092DE1E244F8CCD630745EB8E</w:t>
      </w:r>
    </w:p>
    <w:p>
      <w:r>
        <w:t>GVG-120 绀野光的盆栽肉棒养殖日记[高清中文字幕]:</w:t>
        <w:br/>
        <w:t>magnet:?xt=urn:btih:3F94EDD1F1ABB536497AF85596F2B20CE28D88B6</w:t>
      </w:r>
    </w:p>
    <w:p>
      <w:r>
        <w:t>VDD-138 超暴力凌辱调教人妻女教师[高清中文字幕]:</w:t>
        <w:br/>
        <w:t>magnet:?xt=urn:btih:4F41523711C08D96D2B74A205AE0133EFE6A4355</w:t>
      </w:r>
    </w:p>
    <w:p>
      <w:r>
        <w:t>IPX-185 可爱痴女小恶魔护士西宫梦[高清中文字幕]:</w:t>
        <w:br/>
        <w:t>magnet:?xt=urn:btih:C12C23422CE5C8AC9B31AB22286B0059B11494BB</w:t>
      </w:r>
    </w:p>
    <w:p>
      <w:r>
        <w:t>IPZ-925 天海翼和里美的超W痴女调教[高清中文字幕]:</w:t>
        <w:br/>
        <w:t>magnet:?xt=urn:btih:CCFE5C4DE97C1A3DCBB6CEB4F6B647BBD11CD0CF</w:t>
      </w:r>
    </w:p>
    <w:p>
      <w:r>
        <w:t>SSNI-054 三上悠亚舔遍你的龟头睾丸[高清中文字幕]:</w:t>
        <w:br/>
        <w:t>magnet:?xt=urn:btih:D640A878DFBE1573877A63184FCFFE3DFEFAD758</w:t>
      </w:r>
    </w:p>
    <w:p>
      <w:r>
        <w:t>ADN-176 在老公面前被侵犯的赤城碧[高清中文字幕]:</w:t>
        <w:br/>
        <w:t>magnet:?xt=urn:btih:278047BE74C004EEF74DD67B383252CA214D4EF4</w:t>
      </w:r>
    </w:p>
    <w:p>
      <w:r>
        <w:t>SNIS-724 明日花绮罗被狂热粉丝威胁只能任其摆布:</w:t>
        <w:br/>
        <w:t>magnet:?xt=urn:btih:F4DFFF07B27EE604AC661726622C39AD9E043172</w:t>
      </w:r>
    </w:p>
    <w:p>
      <w:r>
        <w:t>SDDE-545 一边被人插入一边接受采访游戏的人妻们:</w:t>
        <w:br/>
        <w:t>magnet:?xt=urn:btih:4B72755BAC4B53E531CDB14EC9372CF8AA159E3A</w:t>
      </w:r>
    </w:p>
    <w:p>
      <w:r>
        <w:t>MVSD-341 时间停止之不想援交也不行[高清中文字幕]:</w:t>
        <w:br/>
        <w:t>magnet:?xt=urn:btih:D328D0A952FAC0B5037821EE4CDCB6CDD664DA4A</w:t>
      </w:r>
    </w:p>
    <w:p>
      <w:r>
        <w:t>MEYD-264 邻居太太波多野结衣做小姐被我抓获威胁:</w:t>
        <w:br/>
        <w:t>magnet:?xt=urn:btih:0ACE83A725EC8B39F7BB8620AC8CAD9ADB06E342</w:t>
      </w:r>
    </w:p>
    <w:p>
      <w:r>
        <w:t>MEYD-423 我一直被老公的上司侵犯着[高清中文字幕]:</w:t>
        <w:br/>
        <w:t>magnet:?xt=urn:btih:665875632A213CDF145B1CB4F25CAD7F8276F25B</w:t>
      </w:r>
    </w:p>
    <w:p>
      <w:r>
        <w:t>KAWD-920 最喜欢舔主人臭肉棒的女仆[高清中文字幕]:</w:t>
        <w:br/>
        <w:t>magnet:?xt=urn:btih:4CE40B51BD5EFB3192EC3EA8439D8F1FFF5859E4</w:t>
      </w:r>
    </w:p>
    <w:p>
      <w:r>
        <w:t>TEAM-066 在爱人面前被多次侵犯高潮[高清中文字幕]:</w:t>
        <w:br/>
        <w:t>magnet:?xt=urn:btih:26D235F367684BC25095D195AC0C39F123E8D2BF</w:t>
      </w:r>
    </w:p>
    <w:p>
      <w:r>
        <w:t>SSNI-329 女友的姐姐偷偷诱惑我出轨[高清中文字幕]:</w:t>
        <w:br/>
        <w:t>magnet:?xt=urn:btih:3929275B281F109D28213CB8B0957D9F0F76A9CD</w:t>
      </w:r>
    </w:p>
    <w:p>
      <w:r>
        <w:t>KAWD-942 铃木心春最后一支深喉作品[高清中文字幕]:</w:t>
        <w:br/>
        <w:t>magnet:?xt=urn:btih:E66886827DBCA794D2DA4BCA2C892D4A51572FF6</w:t>
      </w:r>
    </w:p>
    <w:p>
      <w:r>
        <w:t>MIDE-584 重逢的青梅竹马禁忌的性爱[高清中文字幕]:</w:t>
        <w:br/>
        <w:t>magnet:?xt=urn:btih:EF0A86BF2FC91D4F4BF6802A31124D513CF4E3F3</w:t>
      </w:r>
    </w:p>
    <w:p>
      <w:r>
        <w:t>SHKD-753 大小姐侵犯屁眼也不能放过[高清中文字幕]:</w:t>
        <w:br/>
        <w:t>magnet:?xt=urn:btih:72D6B5876D41CD020B07AB4F1093CEA1CEAD8C15</w:t>
      </w:r>
    </w:p>
    <w:p>
      <w:r>
        <w:t>SSNI-333 四大美女最高级的风俗体验[高清中文字幕]:</w:t>
        <w:br/>
        <w:t>magnet:?xt=urn:btih:54C0A131300B5B8F22AEFFD13DA7B3A51B7FF49C</w:t>
      </w:r>
    </w:p>
    <w:p>
      <w:r>
        <w:t>STAR-995 百合之情第一次输给了肉棒[高清中文字幕]:</w:t>
        <w:br/>
        <w:t>magnet:?xt=urn:btih:08D2C89907097692BF5B546D8A7AE9A55C496176</w:t>
      </w:r>
    </w:p>
    <w:p>
      <w:r>
        <w:t>MIDE-020 紧身超短裙女教师大桥未久[高清中文字幕]:</w:t>
        <w:br/>
        <w:t>magnet:?xt=urn:btih:AA3560AE4D3469DAACF6B58C2CE5F4DD77DD855B</w:t>
      </w:r>
    </w:p>
    <w:p>
      <w:r>
        <w:t>DVAJ-025 第一次尝试黑人肉棒的葵司[高清中文字幕]:</w:t>
        <w:br/>
        <w:t>magnet:?xt=urn:btih:EADB8DC38F001A0A4EA1B56D8D428114DB603729</w:t>
      </w:r>
    </w:p>
    <w:p>
      <w:r>
        <w:t>MIDE-586 一天射精十次还不够的性交[高清中文字幕]:</w:t>
        <w:br/>
        <w:t>magnet:?xt=urn:btih:264072FE3A070C59D4F442D06E7F3FAFFAF7B295</w:t>
      </w:r>
    </w:p>
    <w:p>
      <w:r>
        <w:t>MIAE-335 文学系学姐对我的持续侵犯[高清中文字幕]:</w:t>
        <w:br/>
        <w:t>magnet:?xt=urn:btih:9ACA1519B9CF5CA20431FA8DBE8B54078E48A3D3</w:t>
      </w:r>
    </w:p>
    <w:p>
      <w:r>
        <w:t>SSNI-197 校园公认处女肉便器值日生[高清中文字幕]:</w:t>
        <w:br/>
        <w:t>magnet:?xt=urn:btih:5573E1AA86C06F9B9101B516A54D42F18D8A06B3</w:t>
      </w:r>
    </w:p>
    <w:p>
      <w:r>
        <w:t>SNIS-838 吉泽明步强奸的全记录影像[高清中文字幕]:</w:t>
        <w:br/>
        <w:t>magnet:?xt=urn:btih:1D3C9FC3C600DE57BC90051A96F044CF4E8A4D87</w:t>
      </w:r>
    </w:p>
    <w:p>
      <w:r>
        <w:t>MDYD-671 丈夫不在的时候被公公侵犯[高清中文字幕]:</w:t>
        <w:br/>
        <w:t>magnet:?xt=urn:btih:5D481C04ADB658D3F638A46E2AEB59741787163F</w:t>
      </w:r>
    </w:p>
    <w:p>
      <w:r>
        <w:t>MIDE-488 袖珍萝莉七泽美亚的出道作[高清中文字幕]:</w:t>
        <w:br/>
        <w:t>magnet:?xt=urn:btih:31532730A2497B9D3F59C4FA8A3DF556B60BA847</w:t>
      </w:r>
    </w:p>
    <w:p>
      <w:r>
        <w:t>SSNI-345 陷入痴汉集团圈套的搜查官[高清中文字幕]:</w:t>
        <w:br/>
        <w:t>magnet:?xt=urn:btih:6D269D1F8CB8A06CD52C4D5BB1A0F1B361BE1827</w:t>
      </w:r>
    </w:p>
    <w:p>
      <w:r>
        <w:t>ABP-546 若菜奈央连战巨根持久猛男 [高清中文字幕]:</w:t>
        <w:br/>
        <w:t>magnet:?xt=urn:btih:CECCE2570EF58D0FA913078C334F137F25BAC09D</w:t>
      </w:r>
    </w:p>
    <w:p>
      <w:r>
        <w:t>MDYD-950 热带的夜晚被迫出轨的人妻[高清中文字幕]:</w:t>
        <w:br/>
        <w:t>magnet:?xt=urn:btih:E5F8CBF3CC2C227467C1ECD7CF8800EB0D8337D3</w:t>
      </w:r>
    </w:p>
    <w:p>
      <w:r>
        <w:t>SSNI-351 鬼畜凌辱新任网球部女教师[高清中文字幕]:</w:t>
        <w:br/>
        <w:t>magnet:?xt=urn:btih:C9D14EA1AC89F238D86F5F47D51512014E02C48C</w:t>
      </w:r>
    </w:p>
    <w:p>
      <w:r>
        <w:t>MIDE-599 三上悠亚早泄小穴彻底改造[高清中文字幕]:</w:t>
        <w:br/>
        <w:t>magnet:?xt=urn:btih:267DE3D1F6BD2863BD73455301CD896609AEB0D9</w:t>
      </w:r>
    </w:p>
    <w:p>
      <w:r>
        <w:t>ABP-583 社团经纪人是我们的性玩宠 [高清中文字幕]:</w:t>
        <w:br/>
        <w:t>magnet:?xt=urn:btih:2385603A223577D259F89C64F93A1B1ED4067D53</w:t>
      </w:r>
    </w:p>
    <w:p>
      <w:r>
        <w:t>MIDE-600 超高级小恶魔男士美容沙龙[高清中文字幕]:</w:t>
        <w:br/>
        <w:t>magnet:?xt=urn:btih:2678BBA3416CAD5EF8CC2465C174CABB61BE070B</w:t>
      </w:r>
    </w:p>
    <w:p>
      <w:r>
        <w:t>SNIS-405 在男人面前意外走光的美乳[高清中文字幕]:</w:t>
        <w:br/>
        <w:t>magnet:?xt=urn:btih:8DDC3E884A89D8C857EBEFC14890D8B9B51F745A</w:t>
      </w:r>
    </w:p>
    <w:p>
      <w:r>
        <w:t>SSNI-344 被公公侵犯的人妻三上悠亚[高清中文字幕]:</w:t>
        <w:br/>
        <w:t>magnet:?xt=urn:btih:A77DEC562EC9C20F8289418D7EDAEE764F3C89B6</w:t>
      </w:r>
    </w:p>
    <w:p>
      <w:r>
        <w:t>SNIS-673 宇都宫紫苑百年难遇的神乳[高清中文字幕]:</w:t>
        <w:br/>
        <w:t>magnet:?xt=urn:btih:4FD80B17167B963A80AA1EFD694F466E53B93D20</w:t>
      </w:r>
    </w:p>
    <w:p>
      <w:r>
        <w:t>ATID-303 我今天把憧憬的秘书强奸了[高清中文字幕]:</w:t>
        <w:br/>
        <w:t>magnet:?xt=urn:btih:9F5DB50AFC5B5608B0A0B6CBE6255022DE0EE0FA</w:t>
      </w:r>
    </w:p>
    <w:p>
      <w:r>
        <w:t>EBOD-479 美竹铃挑拨骑乘位小穴开合[高清中文字幕]:</w:t>
        <w:br/>
        <w:t>magnet:?xt=urn:btih:5A69A315D6812528923046A17A950762C6623529</w:t>
      </w:r>
    </w:p>
    <w:p>
      <w:r>
        <w:t>SNIS-280 不要命疯狂结合的性爱体验[高清中文字幕]:</w:t>
        <w:br/>
        <w:t>magnet:?xt=urn:btih:9B58959C8B1778F02A8DC2D67E1FA7564309018C</w:t>
      </w:r>
    </w:p>
    <w:p>
      <w:r>
        <w:t>SNIS-338 白天是女上司晚上是性奴隶[高清中文字幕]:</w:t>
        <w:br/>
        <w:t>magnet:?xt=urn:btih:AFE9A73EA501F87FA89CE63831CF868CBB1A1B8B</w:t>
      </w:r>
    </w:p>
    <w:p>
      <w:r>
        <w:t>MIDD-894 和大桥未久同时高潮绝顶吧[高清中文字幕]:</w:t>
        <w:br/>
        <w:t>magnet:?xt=urn:btih:F2E583E7FF60B04E354BFB3B67C131E613960EAD</w:t>
      </w:r>
    </w:p>
    <w:p>
      <w:r>
        <w:t>SSNI-363 被强奸的制服校园模特明星[高清中文字幕]:</w:t>
        <w:br/>
        <w:t>magnet:?xt=urn:btih:C915AA2C7A90C7C16993E48E28FDA2D0FA2F2C0A</w:t>
      </w:r>
    </w:p>
    <w:p>
      <w:r>
        <w:t>SSNI-360 夏天的海滩边带走小葵做爱[高清中文字幕]:</w:t>
        <w:br/>
        <w:t>magnet:?xt=urn:btih:B023EBB6BCC636A94F753530DD90C7E5EABD9E9C</w:t>
      </w:r>
    </w:p>
    <w:p>
      <w:r>
        <w:t>STAR-798 被歹徒强行侵犯凌辱的人妻[高清中文字幕]:</w:t>
        <w:br/>
        <w:t>magnet:?xt=urn:btih:54A6951FF6429C7C8B445F09226ABA190C862177</w:t>
      </w:r>
    </w:p>
    <w:p>
      <w:r>
        <w:t>SNIS-368 白天是女上司晚上是性奴隶[高清中文字幕]:</w:t>
        <w:br/>
        <w:t>magnet:?xt=urn:btih:D0CEA2459B980FD6101889D4BC9A5383FBDA5CC8</w:t>
      </w:r>
    </w:p>
    <w:p>
      <w:r>
        <w:t>SNIS-375 白天是女上司晚上是性奴隶[高清中文字幕]:</w:t>
        <w:br/>
        <w:t>magnet:?xt=urn:btih:49B064B535ECE2B807526C27DA216EBD5E5B21EB</w:t>
      </w:r>
    </w:p>
    <w:p>
      <w:r>
        <w:t>MDYD-970 学生们的性宠物女教师东凛[高清中文字幕]:</w:t>
        <w:br/>
        <w:t>magnet:?xt=urn:btih:C5BD844CA7B2FE5C43798CE45818643BC7FA4240</w:t>
      </w:r>
    </w:p>
    <w:p>
      <w:r>
        <w:t>JUFE-002 臣服于黑人大肉棒的星奈爱[高清中文字幕]:</w:t>
        <w:br/>
        <w:t>magnet:?xt=urn:btih:F233E87F1A2D2F4EBA86242BEB00779A3F082387</w:t>
      </w:r>
    </w:p>
    <w:p>
      <w:r>
        <w:t>MIAE-291 刺刺的肉棒时间停止筱田优[高清中文字幕]:</w:t>
        <w:br/>
        <w:t>magnet:?xt=urn:btih:A95DD0E575396D0E77C30E128D763A01554AE30F</w:t>
      </w:r>
    </w:p>
    <w:p>
      <w:r>
        <w:t>SSNI-240 河北彩花同居甜蜜性爱生活[高清中文字幕]:</w:t>
        <w:br/>
        <w:t>magnet:?xt=urn:btih:B7D6CE3A2CC56959FF3C1327F1155DD22BCCD7BC</w:t>
      </w:r>
    </w:p>
    <w:p>
      <w:r>
        <w:t>SSNI-129 把单纯的人妻葵司变成性奴[高清中文字幕]:</w:t>
        <w:br/>
        <w:t>magnet:?xt=urn:btih:9B949CCC5AA431585CC774E616FC2BC0BC8A31A3</w:t>
      </w:r>
    </w:p>
    <w:p>
      <w:r>
        <w:t>AVOP-137 波老师和大槻响的禁断介护[高清中文字幕]:</w:t>
        <w:br/>
        <w:t>magnet:?xt=urn:btih:34D846658718E4A26B275BC28BCD4A072B0547AA</w:t>
      </w:r>
    </w:p>
    <w:p>
      <w:r>
        <w:t>SSNI-396 星宫一花交换体液浓密做爱[高清中文字幕]:</w:t>
        <w:br/>
        <w:t>magnet:?xt=urn:btih:398D5D45A1667E28B767CAE287742FB0C394FB46</w:t>
      </w:r>
    </w:p>
    <w:p>
      <w:r>
        <w:t>STAR-916 把榎本美咲调教成性爱工具[高清中文字幕]:</w:t>
        <w:br/>
        <w:t>magnet:?xt=urn:btih:350BE14626520C58683F38F20EAF710787D47149</w:t>
      </w:r>
    </w:p>
    <w:p>
      <w:r>
        <w:t>PRED-124 山岸逢花固定活塞抽筋内射[高清中文字幕]:</w:t>
        <w:br/>
        <w:t>magnet:?xt=urn:btih:59BBF3436D965D09D2FB3FB3498B91234283D823</w:t>
      </w:r>
    </w:p>
    <w:p>
      <w:r>
        <w:t>MIDE-575 高桥圣子蹂躏胸部同时高潮[高清中文字幕]:</w:t>
        <w:br/>
        <w:t>magnet:?xt=urn:btih:EA71C03BBF60BE21B6A826E0078555F2AB9D5EC4</w:t>
      </w:r>
    </w:p>
    <w:p>
      <w:r>
        <w:t>MIDE-471 和高桥圣子的新婚甜蜜生活[高清中文字幕]:</w:t>
        <w:br/>
        <w:t>magnet:?xt=urn:btih:3E3236BBC977B3556301DE66F89EAC9A21E7DF7B</w:t>
      </w:r>
    </w:p>
    <w:p>
      <w:r>
        <w:t>MIMK-060 被连续侵犯两次的人妻妈妈[高清中文字幕]:</w:t>
        <w:br/>
        <w:t>magnet:?xt=urn:btih:BB2BE5E7E0BD0E2F2CF8D6D5CAD604D6766862FE</w:t>
      </w:r>
    </w:p>
    <w:p>
      <w:r>
        <w:t>SNIS-035 被侵犯的黑丝制服空姐蒂亚[高清中文字幕]:</w:t>
        <w:br/>
        <w:t>magnet:?xt=urn:btih:A1684BEE6FFC8B4CC9365ED965159E1CA9A1AB60</w:t>
      </w:r>
    </w:p>
    <w:p>
      <w:r>
        <w:t>MIDE-619 高桥圣子性感写真拍摄私通[高清中文字幕]:</w:t>
        <w:br/>
        <w:t>magnet:?xt=urn:btih:7A1DDAA481418FAEC02C708147CBED89E9172CBA</w:t>
      </w:r>
    </w:p>
    <w:p>
      <w:r>
        <w:t>IPTD-542 淫荡的家庭教师小川阿佐美[高清中文字幕]:</w:t>
        <w:br/>
        <w:t>magnet:?xt=urn:btih:A683EDD7FFF85F2A51F2096634EFF6642186AE34</w:t>
      </w:r>
    </w:p>
    <w:p>
      <w:r>
        <w:t>MIAA-002 交换妹妹内射测试淫荡程度[高清中文字幕]:</w:t>
        <w:br/>
        <w:t>magnet:?xt=urn:btih:7614C19BEA214F5C7F29F3D2601B8AEC0E53A1B0</w:t>
      </w:r>
    </w:p>
    <w:p>
      <w:r>
        <w:t>SSNI-178 三上悠亚本性欲望完全爆发[高清中文字幕]:</w:t>
        <w:br/>
        <w:t>magnet:?xt=urn:btih:9BF17FBCC46F6961F1A25AFF4AE40BE1A5080FA5</w:t>
      </w:r>
    </w:p>
    <w:p>
      <w:r>
        <w:t>MIDE-551 探索高桥圣子子宫最高潮点[高清中文字幕]:</w:t>
        <w:br/>
        <w:t>magnet:?xt=urn:btih:9758FCEC4B50E785673E995A83F7CFF31501E8F6</w:t>
      </w:r>
    </w:p>
    <w:p>
      <w:r>
        <w:t>DASD-436 深喉咙口交奴隶女三原穗香[高清中文字幕]:</w:t>
        <w:br/>
        <w:t>magnet:?xt=urn:btih:C1D3421DA6BFD3EA67EF7E8D0732E863295D76E3</w:t>
      </w:r>
    </w:p>
    <w:p>
      <w:r>
        <w:t>SSNI-215 水原乃亚交换体液浓密做爱[高清中文字幕]:</w:t>
        <w:br/>
        <w:t>magnet:?xt=urn:btih:ED14688C91F2D266C2721F72A0551CC405372863</w:t>
      </w:r>
    </w:p>
    <w:p>
      <w:r>
        <w:t>MIDE-543 不停玩弄初川南奶头的性交[高清中文字幕]:</w:t>
        <w:br/>
        <w:t>magnet:?xt=urn:btih:D73F8ED97F636A149067F5112BC5287412E88132</w:t>
      </w:r>
    </w:p>
    <w:p>
      <w:r>
        <w:t>IPTD-555 傲娇可爱的女学生会长RIO酱[高清中文字幕]:</w:t>
        <w:br/>
        <w:t>magnet:?xt=urn:btih:0331D741C655FE2FB5AF50AF643ED2C3F7B03BD8</w:t>
      </w:r>
    </w:p>
    <w:p>
      <w:r>
        <w:t>SSNI-411 葵司的挑拨骑乘位巨臀即插[高清中文字幕]:</w:t>
        <w:br/>
        <w:t>magnet:?xt=urn:btih:CEE17FFC52CB0A76C451ABB304DECE7E493162C6</w:t>
      </w:r>
    </w:p>
    <w:p>
      <w:r>
        <w:t>MIAA-004 最爱肉棒的高挑痴女星奈爱[高清中文字幕]:</w:t>
        <w:br/>
        <w:t>magnet:?xt=urn:btih:BF3F705471D36FEEA1E38C103FAE89B8D30BDED1</w:t>
      </w:r>
    </w:p>
    <w:p>
      <w:r>
        <w:t>SSNI-402 为了老公陷入风俗的人妻葵[高清中文字幕]:</w:t>
        <w:br/>
        <w:t>magnet:?xt=urn:btih:FF240E2681ED13614215980D1B848E80AAE0D3ED</w:t>
      </w:r>
    </w:p>
    <w:p>
      <w:r>
        <w:t>PPPD-655 憧憬巨乳偶像性奴隶佐山爱[高清中文字幕]:</w:t>
        <w:br/>
        <w:t>magnet:?xt=urn:btih:39B3701628855E9F99DCCA990DA2C24020EDA408</w:t>
      </w:r>
    </w:p>
    <w:p>
      <w:r>
        <w:t>ATID-324 被养子强奸的寡妇并木塔子[高清中文字幕]:</w:t>
        <w:br/>
        <w:t>magnet:?xl=21994&amp;xt=urn:btih:B4BD2D79F9262E3DCF1611EBF3213A0E3706CFC2</w:t>
      </w:r>
    </w:p>
    <w:p>
      <w:r>
        <w:t>SSNI-157 电车痴汉集团轮奸桥本有菜[高清中文字幕]:</w:t>
        <w:br/>
        <w:t>magnet:?xt=urn:btih:8F559DACAF94F9955A30FC778BEBD77934DF00FF</w:t>
      </w:r>
    </w:p>
    <w:p>
      <w:r>
        <w:t>MMND-166 彩美旬果引退前的各种尝试[高清中文字幕]:</w:t>
        <w:br/>
        <w:t>magnet:?xt=urn:btih:C350D8DBA23A3A4738261FE7577954DC7E626501</w:t>
      </w:r>
    </w:p>
    <w:p>
      <w:r>
        <w:t>SDDE-498 身穿小西服的女性接待员们[高清中文字幕]:</w:t>
        <w:br/>
        <w:t>magnet:?xt=urn:btih:D6A57F75D255D0C010EAB44A273E6A8C4E8E60B9</w:t>
      </w:r>
    </w:p>
    <w:p>
      <w:r>
        <w:t>STAR-925 小仓由菜初次体验精液味道[高清中文字幕]:</w:t>
        <w:br/>
        <w:t>magnet:?xt=urn:btih:6728EA3094BD9F1FB055663F160ED9F33B2B39B0</w:t>
      </w:r>
    </w:p>
    <w:p>
      <w:r>
        <w:t>MIDE-517 裸模Julia贞淑巨乳人妻堕落[高清中文字幕]:</w:t>
        <w:br/>
        <w:t>magnet:?xt=urn:btih:D8222568EFB6471D9ADC735D91A7A4E4CFB39D3D</w:t>
      </w:r>
    </w:p>
    <w:p>
      <w:r>
        <w:t>SSNI-189 水原乃亚性感觉醒激情潮吹[高清中文字幕]:</w:t>
        <w:br/>
        <w:t>magnet:?xt=urn:btih:D2C36981A8A8490893D152B12C8844EB88B20342</w:t>
      </w:r>
    </w:p>
    <w:p>
      <w:r>
        <w:t>ADN-200 老公请原谅我之工藤真奈美[高清中文字幕]:</w:t>
        <w:br/>
        <w:t>magnet:?xt=urn:btih:F478A054FF53DD3A18C2180E81003A1AC8930C81</w:t>
      </w:r>
    </w:p>
    <w:p>
      <w:r>
        <w:t>ABP-688 园田美樱的超高级风俗服务[高清中文字幕]:</w:t>
        <w:br/>
        <w:t>magnet:?xt=urn:btih:B38FEDD100C8055252944FDD152EFB6D6A397283</w:t>
      </w:r>
    </w:p>
    <w:p>
      <w:r>
        <w:t>ABP-687 里美尤利娅超高级风俗服务[高清中文字幕]:</w:t>
        <w:br/>
        <w:t>magnet:?xt=urn:btih:F4293FB4A28F5D1CA0C6F9A4423497877824CB49</w:t>
      </w:r>
    </w:p>
    <w:p>
      <w:r>
        <w:t>PGD-833 言听计从的女仆波多野结衣[高清中文字幕]:</w:t>
        <w:br/>
        <w:t>magnet:?xt=urn:btih:9807F192708F9D9CE21C6BECEA77DBFE7AF6DB3D</w:t>
      </w:r>
    </w:p>
    <w:p>
      <w:r>
        <w:t>IPZ-385 凌辱秘密女搜查官泷泽萝拉[高清中文字幕]:</w:t>
        <w:br/>
        <w:t>magnet:?xt=urn:btih:2732C445DCB38E4B648ECB166C8EC837E56F45C5</w:t>
      </w:r>
    </w:p>
    <w:p>
      <w:r>
        <w:t>ABP-392 穿上各种萌服装的藤井有彩[高清中文字幕]:</w:t>
        <w:br/>
        <w:t>magnet:?xt=urn:btih:D695D48115FDAFAB12727CCB4A519C95D0075E0C</w:t>
      </w:r>
    </w:p>
    <w:p>
      <w:r>
        <w:t>IPZ-515 嫂子并木优不断勾引诱惑我[高清中文字幕]:</w:t>
        <w:br/>
        <w:t>magnet:?xt=urn:btih:69B1FD2C8B398CC941D97E6C2E2259CB0A1029DE</w:t>
      </w:r>
    </w:p>
    <w:p>
      <w:r>
        <w:t>ABP-652 同居的彩美旬果是多重人格[高清中文字幕]:</w:t>
        <w:br/>
        <w:t>magnet:?xt=urn:btih:7D470D3D50661A897A2A51974C7938AF104DA56B</w:t>
      </w:r>
    </w:p>
    <w:p>
      <w:r>
        <w:t>SGA-128 和最赞爱人的最赞中出性交[高清中文字幕]:</w:t>
        <w:br/>
        <w:t>magnet:?xt=urn:btih:7911A8C89DCF1023041FBB0EFF7D762C24089550</w:t>
      </w:r>
    </w:p>
    <w:p>
      <w:r>
        <w:t>ABP-634 女友的姐姐园田美樱勾引我[高清中文字幕]:</w:t>
        <w:br/>
        <w:t>magnet:?xt=urn:btih:CEE5232C4B6DBE97689F1C806E7F9CFED2D9A406</w:t>
      </w:r>
    </w:p>
    <w:p>
      <w:r>
        <w:t>ADN-162 松下纱荣子被房东逼迫羞辱[高清中文字幕]:</w:t>
        <w:br/>
        <w:t>magnet:?xt=urn:btih:D973C3BCE1B620B111DA05A37C9CC8524F4C8416</w:t>
      </w:r>
    </w:p>
    <w:p>
      <w:r>
        <w:t>ABP-664 彩美旬果超高级的风俗服务[高清中文字幕]:</w:t>
        <w:br/>
        <w:t>magnet:?xt=urn:btih:6A409A13C421BA442C0F3CEDCB50C16F73C8079A</w:t>
      </w:r>
    </w:p>
    <w:p>
      <w:r>
        <w:t>MIDD-984 乳神Julia的超高级风俗服务[高清中文字幕]:</w:t>
        <w:br/>
        <w:t>magnet:?xt=urn:btih:A7E47F6FADE0C3BCACAF0532B5D99B55F395543F</w:t>
      </w:r>
    </w:p>
    <w:p>
      <w:r>
        <w:t>ABP-724 铃村爱里的超高级风俗服务[高清中文字幕]:</w:t>
        <w:br/>
        <w:t>magnet:?xt=urn:btih:1CDC39F807E794473B0A93E45F05E88F750C7464</w:t>
      </w:r>
    </w:p>
    <w:p>
      <w:r>
        <w:t>DASD-537 被洗脑的巨乳OL松本菜奈实[高清中文字幕]:</w:t>
        <w:br/>
        <w:t>magnet:?xt=urn:btih:4E035093040B9AAA9124EF806EB1C9422FE38EF7</w:t>
      </w:r>
    </w:p>
    <w:p>
      <w:r>
        <w:t>RBD-925 把香坂紗梨送上奴隶的舞台[高清中文字幕]:</w:t>
        <w:br/>
        <w:t>magnet:?xt=urn:btih:432A7EE37466471895297F922DF8FD3EBFDCC400</w:t>
      </w:r>
    </w:p>
    <w:p>
      <w:r>
        <w:t>ABP-725 女友姐姐爱音麻里亚的诱惑[高清中文字幕]:</w:t>
        <w:br/>
        <w:t>magnet:?xt=urn:btih:5476EDE01D0381B2B2FC181941A39353C4F466FC</w:t>
      </w:r>
    </w:p>
    <w:p>
      <w:r>
        <w:t>SSNI-120 辻本杏独自面对21根大肉棒[高清中文字幕]:</w:t>
        <w:br/>
        <w:t>magnet:?xt=urn:btih:42FA7F355C60D9710BEDAA366229A376AC0A1426</w:t>
      </w:r>
    </w:p>
    <w:p>
      <w:r>
        <w:t>IPZ-644 迷你短裙诱惑教师希岛爱理[高清中文字幕]:</w:t>
        <w:br/>
        <w:t>magnet:?xt=urn:btih:453169852FA1E2F84F01EB4529521105381C9C13</w:t>
      </w:r>
    </w:p>
    <w:p>
      <w:r>
        <w:t>IPX-129 桃乃木香奈的18发粉丝感谢祭[高清中文字幕]:</w:t>
        <w:br/>
        <w:t>magnet:?xt=urn:btih:89D6820126C9C260BDDBE6C9632DA91D8D0EAA92</w:t>
      </w:r>
    </w:p>
    <w:p>
      <w:r>
        <w:t>KAWD-744  向偷窃的女高中生给予惩罚[高清中文字幕]:</w:t>
        <w:br/>
        <w:t>magnet:?xt=urn:btih:38816A16653969B499461B1C435FD25E9A181A1C</w:t>
      </w:r>
    </w:p>
    <w:p>
      <w:r>
        <w:t>STAR-808  女大学生奴隶屈服压制强奸[高清中文字幕]:</w:t>
        <w:br/>
        <w:t>magnet:?xt=urn:btih:F88AC8DA0050D16E63D86521D07D3D8521BABCD4</w:t>
      </w:r>
    </w:p>
    <w:p>
      <w:r>
        <w:t>ADN-157 堕落的淫荡女郎松下纱荣子[高清中文字幕]:</w:t>
        <w:br/>
        <w:t>magnet:?xt=urn:btih:0E36461B85FE9B753D0EB693B3F43B0741067F04</w:t>
      </w:r>
    </w:p>
    <w:p>
      <w:r>
        <w:t>MIAE-153 妻子被打工的臭小鬼给睡l了[高清中文字幕]:</w:t>
        <w:br/>
        <w:t>magnet:?xt=urn:btih:AADF507068C0D7E6DF35F1773A5099D17BA4397D</w:t>
      </w:r>
    </w:p>
    <w:p>
      <w:r>
        <w:t>JUFE-034 想射不给射的焦躁玩弄的风俗店M男的天堂:</w:t>
        <w:br/>
        <w:t>magnet:?xt=urn:btih:C9A67C18819CBD6BE1EB381080E5B4AD647EB5BB</w:t>
      </w:r>
    </w:p>
    <w:p>
      <w:r>
        <w:t>MIDE-578 七泽美亚性感开发润滑油按摩痉挛绝顶高潮:</w:t>
        <w:br/>
        <w:t>magnet:?xt=urn:btih:8E3A87C8C92694D489EE9A2F8269F18C811A3503</w:t>
      </w:r>
    </w:p>
    <w:p>
      <w:r>
        <w:t>DVAJ-355 女友不在家的三天里和她的好朋友做爱不停:</w:t>
        <w:br/>
        <w:t>magnet:?xt=urn:btih:9FBAEB5A0CFAB8E379FCACE5FA05D209E4C813F2</w:t>
      </w:r>
    </w:p>
    <w:p>
      <w:r>
        <w:t>SSNI-235 松本菜奈实H奶爆乳乳交包射[高清中文字幕]:</w:t>
        <w:br/>
        <w:t>magnet:?xt=urn:btih:970BE341CBEEF2AD4261E4B7916A47A321872505</w:t>
      </w:r>
    </w:p>
    <w:p>
      <w:r>
        <w:t>KMHR-060 小泉日向密室做爱汁液狂泄[高清中文字幕]:</w:t>
        <w:br/>
        <w:t>magnet:?xt=urn:btih:C59A8C6BD46231DC775A5F3A9ECF0F20B2F601D3</w:t>
      </w:r>
    </w:p>
    <w:p>
      <w:r>
        <w:t>MIDE-511 高桥圣子极上浓厚风俗服务[高清中文字幕]:</w:t>
        <w:br/>
        <w:t>magnet:?xt=urn:btih:9BFE91D3E7B2E4109FFF40C0A79A9CB8FCDCA281</w:t>
      </w:r>
    </w:p>
    <w:p>
      <w:r>
        <w:t>ATID-148 特殊搜查官洗脑凌辱的陷阱[高清中文字幕]:</w:t>
        <w:br/>
        <w:t>magnet:?xt=urn:btih:C58B1124ED9886291125DE404A998662298758F1</w:t>
      </w:r>
    </w:p>
    <w:p>
      <w:r>
        <w:t>SSNI-301 三上悠亚完全固定无法挣脱[高清中文字幕]:</w:t>
        <w:br/>
        <w:t>magnet:?xt=urn:btih:985052B23F1B4153FDBDDE6C80392FA28F691D0F</w:t>
      </w:r>
    </w:p>
    <w:p>
      <w:r>
        <w:t>MVSD-383 新婚旅行NTR的人妻凛音桃花[高清中文字幕]:</w:t>
        <w:br/>
        <w:t>magnet:?xt=urn:btih:C0ADDE64D34C0C574C9F6B44E01757909E962FAF</w:t>
      </w:r>
    </w:p>
    <w:p>
      <w:r>
        <w:t>JUY-820 人妻空姐桜樹玲奈34岁AV出道[高清中文字幕]:</w:t>
        <w:br/>
        <w:t>magnet:?xt=urn:btih:5F498B2C7792C96A1CB6A5435163089C5FC82DC2</w:t>
      </w:r>
    </w:p>
    <w:p>
      <w:r>
        <w:t>STARS-029 用身体赔罪的成熟OL本庄铃[高清中文字幕]:</w:t>
        <w:br/>
        <w:t>magnet:?xt=urn:btih:AF78A230F15E2716F3222E1402442DB5D927DCE3</w:t>
      </w:r>
    </w:p>
    <w:p>
      <w:r>
        <w:t>SSNI-295 夏天的约束和葵姐姐的记忆[高清中文字幕]:</w:t>
        <w:br/>
        <w:t>magnet:?xt=urn:btih:FDB808874FEB2E4FC65834E93817031ECA491BCC</w:t>
      </w:r>
    </w:p>
    <w:p>
      <w:r>
        <w:t>SSNI-230 风俗店的头牌妓女星野娜美[高清中文字幕]:</w:t>
        <w:br/>
        <w:t>magnet:?xt=urn:btih:9319D433C1B907E94B49055ED7728CD0923B09B0</w:t>
      </w:r>
    </w:p>
    <w:p>
      <w:r>
        <w:t>MEYD-313 同学聚会被轮奸内射的东凛[高清中文字幕]:</w:t>
        <w:br/>
        <w:t>magnet:?xt=urn:btih:2887C7434593570026B10520B68AF3EFB099D8E0</w:t>
      </w:r>
    </w:p>
    <w:p>
      <w:r>
        <w:t>SSNI-233 桥本有菜绝顶怒涛激烈性交[高清中文字幕]:</w:t>
        <w:br/>
        <w:t>magnet:?xt=urn:btih:2B9AA8BDB516861B2994CFF958A9C57BAAB90062</w:t>
      </w:r>
    </w:p>
    <w:p>
      <w:r>
        <w:t>STAR-928 纱仓真奈乳首淫语抚慰风俗[高清中文字幕]:</w:t>
        <w:br/>
        <w:t>magnet:?xt=urn:btih:2E7E1843112EAA9945F3C0BEB1F3A5CECBC8DD43</w:t>
      </w:r>
    </w:p>
    <w:p>
      <w:r>
        <w:t>SHKD-351 被凌辱的女播音员姬香典美[高清中文字幕]:</w:t>
        <w:br/>
        <w:t>magnet:?xt=urn:btih:28411C482C6E1171D5CFF66627A5C46FAB6168D5</w:t>
      </w:r>
    </w:p>
    <w:p>
      <w:r>
        <w:t>SSNI-310 坂道美琉第一次的潮吹考验[高清中文字幕]:</w:t>
        <w:br/>
        <w:t>magnet:?xt=urn:btih:1BE07EA290FBE939F99BD5CE9245C8B33AE57D25</w:t>
      </w:r>
    </w:p>
    <w:p>
      <w:r>
        <w:t>SSNI-192 明日花绮罗出道十周年企划[高清中文字幕]:</w:t>
        <w:br/>
        <w:t>magnet:?xt=urn:btih:E02BCD01B302B6E25D19BFCD86D3113050AFAE5F</w:t>
      </w:r>
    </w:p>
    <w:p>
      <w:r>
        <w:t>PRTD-011 湿透的健身教练被凌辱调教[高清中文字幕]:</w:t>
        <w:br/>
        <w:t>magnet:?xt=urn:btih:35F13E5A747E1497A564F550F8729DB42D62BBA4</w:t>
      </w:r>
    </w:p>
    <w:p>
      <w:r>
        <w:t>MIDE-232 小蕾的休息日突袭做爱企划[高清中文字幕]:</w:t>
        <w:br/>
        <w:t>magnet:?xt=urn:btih:767267D3D35F594E7F3D9FE020FFF73414C7CC03</w:t>
      </w:r>
    </w:p>
    <w:p>
      <w:r>
        <w:t>MIDE-477 在危险日被轮奸受孕的人妻[高清中文字幕]:</w:t>
        <w:br/>
        <w:t>magnet:?xt=urn:btih:EF02EF814187523F57811AFED15912F7F90DA2CD</w:t>
      </w:r>
    </w:p>
    <w:p>
      <w:r>
        <w:t>SNIS-147 宇都宫紫苑骑乘位十发颜射[高清中文字幕]:</w:t>
        <w:br/>
        <w:t>magnet:?xt=urn:btih:F73C960B4050781BE5A9A81632CFBCFFAFDE6BE2</w:t>
      </w:r>
    </w:p>
    <w:p>
      <w:r>
        <w:t>MEYD-319 侵犯朋友的母亲波多野结衣[高清中文字幕]:</w:t>
        <w:br/>
        <w:t>magnet:?xt=urn:btih:2C504C6461322815BA0EE07414F72F0A88113AF9</w:t>
      </w:r>
    </w:p>
    <w:p>
      <w:r>
        <w:t>SHKD-596 被凌辱的悲哀空姐琴音梨亚[高清中文字幕]:</w:t>
        <w:br/>
        <w:t>magnet:?xt=urn:btih:F85C4DACBC68A31D711F32C44CD9CB8225B4336B</w:t>
      </w:r>
    </w:p>
    <w:p>
      <w:r>
        <w:t>n1188 一刀两断之东京热中井绫香[高清中文字幕]:</w:t>
        <w:br/>
        <w:t>magnet:?xt=urn:btih:FAE17749F5D1324EE32858B21D252A10336B1E62</w:t>
      </w:r>
    </w:p>
    <w:p>
      <w:r>
        <w:t>PPPD-299 全裸巨乳家政妇波多野结衣[高清中文字幕]:</w:t>
        <w:br/>
        <w:t>magnet:?xt=urn:btih:94ED1AD3F717C3970988DED051E027925ABF0273</w:t>
      </w:r>
    </w:p>
    <w:p>
      <w:r>
        <w:t>SNIS-389 为了老公被侵犯的美里有纱[高清中文字幕]:</w:t>
        <w:br/>
        <w:t>magnet:?xt=urn:btih:FB0DAA7091BA81164A42E2E494367932A0634146</w:t>
      </w:r>
    </w:p>
    <w:p>
      <w:r>
        <w:t>SSNI-283 巨乳少女梦乃爱华穿衣做爱[高清中文字幕]:</w:t>
        <w:br/>
        <w:t>magnet:?xt=urn:btih:313804E564AA0F6E7CCC152231A8E28982AA71E9</w:t>
      </w:r>
    </w:p>
    <w:p>
      <w:r>
        <w:t>PPPD-737 桐谷茉莉超级巨乳夹击催射[高清中文字幕]:</w:t>
        <w:br/>
        <w:t>magnet:?xt=urn:btih:9E79230581443C5D663F82BE086B939639FC6F27</w:t>
      </w:r>
    </w:p>
    <w:p>
      <w:r>
        <w:t>SNIS-205 初次体验巨根的宇都宫紫苑[高清中文字幕]:</w:t>
        <w:br/>
        <w:t>magnet:?xt=urn:btih:C3342097B475073175359466A487D05838C56508</w:t>
      </w:r>
    </w:p>
    <w:p>
      <w:r>
        <w:t>SSNI-044 死肥仔们的性奴公主天使萌[高清中文字幕]:</w:t>
        <w:br/>
        <w:t>magnet:?xt=urn:btih:E7F9EC1D6DB1B186E7779A96C4394DA4EC0640BB</w:t>
      </w:r>
    </w:p>
    <w:p>
      <w:r>
        <w:t>SNIS-398 秘密女搜查官葵的堕落之旅[高清中文字幕]:</w:t>
        <w:br/>
        <w:t>magnet:?xt=urn:btih:764C601C70DF6D25D629A251CFF91D173402FAA6</w:t>
      </w:r>
    </w:p>
    <w:p>
      <w:r>
        <w:t>SNIS-885 巨乳润滑液女仆明日花绮罗[高清中文字幕]:</w:t>
        <w:br/>
        <w:t>magnet:?xt=urn:btih:66A50E549C90FF2DA4A71D1E45632D4771132E42</w:t>
      </w:r>
    </w:p>
    <w:p>
      <w:r>
        <w:t>SSNI-277 音梓的纯粹快感潮吹初体验[高清中文字幕]:</w:t>
        <w:br/>
        <w:t>magnet:?xt=urn:btih:89939AE4EC814C16B832A1577523DD6E18EEBAA5</w:t>
      </w:r>
    </w:p>
    <w:p>
      <w:r>
        <w:t>ABP-041 用身体帮助学生补习的女教师[高清中文字幕]:</w:t>
        <w:br/>
        <w:t>magnet:?xt=urn:btih:7BF24693123449E249172898DF8B46F869F72C27</w:t>
      </w:r>
    </w:p>
    <w:p>
      <w:r>
        <w:t>IPZ-607 为了丈夫的选举我只能被侵犯[高清中文字幕]:</w:t>
        <w:br/>
        <w:t>magnet:?xt=urn:btih:5D45C0FD185708DCAA38B08BD952CEE2347C8881</w:t>
      </w:r>
    </w:p>
    <w:p>
      <w:r>
        <w:t>SNIS-609 被迫成为羞耻情趣内衣模特的女OL园田美樱:</w:t>
        <w:br/>
        <w:t>magnet:?xt=urn:btih:842CB576AE2F36529001C13E7A2824878D3BA74F</w:t>
      </w:r>
    </w:p>
    <w:p>
      <w:r>
        <w:t>JUY-853 住在对面屋子的天然G乳人妻[高清中文字幕]:</w:t>
        <w:br/>
        <w:t>magnet:?xt=urn:btih:72B9AFE4DB41587ECD4F024575E23979AE7DBE90</w:t>
      </w:r>
    </w:p>
    <w:p>
      <w:r>
        <w:t>HNDS-063 水野朝阳AV引退一起观看最后的水野朝阳吧:</w:t>
        <w:br/>
        <w:t>magnet:?xt=urn:btih:E7016C041473686F1EEC9842E52EB4B17A159234</w:t>
      </w:r>
    </w:p>
    <w:p>
      <w:r>
        <w:t>IPX-206 被废材弟弟缔结专属女仆契约[高清中文字幕]:</w:t>
        <w:br/>
        <w:t>magnet:?xt=urn:btih:7F39E8ADAFFDB191FBF1785F12FE41B6057569E9</w:t>
      </w:r>
    </w:p>
    <w:p>
      <w:r>
        <w:t>IPX-203 乖乖女相泽南在图书馆被侵犯[高清中文字幕]:</w:t>
        <w:br/>
        <w:t>magnet:?xt=urn:btih:BA0C4339F0AD1D355F5DC8F79112279DBDBA98D0</w:t>
      </w:r>
    </w:p>
    <w:p>
      <w:r>
        <w:t>IPX-230 希崎杰西卡的追击骑乘位内射[高清中文字幕]:</w:t>
        <w:br/>
        <w:t>magnet:?xt=urn:btih:9BC70664AF5E74257BA4550767FD659BA60FD98D</w:t>
      </w:r>
    </w:p>
    <w:p>
      <w:r>
        <w:t>IPX-226 就算高潮也不停止的绝顶追击[高清中文字幕]:</w:t>
        <w:br/>
        <w:t>magnet:?xt=urn:btih:94CEE4CE9EF072951A8F708AB5A224E77A967192</w:t>
      </w:r>
    </w:p>
    <w:p>
      <w:r>
        <w:t>ABP-793 园田美樱绝对的铁板挑逗技巧[高清中文字幕]:</w:t>
        <w:br/>
        <w:t>magnet:?xt=urn:btih:89B938741EA270C90E5FF4E4EB262F95A0AFE5FF</w:t>
      </w:r>
    </w:p>
    <w:p>
      <w:r>
        <w:t>ADN-187 侵犯倒垃圾时毫无防备的人妻[高清中文字幕]:</w:t>
        <w:br/>
        <w:t>magnet:?xt=urn:btih:3162058D5B880F205C0EE75756592CAD8A67F949</w:t>
      </w:r>
    </w:p>
    <w:p>
      <w:r>
        <w:t>STAR-982 颜射解禁超特浓真正精液95发[高清中文字幕]:</w:t>
        <w:br/>
        <w:t>magnet:?xt=urn:btih:1AA985B94342CF321472451E81057D83FB8E593E</w:t>
      </w:r>
    </w:p>
    <w:p>
      <w:r>
        <w:t>ADN-057 石原莉奈为了老公和老头出轨[高清中文字幕]:</w:t>
        <w:br/>
        <w:t>magnet:?xt=urn:btih:C769690F4BEF87BFCFFE8DDF1BEAD435356B88F3</w:t>
      </w:r>
    </w:p>
    <w:p>
      <w:r>
        <w:t>IPX-028 樱空桃认真性爱本能性欲快感[高清中文字幕]:</w:t>
        <w:br/>
        <w:t>magnet:?xt=urn:btih:5DA20EE05BEABC7BDDDF8650E3CD16CF6E3F0275</w:t>
      </w:r>
    </w:p>
    <w:p>
      <w:r>
        <w:t>ABP-572 园田美樱沦落为宅男的肉便器[高清中文字幕]:</w:t>
        <w:br/>
        <w:t>magnet:?xt=urn:btih:2A0D68F0D4778DFDE0C1E2B9D49B4C2AEE067F34</w:t>
      </w:r>
    </w:p>
    <w:p>
      <w:r>
        <w:t>ABP-720 篮球队女经理是我们的性宠物[高清中文字幕]:</w:t>
        <w:br/>
        <w:t>magnet:?xt=urn:btih:3DFF5ABCA1E408D0DC403A9E387591FC6DDF3B2E</w:t>
      </w:r>
    </w:p>
    <w:p>
      <w:r>
        <w:t>IPZ-405 被侵犯的绝美女教师泷泽萝拉[高清中文字幕]:</w:t>
        <w:br/>
        <w:t>magnet:?xt=urn:btih:9895F92ED60ADEB967303E1FD82B96632F35F9F8</w:t>
      </w:r>
    </w:p>
    <w:p>
      <w:r>
        <w:t>IPX-245 可以内射的小恶魔护士西宫梦[高清中文字幕]:</w:t>
        <w:br/>
        <w:t>magnet:?xt=urn:btih:8028F6FBB7B462F159883E2EE64981E5C11E1BFC</w:t>
      </w:r>
    </w:p>
    <w:p>
      <w:r>
        <w:t>SOE-455 寡妇吉泽明步艰难的温泉经营[高清中文字幕]:</w:t>
        <w:br/>
        <w:t>magnet:?xt=urn:btih:D9AEE90F614D227E577E3C42B7EB025A136A7638</w:t>
      </w:r>
    </w:p>
    <w:p>
      <w:r>
        <w:t>PPPD-720 爆乳角色扮演者JULIA中出轮奸[高清中文字幕]:</w:t>
        <w:br/>
        <w:t>magnet:?xt=urn:btih:4CA07FC6D474DAA30B17B1FB801BF2083B753560</w:t>
      </w:r>
    </w:p>
    <w:p>
      <w:r>
        <w:t>SSNI-378 超豪华S1女优大集合粉丝感谢[高清中文字幕]:</w:t>
        <w:br/>
        <w:t>magnet:?xt=urn:btih:0DC2B98D201F91A6DAA125A57ED0E7DE715E33C6</w:t>
      </w:r>
    </w:p>
    <w:p>
      <w:r>
        <w:t>JUY-543 暴雨夜和家教君岛的不伦性爱[高清中文字幕]:</w:t>
        <w:br/>
        <w:t>magnet:?xt=urn:btih:4D877AEC66C24C9FF4CACC01A10CEC12B352D918</w:t>
      </w:r>
    </w:p>
    <w:p>
      <w:r>
        <w:t>SNIS-786 三上悠亚跳槽S1的第一部作品[高清中文字幕]:</w:t>
        <w:br/>
        <w:t>magnet:?xt=urn:btih:E0E60F048E26EAA52148B41D90F1AE1A23C2219B</w:t>
      </w:r>
    </w:p>
    <w:p>
      <w:r>
        <w:t>ABP-756 健身房汗流浃背的美女春咲凉[高清中文字幕]:</w:t>
        <w:br/>
        <w:t>magnet:?xt=urn:btih:E6917282A013B8BF55C61465BB59B044A2E7FCD8</w:t>
      </w:r>
    </w:p>
    <w:p>
      <w:r>
        <w:t>ABP-710 园田美樱的人妻出轨寝取篇章[高清中文字幕]:</w:t>
        <w:br/>
        <w:t>magnet:?xt=urn:btih:85BE9002CAEAC5C2FA60F0D1B601A92D8EAA539D</w:t>
      </w:r>
    </w:p>
    <w:p>
      <w:r>
        <w:t>IPZ-074 在性无能的老公面前操他老婆[高清中文字幕]:</w:t>
        <w:br/>
        <w:t>magnet:?xt=urn:btih:C11BA022AC77E6228056D036407AACC63E63A2C0</w:t>
      </w:r>
    </w:p>
    <w:p>
      <w:r>
        <w:t>JUY-710 老公不知道星奈爱的淫荡秘密[高清中文字幕]:</w:t>
        <w:br/>
        <w:t>magnet:?xt=urn:btih:EF052EF8D2DAF0EBCB16C522AF7BDC658103D951</w:t>
      </w:r>
    </w:p>
    <w:p>
      <w:r>
        <w:t>IPX-102 勾搭西宫梦设计NTR的盗摄影像[高清中文字幕]:</w:t>
        <w:br/>
        <w:t>magnet:?xt=urn:btih:DA702B815E99DE17B08C48CD179B0120638D07F5</w:t>
      </w:r>
    </w:p>
    <w:p>
      <w:r>
        <w:t>BBI-142 樱木凛浓厚接吻和交缠的肉体[高清中文字幕]:</w:t>
        <w:br/>
        <w:t>magnet:?xt=urn:btih:8DB95527FA1D39D5D01309B0DEF60C716B01F5FF</w:t>
      </w:r>
    </w:p>
    <w:p>
      <w:r>
        <w:t>ABP-816 性爱口交沙龙新小姐园田美樱[高清中文字幕]:</w:t>
        <w:br/>
        <w:t>magnet:?xt=urn:btih:F2C8A90606F18C5B80429E86858F980F8EA86B25</w:t>
      </w:r>
    </w:p>
    <w:p>
      <w:r>
        <w:t>IPX-249 萌系美少女浓厚接吻唾液横流[高清中文字幕]:</w:t>
        <w:br/>
        <w:t>magnet:?xt=urn:btih:E77AFD424E5499BBFF8FB50D2933C21BB5D9907F</w:t>
      </w:r>
    </w:p>
    <w:p>
      <w:r>
        <w:t>072811-763 羽月希淫乱觉醒群交调教[高清中文字幕]:</w:t>
        <w:br/>
        <w:t>magnet:?xt=urn:btih:8F44E8C0AF9465A34E0234F44F00D414AD1307F3</w:t>
      </w:r>
    </w:p>
    <w:p>
      <w:r>
        <w:t>ABP-815 和铃村爱里融化般的激情性爱[高清中文字幕]:</w:t>
        <w:br/>
        <w:t>magnet:?xt=urn:btih:C11B8740C78C28F210B59637AB371BE6B2F5BA09</w:t>
      </w:r>
    </w:p>
    <w:p>
      <w:r>
        <w:t>RBD-864 希崎杰西卡的肉体拷问研究所[高清中文字幕]:</w:t>
        <w:br/>
        <w:t>magnet:?xt=urn:btih:CCF2D0C609B232050FC4CF0371E2646B44A69CFB</w:t>
      </w:r>
    </w:p>
    <w:p>
      <w:r>
        <w:t>WKD-006 究极痴女若菜奈穿着情趣内衣[高清中文字幕]:</w:t>
        <w:br/>
        <w:t>magnet:?xt=urn:btih:41AE332E57D101DE73E443770815071664C234C2</w:t>
      </w:r>
    </w:p>
    <w:p>
      <w:r>
        <w:t>CWPBD-099 筱田优下马露出粉嫩美鲍[高清中文字幕]:</w:t>
        <w:br/>
        <w:t>magnet:?xt=urn:btih:8010E3D6B642C9B6FEB6EEF8CDB7B89ADB0033F8</w:t>
      </w:r>
    </w:p>
    <w:p>
      <w:r>
        <w:t>ABP-751 吉川莲完全拘束强制神级高潮[高清中文字幕]:</w:t>
        <w:br/>
        <w:t>magnet:?xt=urn:btih:EFFFA298AD334B258587D628F73700079F5499F2</w:t>
      </w:r>
    </w:p>
    <w:p>
      <w:r>
        <w:t>RBD-897 把希崎杰西卡送上奴隶的舞台[高清中文字幕]:</w:t>
        <w:br/>
        <w:t>magnet:?xt=urn:btih:CA39282D6475B4C1EA81CCCFBC70AF139F7F339A</w:t>
      </w:r>
    </w:p>
    <w:p>
      <w:r>
        <w:t>ABP-234 芽森滴中出内射解禁注入浓精[高清中文字幕]:</w:t>
        <w:br/>
        <w:t>magnet:?xl=30052&amp;xt=urn:btih:E49113C0E3F9B7A841F1575F8AD94E5CC1C56C00</w:t>
      </w:r>
    </w:p>
    <w:p>
      <w:r>
        <w:t>RBD-867 女教师松下纱荣子的玩具计划[高清中文字幕]:</w:t>
        <w:br/>
        <w:t>magnet:?xt=urn:btih:CD84EF79FD0CA7A1D1015AD0949B01E7C86324F7</w:t>
      </w:r>
    </w:p>
    <w:p>
      <w:r>
        <w:t>ADN-175 恩将仇报侵犯老师川上奈奈美[高清中文字幕]:</w:t>
        <w:br/>
        <w:t>magnet:?xt=urn:btih:88D5F3D067F0910DD93E00AEAFCDDC7B1794BF19</w:t>
      </w:r>
    </w:p>
    <w:p>
      <w:r>
        <w:t>IPX-101 和变态中年大叔援交的明里紬[高清中文字幕]:</w:t>
        <w:br/>
        <w:t>magnet:?xt=urn:btih:D1347C3C2F180EB5FA9EE37FAF528C11D8D66D2E</w:t>
      </w:r>
    </w:p>
    <w:p>
      <w:r>
        <w:t>ABP-734 粉色沙龙头牌技师爱音麻里亚[高清中文字幕]:</w:t>
        <w:br/>
        <w:t>magnet:?xt=urn:btih:EFA531C241B2A07993294A239A1187D0388A2528</w:t>
      </w:r>
    </w:p>
    <w:p>
      <w:r>
        <w:t>ABS-137 朱音唯性感黑丝渔网连体丝袜[高清中文字幕]:</w:t>
        <w:br/>
        <w:t>magnet:?xt=urn:btih:23C8F491DD47D79112C4EE46C8B38BA640F69D98</w:t>
      </w:r>
    </w:p>
    <w:p>
      <w:r>
        <w:t>ADN-095 被侵犯到有感觉的人妻天海翼[高清中文字幕]:</w:t>
        <w:br/>
        <w:t>magnet:?xt=urn:btih:E11C5E2A30F32DB441869D98645DCE2CA99FB9BB</w:t>
      </w:r>
    </w:p>
    <w:p>
      <w:r>
        <w:t>ADN-093 被店长侵犯的未婚妻石原莉奈[高清中文字幕]:</w:t>
        <w:br/>
        <w:t>magnet:?xt=urn:btih:EF9C85B3DBB7C12E665AA78D069D1D7367F6523A</w:t>
      </w:r>
    </w:p>
    <w:p>
      <w:r>
        <w:t>WANZ-843 文学系姐姐小蕾的诱惑内射[高清中文字幕]:</w:t>
        <w:br/>
        <w:t>magnet:?xt=urn:btih:F3A8ABF9EE65CDF383C0B0FEFB00F35BD171EAB2</w:t>
      </w:r>
    </w:p>
    <w:p>
      <w:r>
        <w:t>SSNI-288 河北彩花的超高级风俗服务[高清中文字幕]:</w:t>
        <w:br/>
        <w:t>magnet:?xt=urn:btih:C48B9F738C456FDA5564806CB858606BD5609E47</w:t>
      </w:r>
    </w:p>
    <w:p>
      <w:r>
        <w:t>SSNI-236 随时听指令的女仆架乃由罗[高清中文字幕]:</w:t>
        <w:br/>
        <w:t>magnet:?xt=urn:btih:D2BF6E59607C843BA9AF7E9C2F49CD3257687EDE</w:t>
      </w:r>
    </w:p>
    <w:p>
      <w:r>
        <w:t>MIDE-456 高桥圣子浓密接吻唾液交换[高清中文字幕]:</w:t>
        <w:br/>
        <w:t>magnet:?xt=urn:btih:DE6D32C0ED7B2364667C92FFE7AF4D20E5854B6B</w:t>
      </w:r>
    </w:p>
    <w:p>
      <w:r>
        <w:t>SSNI-201 全员恶人学园强奸铃木心春[高清中文字幕]:</w:t>
        <w:br/>
        <w:t>magnet:?xt=urn:btih:D4680E1C7384F7F40F25A81C1E5D0844D486E9DD</w:t>
      </w:r>
    </w:p>
    <w:p>
      <w:r>
        <w:t>SSNI-232 梦乃爱华的性感带是大奶子[高清中文字幕]:</w:t>
        <w:br/>
        <w:t>magnet:?xt=urn:btih:6BEB85EC260C944301F31AC6008B5A825BF0FD78</w:t>
      </w:r>
    </w:p>
    <w:p>
      <w:r>
        <w:t>ABP-841 工作状态中的痴女OL藤江史帆[高清中文字幕]:</w:t>
        <w:br/>
        <w:t>magnet:?xt=urn:btih:C9EBA301078BA9D2D59F7282E49D3A7A62C37981</w:t>
      </w:r>
    </w:p>
    <w:p>
      <w:r>
        <w:t>HEYZO-1048 好色极品美人OL波多野结衣[高清中文字幕]:</w:t>
        <w:br/>
        <w:t>magnet:?xt=urn:btih:5939506D14A304A4D44BB739689B215219DB5993</w:t>
      </w:r>
    </w:p>
    <w:p>
      <w:r>
        <w:t>HNDS-056 监禁M男逆3P中出拷问部屋水野朝阳君岛美绪:</w:t>
        <w:br/>
        <w:t>magnet:?xt=urn:btih:B9D45A4AE7FA9729208619B12D539B5F92968DCB</w:t>
      </w:r>
    </w:p>
    <w:p>
      <w:r>
        <w:t>JUFE-032 紧贴后尽情舔弄的大胆扑上唾液色女飞鸟铃:</w:t>
        <w:br/>
        <w:t>magnet:?xt=urn:btih:D7508C28397AD2BA785F4197C8537D437BFACD18</w:t>
      </w:r>
    </w:p>
    <w:p>
      <w:r>
        <w:t>ADN-021  新人记者羽田爱一旦染上就无法停止的情欲:</w:t>
        <w:br/>
        <w:t>magnet:?xt=urn:btih:AE82F903CF5EEF378543096DADCF102E63AE59FA</w:t>
      </w:r>
    </w:p>
    <w:p>
      <w:r>
        <w:t>SDDE-548 最接近大自然的风俗中心体验最原始的性爱:</w:t>
        <w:br/>
        <w:t>magnet:?xt=urn:btih:8919FDDC6DC271277E6C12954FF07DC184C63F57</w:t>
      </w:r>
    </w:p>
    <w:p>
      <w:r>
        <w:t>MIMK-056 被强行占有的棒球经理女经理[高清中文字幕]:</w:t>
        <w:br/>
        <w:t>magnet:?xt=urn:btih:DCEF199EAA5526D262DF592F38A1ECD296DFB124</w:t>
      </w:r>
    </w:p>
    <w:p>
      <w:r>
        <w:t>XRW-552 150公分小双马女高中生玩弄M男[高清中文字幕]:</w:t>
        <w:br/>
        <w:t>magnet:?xt=urn:btih:5479B5CF19F6324AEC74649248EC3E646BCA3BAD</w:t>
      </w:r>
    </w:p>
    <w:p>
      <w:r>
        <w:t>SNIS-778 和桥本有菜在学校偷偷地做爱[高清中文字幕]:</w:t>
        <w:br/>
        <w:t>magnet:?xt=urn:btih:308241580060DA8C7FD153C8D78BFAD29F93E461</w:t>
      </w:r>
    </w:p>
    <w:p>
      <w:r>
        <w:t>DASD-376 我最爱的妻子藤浦惠被老板强行内射受孕了:</w:t>
        <w:br/>
        <w:t>magnet:?xt=urn:btih:B0ABC43BB8CF3E68A1FDEDCDA132FAC9D9E69ECC</w:t>
      </w:r>
    </w:p>
    <w:p>
      <w:r>
        <w:t>STAR-981 古川的完全主观淫语口交吞精[高清中文字幕]:</w:t>
        <w:br/>
        <w:t>magnet:?xt=urn:btih:99257428C78F869FB4A87576C00B24F5C37E767F</w:t>
      </w:r>
    </w:p>
    <w:p>
      <w:r>
        <w:t>SSNI-318 满员电车内面对痴汉无法抵抗[高清中文字幕]:</w:t>
        <w:br/>
        <w:t>magnet:?xt=urn:btih:EDD8B6A8A12C18B5379F09D71B034F672FC57574</w:t>
      </w:r>
    </w:p>
    <w:p>
      <w:r>
        <w:t>WANZ-343 被学生囚禁自家的少妇女教师[高清中文字幕]:</w:t>
        <w:br/>
        <w:t>magnet:?xt=urn:btih:D0EFE1CC3FEC2573279B809C36D84F8C0FCB7C78</w:t>
      </w:r>
    </w:p>
    <w:p>
      <w:r>
        <w:t>IPX-219 三女神的完美合演-美神维纳斯[高清中文字幕]:</w:t>
        <w:br/>
        <w:t>magnet:?xt=urn:btih:B14E677C370C508FF2C41E4AE5DE06915C746881</w:t>
      </w:r>
    </w:p>
    <w:p>
      <w:r>
        <w:t>SSNI-312 按摩店头牌天使萌的性爱服务[高清中文字幕]:</w:t>
        <w:br/>
        <w:t>magnet:?xt=urn:btih:E28B7E98E7C41BC04545DE8DAAA4FB6241E1DF7B</w:t>
      </w:r>
    </w:p>
    <w:p>
      <w:r>
        <w:t>MIDE-007 被老公的上司强奸而成为性奴[高清中文字幕]:</w:t>
        <w:br/>
        <w:t>magnet:?xt=urn:btih:D538C49123C01CE16FAE3FD5BC7C4A02985C9C50</w:t>
      </w:r>
    </w:p>
    <w:p>
      <w:r>
        <w:t>MIDE-585 穿紧身裙全力诱惑我的女上司[高清中文字幕]:</w:t>
        <w:br/>
        <w:t>magnet:?xt=urn:btih:BAB4257AE9A4F4381C1D88F007534A0785665EB8</w:t>
      </w:r>
    </w:p>
    <w:p>
      <w:r>
        <w:t>MIAE-315 禁断的纯爱美谷朱里搞死上司[高清中文字幕]:</w:t>
        <w:br/>
        <w:t>magnet:?xt=urn:btih:8F5C95FE9547A62FF9F7F52EB7F8501170E3C3E7</w:t>
      </w:r>
    </w:p>
    <w:p>
      <w:r>
        <w:t>PRTD-010 豪宅里被轮奸内射怀孕的女仆[高清中文字幕]:</w:t>
        <w:br/>
        <w:t>magnet:?xt=urn:btih:EE8D27CD3EF1F1A47BE0FD89E9DD9CE5DE42D45F</w:t>
      </w:r>
    </w:p>
    <w:p>
      <w:r>
        <w:t>SSNI-313 被学生曝光轮奸的新任女教师[高清中文字幕]:</w:t>
        <w:br/>
        <w:t>magnet:?xt=urn:btih:44E008CA06F15CC068ECA9D56767F6402D98FB2F</w:t>
      </w:r>
    </w:p>
    <w:p>
      <w:r>
        <w:t>MEYD-430 妻子和邻居不伦浓厚内射性爱[高清中文字幕]:</w:t>
        <w:br/>
        <w:t>magnet:?xt=urn:btih:DFDCAE5EA077B8FE7C113C60AD85A86352C48CD9</w:t>
      </w:r>
    </w:p>
    <w:p>
      <w:r>
        <w:t>STAR-775 古川老师和我互换身体的故事[高清中文字幕]:</w:t>
        <w:br/>
        <w:t>magnet:?xt=urn:btih:3D3665C418D74F43A7295557707E5512B22C04E0</w:t>
      </w:r>
    </w:p>
    <w:p>
      <w:r>
        <w:t>100616_399 上原亚衣真正本格120%系列[高清中文字幕]:</w:t>
        <w:br/>
        <w:t>magnet:?xt=urn:btih:1DF1D526E4711C624E68709E0028029E458C0EF2</w:t>
      </w:r>
    </w:p>
    <w:p>
      <w:r>
        <w:t>CJOD-165 备考的我被姐姐疯狂榨取精液[高清中文字幕]:</w:t>
        <w:br/>
        <w:t>magnet:?xt=urn:btih:EADCFED9B6C8340331B5E63FBCCCA18B27BF7220</w:t>
      </w:r>
    </w:p>
    <w:p>
      <w:r>
        <w:t>SSNI-221 为了老公妻子用肉体接待客户[高清中文字幕]:</w:t>
        <w:br/>
        <w:t>magnet:?xt=urn:btih:7A88725570F5EACF868DF02DB666B056999FB8D5</w:t>
      </w:r>
    </w:p>
    <w:p>
      <w:r>
        <w:t>SSNI-089 明日花绮罗禁欲后的疯狂性爱[高清中文字幕]:</w:t>
        <w:br/>
        <w:t>magnet:?xt=urn:btih:E593D56506352454359FAD26416094C87C3E6EA3</w:t>
      </w:r>
    </w:p>
    <w:p>
      <w:r>
        <w:t>STAR-505 女主播监禁轮奸调教中出物语[高清中文字幕]:</w:t>
        <w:br/>
        <w:t>magnet:?xt=urn:btih:48FA18007F5BBC4014BB27A8EBE4871655F02BEB</w:t>
      </w:r>
    </w:p>
    <w:p>
      <w:r>
        <w:t>SSNI-354 星宫一花高潮三本番各种解禁[高清中文字幕]:</w:t>
        <w:br/>
        <w:t>magnet:?xt=urn:btih:B52CB96D63292F07563AA1CD9AD83247A871A51A</w:t>
      </w:r>
    </w:p>
    <w:p>
      <w:r>
        <w:t>MEYD-416 骗老公加班的我正在被别人插[高清中文字幕]:</w:t>
        <w:br/>
        <w:t>magnet:?xt=urn:btih:3B31E34B83DE4EC9BAD908F8442BEDABF9080AD7</w:t>
      </w:r>
    </w:p>
    <w:p>
      <w:r>
        <w:t>SSNI-348 小恶魔桥本有菜连续射精攻击[高清中文字幕]:</w:t>
        <w:br/>
        <w:t>magnet:?xt=urn:btih:0A208F857D34DD3BCCFE8688F4B9BDA9400143DD</w:t>
      </w:r>
    </w:p>
    <w:p>
      <w:r>
        <w:t>SSNI-116 被干到绝顶也不停止的天使萌[高清中文字幕]:</w:t>
        <w:br/>
        <w:t>magnet:?xt=urn:btih:9A167C182B921511E85482188A88625A54E822E2</w:t>
      </w:r>
    </w:p>
    <w:p>
      <w:r>
        <w:t>SNIS-985 被前辈们NTR的青梅竹马女朋友[高清中文字幕]:</w:t>
        <w:br/>
        <w:t>magnet:?xt=urn:btih:34708E79CE921B14543D0B1CBFD0A67D42D42BF6</w:t>
      </w:r>
    </w:p>
    <w:p>
      <w:r>
        <w:t>MIDD-757 荡妇痴女的淫语责备精液榨取[高清中文字幕]:</w:t>
        <w:br/>
        <w:t>magnet:?xt=urn:btih:6CCB881FADA7BE3DD2E13B3242826A9E731BFC7A</w:t>
      </w:r>
    </w:p>
    <w:p>
      <w:r>
        <w:t>MDTM-410 初次剃毛成白虎的近距离性爱[高清中文字幕]:</w:t>
        <w:br/>
        <w:t>magnet:?xt=urn:btih:5984665EBB3E488F2F2CBDF35F9CF613CAC7056A</w:t>
      </w:r>
    </w:p>
    <w:p>
      <w:r>
        <w:t>110709_708 狂野美女LUNA的无码出道作[高清中文字幕]:</w:t>
        <w:br/>
        <w:t>magnet:?xt=urn:btih:F05658CFF07E3453BA42626BA393C06924B7DED0</w:t>
      </w:r>
    </w:p>
    <w:p>
      <w:r>
        <w:t>SSNI-362 彩美旬果用小穴大方接待贵客[高清中文字幕]:</w:t>
        <w:br/>
        <w:t>magnet:?xt=urn:btih:096315F04747C0856A5F087EB481515FA8AA0811</w:t>
      </w:r>
    </w:p>
    <w:p>
      <w:r>
        <w:t>SNIS-352 渴望被痴汉侵犯的护士天使萌[高清中文字幕]:</w:t>
        <w:br/>
        <w:t>magnet:?xt=urn:btih:56CB89664A318E08F40D4E8EC9C253242A8DB674</w:t>
      </w:r>
    </w:p>
    <w:p>
      <w:r>
        <w:t>STAR-984 绝对服从的两天一夜温泉旅行[高清中文字幕]:</w:t>
        <w:br/>
        <w:t>magnet:?xt=urn:btih:F5685713E0461CA6761EAE3DE8533E8CA1D9FB28</w:t>
      </w:r>
    </w:p>
    <w:p>
      <w:r>
        <w:t>SSNI-361 经常出现在我面前的巨乳美女[高清中文字幕]:</w:t>
        <w:br/>
        <w:t>magnet:?xt=urn:btih:899335302F846E979F93F95C3E9AA925A29A7947</w:t>
      </w:r>
    </w:p>
    <w:p>
      <w:r>
        <w:t>MXBD-119 敏感体质疯狂绝顶的吉泽明步[高清中文字幕]:</w:t>
        <w:br/>
        <w:t>magnet:?xt=urn:btih:460BFF0982D3B27DFC923849446F4DEBC27C9E6B</w:t>
      </w:r>
    </w:p>
    <w:p>
      <w:r>
        <w:t>SHKD-824 被强奸的女交涉人希崎杰西卡[高清中文字幕]:</w:t>
        <w:br/>
        <w:t>magnet:?xt=urn:btih:7B13F9D1495B8A5D042E9C3A892D48D063FAD818</w:t>
      </w:r>
    </w:p>
    <w:p>
      <w:r>
        <w:t>SNIS-360 保险女郎明日花绮罗的潜规则[高清中文字幕]:</w:t>
        <w:br/>
        <w:t>magnet:?xt=urn:btih:541E77A19D247811C910A39ABA4D78D13D834412</w:t>
      </w:r>
    </w:p>
    <w:p>
      <w:r>
        <w:t>STAR-741 浓厚的下流接吻舔舐乳头风俗[高清中文字幕]:</w:t>
        <w:br/>
        <w:t>magnet:?xt=urn:btih:882EBB34FAAFEDCBE17FE3AA126BC20736F80241</w:t>
      </w:r>
    </w:p>
    <w:p>
      <w:r>
        <w:t>MIMK-053 被闺蜜策划侵犯的希崎杰西卡[高清中文字幕]:</w:t>
        <w:br/>
        <w:t>magnet:?xt=urn:btih:73B9FCF0D5CC5FD29A6AD41D67EEC87C7F9E97B9</w:t>
      </w:r>
    </w:p>
    <w:p>
      <w:r>
        <w:t>IPX-134 爆乳细腰G罩杯新人护士樱空桃[高清中文字幕]:</w:t>
        <w:br/>
        <w:t>magnet:?xt=urn:btih:16202168A1FBB7174EADDF6DB4829F78A5B024F3</w:t>
      </w:r>
    </w:p>
    <w:p>
      <w:r>
        <w:t>SSNI-369 可爱护士桥本有菜的性爱看护[高清中文字幕]:</w:t>
        <w:br/>
        <w:t>magnet:?xt=urn:btih:03CA7B94D91B38EBEB4CCA51F753C49FA6847C06</w:t>
      </w:r>
    </w:p>
    <w:p>
      <w:r>
        <w:t>SSNI-210 柳优美黄金比例丰满肌肉身材[高清中文字幕]:</w:t>
        <w:br/>
        <w:t>magnet:?xt=urn:btih:22689029F6565B9983E4A30B3A6FFB1EF19903E2</w:t>
      </w:r>
    </w:p>
    <w:p>
      <w:r>
        <w:t>MIAE-358 筱田优巨尻连环追击持续射精[高清中文字幕]:</w:t>
        <w:br/>
        <w:t>magnet:?xt=urn:btih:5ED6024843E673B46490DB787CC033AAFD486087</w:t>
      </w:r>
    </w:p>
    <w:p>
      <w:r>
        <w:t>STAR-958 在网上被直播轮奸的榎本美咲[高清中文字幕]:</w:t>
        <w:br/>
        <w:t>magnet:?xt=urn:btih:F982DCACE94C0B8915A55F38E72F32A4B3F9D638</w:t>
      </w:r>
    </w:p>
    <w:p>
      <w:r>
        <w:t>SSNI-220 人妻奥田咲的最高级巨乳风俗[高清中文字幕]:</w:t>
        <w:br/>
        <w:t>magnet:?xt=urn:btih:9C802CC52502C65B74A5F1FCC078772AB4994171</w:t>
      </w:r>
    </w:p>
    <w:p>
      <w:r>
        <w:t>SNIS-420 保险推销员奶葵的绝招是做爱[高清中文字幕]:</w:t>
        <w:br/>
        <w:t>magnet:?xt=urn:btih:BBBB0771A38780081ECD9ED3BC030A3BA5336C7D</w:t>
      </w:r>
    </w:p>
    <w:p>
      <w:r>
        <w:t>STAR-910 父亲再婚我多了个妹妹可以操[高清中文字幕]:</w:t>
        <w:br/>
        <w:t>magnet:?xt=urn:btih:28F5685CCB503B704248C2F396E862120384F51E</w:t>
      </w:r>
    </w:p>
    <w:p>
      <w:r>
        <w:t>MIDE-391 超可爱美少女九重环奈出道作[高清中文字幕]:</w:t>
        <w:br/>
        <w:t>magnet:?xt=urn:btih:561152545FF09BDCF21AB8117B80FAB2E44E6E8C</w:t>
      </w:r>
    </w:p>
    <w:p>
      <w:r>
        <w:t>MIDE-401 九重环奈第一次体验高潮快感[高清中文字幕]:</w:t>
        <w:br/>
        <w:t>magnet:?xt=urn:btih:D1525F165D0B0430B5A107B07B73EEF30783212E</w:t>
      </w:r>
    </w:p>
    <w:p>
      <w:r>
        <w:t>HOMA-049 姐姐有坂深雪对我的中出诱惑[高清中文字幕]:</w:t>
        <w:br/>
        <w:t>magnet:?xt=urn:btih:F976ED9AF3BE95FEA12CA2060DBD5F50FDD3197E</w:t>
      </w:r>
    </w:p>
    <w:p>
      <w:r>
        <w:t>DVAJ-345 要挟姐姐星奈爱和我内射做爱[高清中文字幕]:</w:t>
        <w:br/>
        <w:t>magnet:?xt=urn:btih:A5530E42BC095340825826D28143B939EBB8A235</w:t>
      </w:r>
    </w:p>
    <w:p>
      <w:r>
        <w:t>MIDE-503 小恶魔九重环奈的处男纪录片[高清中文字幕]:</w:t>
        <w:br/>
        <w:t>magnet:?xt=urn:btih:FA1A11706BE7B91E19B7EC5864F4D5A5CF159468</w:t>
      </w:r>
    </w:p>
    <w:p>
      <w:r>
        <w:t>WANZ-769 神波多一花的结婚引退大仪式[高清中文字幕]:</w:t>
        <w:br/>
        <w:t>magnet:?xt=urn:btih:297E0D9D79DB6C73CC6AEF575637169F4865445D</w:t>
      </w:r>
    </w:p>
    <w:p>
      <w:r>
        <w:t>SNIS-929 天使萌因为大肉棒背叛了男友[高清中文字幕]:</w:t>
        <w:br/>
        <w:t>magnet:?xt=urn:btih:80E0E04429ADD9F074B8C83BF1771CC8A5FACE8D</w:t>
      </w:r>
    </w:p>
    <w:p>
      <w:r>
        <w:t>IPTD-902 在丈夫面前被侵犯的希志爱野[高清中文字幕]:</w:t>
        <w:br/>
        <w:t>magnet:?xt=urn:btih:15693F5D2446C5FD7FD66F55F9A5754B0C43EE13</w:t>
      </w:r>
    </w:p>
    <w:p>
      <w:r>
        <w:t>KAWD-950 痴汉电车狂揉伊藤舞雪的巨乳[高清中文字幕]:</w:t>
        <w:br/>
        <w:t>magnet:?xt=urn:btih:EB605595A4953AF0714F959E9960F8192A99319D</w:t>
      </w:r>
    </w:p>
    <w:p>
      <w:r>
        <w:t>IPTD-493 和明星女友RIO的甜蜜同居生活[高清中文字幕]:</w:t>
        <w:br/>
        <w:t>magnet:?xt=urn:btih:AB060E585062530D69F63D915B44A542429F8314</w:t>
      </w:r>
    </w:p>
    <w:p>
      <w:r>
        <w:t>SNIS-977 强制连结加强版通勤痴汉电车[高清中文字幕]:</w:t>
        <w:br/>
        <w:t>magnet:?xt=urn:btih:913A7544E209EF9DF8AC206D23359132E968EF77</w:t>
      </w:r>
    </w:p>
    <w:p>
      <w:r>
        <w:t>SNIS-016 喜欢很多浓稠恶臭精液的蒂亚[高清中文字幕]:</w:t>
        <w:br/>
        <w:t>magnet:?xt=urn:btih:7C652470E01D3A28A9C754FED58BE8EB3BCAB778</w:t>
      </w:r>
    </w:p>
    <w:p>
      <w:r>
        <w:t>MIDE-570 沉溺于被色狼侵犯的七泽美亚[高清中文字幕]:</w:t>
        <w:br/>
        <w:t>magnet:?xt=urn:btih:C5199009A160C172617A9AEAC0239602E94989FA</w:t>
      </w:r>
    </w:p>
    <w:p>
      <w:r>
        <w:t>SSNI-209 偷偷拍摄桥本有菜的隐私性交[高清中文字幕]:</w:t>
        <w:br/>
        <w:t>magnet:?xt=urn:btih:38200AB62EF276541A0E7699D7BEBA1F5B14583D</w:t>
      </w:r>
    </w:p>
    <w:p>
      <w:r>
        <w:t>STAR-898 市川雅美用高超技巧挑逗龟头[高清中文字幕]:</w:t>
        <w:br/>
        <w:t>magnet:?xt=urn:btih:5A3B903E20073C8245434BA5CCA79694321765C6</w:t>
      </w:r>
    </w:p>
    <w:p>
      <w:r>
        <w:t>SSNI-067 用轻蔑的眼神看着你的天使萌[高清中文字幕]:</w:t>
        <w:br/>
        <w:t>magnet:?xt=urn:btih:7F49D20B99C2F092A956969FAE32FB3BE0D061B4</w:t>
      </w:r>
    </w:p>
    <w:p>
      <w:r>
        <w:t>SSNI-168 一直被公公肉棒侵犯的小岛南[高清中文字幕]:</w:t>
        <w:br/>
        <w:t>magnet:?xt=urn:btih:A69FE2F6930A83DB67A7536A90CAF1E3DC75BEF4</w:t>
      </w:r>
    </w:p>
    <w:p>
      <w:r>
        <w:t>MEYD-448 其实我一直被老公的上司强奸[高清中文字幕]:</w:t>
        <w:br/>
        <w:t>magnet:?xt=urn:btih:0044C58AC0C4F71D236260B83607C25817666E37</w:t>
      </w:r>
    </w:p>
    <w:p>
      <w:r>
        <w:t>STAR-873 疯狂拨弄市川雅美敏感的阴蒂[高清中文字幕]:</w:t>
        <w:br/>
        <w:t>magnet:?xt=urn:btih:F5779DC6B0A964FEE6ECA147BF90A9A5F0D15F93</w:t>
      </w:r>
    </w:p>
    <w:p>
      <w:r>
        <w:t>MIMK-064 嫂子秋山祥子成为了我的炮友[高清中文字幕]:</w:t>
        <w:br/>
        <w:t>magnet:?xt=urn:btih:AD029AC3C0D721666A3E468D2BB5F87B78D1E6DE</w:t>
      </w:r>
    </w:p>
    <w:p>
      <w:r>
        <w:t>SSNI-404 彩美旬果被完全约束极限高潮[高清中文字幕]:</w:t>
        <w:br/>
        <w:t>magnet:?xt=urn:btih:4B93FC599810E0FC9A64F5503325560183CE296C</w:t>
      </w:r>
    </w:p>
    <w:p>
      <w:r>
        <w:t>KANE-010 痴女天海心逆袭强制射精特辑[高清中文字幕]:</w:t>
        <w:br/>
        <w:t>magnet:?xt=urn:btih:92AC45B2EF6BCA112BF4E9BC398F61430F2205A9</w:t>
      </w:r>
    </w:p>
    <w:p>
      <w:r>
        <w:t>STAR-859 初次体验黑人大屌的菊川三叶[高清中文字幕]:</w:t>
        <w:br/>
        <w:t>magnet:?xt=urn:btih:E6C1D7C9BFBDCF376DF137A2445CACDF47182149</w:t>
      </w:r>
    </w:p>
    <w:p>
      <w:r>
        <w:t>APNS-025 被变态老头收养调教的美少女[高清中文字幕]:</w:t>
        <w:br/>
        <w:t>magnet:?xt=urn:btih:30F5E31B73C7AC542A7EBE5CEF11438676D46AC6</w:t>
      </w:r>
    </w:p>
    <w:p>
      <w:r>
        <w:t>MEYD-259 淫荡继母樱井彩勾引儿子破处[高清中文字幕]:</w:t>
        <w:br/>
        <w:t>magnet:?xt=urn:btih:E3DF05204511DD28E1448ABC689738EE104804F3</w:t>
      </w:r>
    </w:p>
    <w:p>
      <w:r>
        <w:t>SDDE-552 全裸空姐航空骑乘位榨精服务[高清中文字幕]:</w:t>
        <w:br/>
        <w:t>magnet:?xt=urn:btih:4ADE38562175E7AF68F64750ABD77B003E4D4BA8</w:t>
      </w:r>
    </w:p>
    <w:p>
      <w:r>
        <w:t>MIDE-555 伊东千奈美的高级风俗店服务[高清中文字幕]:</w:t>
        <w:br/>
        <w:t>magnet:?xt=urn:btih:EDBD7B1190950FDFE00C6D3AA36F20C1A9DED964</w:t>
      </w:r>
    </w:p>
    <w:p>
      <w:r>
        <w:t>SDMU-672 被黑社会轮奸的偶像一之濑桃[高清中文字幕]:</w:t>
        <w:br/>
        <w:t>magnet:?xt=urn:btih:D465A130746E2E63736EC7A78E83C57A6F8D5619</w:t>
      </w:r>
    </w:p>
    <w:p>
      <w:r>
        <w:t>SNIS-515 超高级风俗服务小姐园田美樱[高清中文字幕]:</w:t>
        <w:br/>
        <w:t>magnet:?xt=urn:btih:B197EF6763C49FDF6AA6F7A440044BA8B5319BA7</w:t>
      </w:r>
    </w:p>
    <w:p>
      <w:r>
        <w:t>082110-460 狂野俏佳人LUNA的激情性爱[高清中文字幕]:</w:t>
        <w:br/>
        <w:t>magnet:?xt=urn:btih:341F963F8854F16666C48821C2D9B215866B2C35</w:t>
      </w:r>
    </w:p>
    <w:p>
      <w:r>
        <w:t>STAR-884 和我的女友古川伊织温泉旅行[高清中文字幕]:</w:t>
        <w:br/>
        <w:t>magnet:?xt=urn:btih:64BC65CF11414A789D62165724C559DFE2CC45DD</w:t>
      </w:r>
    </w:p>
    <w:p>
      <w:r>
        <w:t>110218-784 初次尝试深喉的美艳少妇[高清中文字幕]:</w:t>
        <w:br/>
        <w:t>magnet:?xt=urn:btih:A66E73E49A5E6CB43A75FBE6CFAF77C71D4D5B10</w:t>
      </w:r>
    </w:p>
    <w:p>
      <w:r>
        <w:t>STAR-945 爆乳妈妈抚慰小姐白石茉莉奈[高清中文字幕]:</w:t>
        <w:br/>
        <w:t>magnet:?xt=urn:btih:FB88345BE88AAB6B00B7D3BB17A9E23C494F8B3B</w:t>
      </w:r>
    </w:p>
    <w:p>
      <w:r>
        <w:t>MIMK-011 紧身服搜查官Julia的凌辱调教[高清中文字幕]:</w:t>
        <w:br/>
        <w:t>magnet:?xt=urn:btih:E5D688299C394FF8FBCB60E00333BB3A97711B47</w:t>
      </w:r>
    </w:p>
    <w:p>
      <w:r>
        <w:t>XVSR-444 我和彩乃奈奈的甜蜜同居生活[高清中文字幕]:</w:t>
        <w:br/>
        <w:t>magnet:?xt=urn:btih:3F9A4889C82F1E5656B7B963D4D2C85B7AD739E7</w:t>
      </w:r>
    </w:p>
    <w:p>
      <w:r>
        <w:t>STAR-904 纱仓真奈曲折的婚姻爱情故事[高清中文字幕]:</w:t>
        <w:br/>
        <w:t>magnet:?xt=urn:btih:3C21F990D4D090D5A3A019F7427B887356406B23</w:t>
      </w:r>
    </w:p>
    <w:p>
      <w:r>
        <w:t>STAR-895 榎木美咲如梦一般的性爱场景[高清中文字幕]:</w:t>
        <w:br/>
        <w:t>magnet:?xt=urn:btih:4A789CA4E6DF6ED0FC02B655E61B37A903044280</w:t>
      </w:r>
    </w:p>
    <w:p>
      <w:r>
        <w:t>072514_850 白皙温柔美女的内射性爱[高清中文字幕]:</w:t>
        <w:br/>
        <w:t>magnet:?xt=urn:btih:FB9742E7392EA09CD607BBF2E54FFAB12A8C8EE4</w:t>
      </w:r>
    </w:p>
    <w:p>
      <w:r>
        <w:t>RBD-172 人妻水泽真树被妹妹找人强奸[高清中文字幕]:</w:t>
        <w:br/>
        <w:t>magnet:?xt=urn:btih:8B559677946BA764BB2B5ACFFB8B2907DF2011CF</w:t>
      </w:r>
    </w:p>
    <w:p>
      <w:r>
        <w:t>STAR-921 古川伊织25发中出内射大乱交[高清中文字幕]:</w:t>
        <w:br/>
        <w:t>magnet:?xt=urn:btih:2AF81229A2B85D9010590C057B258E0411E139D0</w:t>
      </w:r>
    </w:p>
    <w:p>
      <w:r>
        <w:t>IPX-101 和变态中年大叔援交的明里紬[高清中文字幕]:</w:t>
        <w:br/>
        <w:t>magnet:?xt=urn:btih:E858CB5C2C5F33B25E08CC47EA6F41D26C4EA3C2</w:t>
      </w:r>
    </w:p>
    <w:p>
      <w:r>
        <w:t>IPZ-529 和并木优同居主观超甜蜜性爱[高清中文字幕]:</w:t>
        <w:br/>
        <w:t>magnet:?xt=urn:btih:0B768103AAD6B635033D46AD2294F1B3268585AD</w:t>
      </w:r>
    </w:p>
    <w:p>
      <w:r>
        <w:t>SSNI-001 奶葵和24根大肉棒的淫乱对决[高清中文字幕]:</w:t>
        <w:br/>
        <w:t>magnet:?xt=urn:btih:D01CB8A72ACEADABFC607941F5F970632F78E102</w:t>
      </w:r>
    </w:p>
    <w:p>
      <w:r>
        <w:t>IPZ-426 被老公上司侵犯的人妻初音实[高清中文字幕]:</w:t>
        <w:br/>
        <w:t>magnet:?xt=urn:btih:161BDEEF8A7095E4FC99F52D7074E493751D4077</w:t>
      </w:r>
    </w:p>
    <w:p>
      <w:r>
        <w:t>IPZ-473 隔壁的姐姐希崎杰西卡诱惑我[高清中文字幕]:</w:t>
        <w:br/>
        <w:t>magnet:?xt=urn:btih:313D058DB12192945147853DAF5C37742E99B5E8</w:t>
      </w:r>
    </w:p>
    <w:p>
      <w:r>
        <w:t>IPX-183 天海翼为你传授性爱教学技巧[高清中文字幕]:</w:t>
        <w:br/>
        <w:t>magnet:?xt=urn:btih:56EFF73775076E71500AF3A44502D0A0AC522917</w:t>
      </w:r>
    </w:p>
    <w:p>
      <w:r>
        <w:t>112610-545 南芽梨首次下马就被3P内射[高清中文字幕]:</w:t>
        <w:br/>
        <w:t>magnet:?xt=urn:btih:29B5F7099CA31A0E32CA0282F3DB6896892DDE5C</w:t>
      </w:r>
    </w:p>
    <w:p>
      <w:r>
        <w:t>RBD-266 凌辱姐妹花椎名由奈麻生香月[高清中文字幕]:</w:t>
        <w:br/>
        <w:t>magnet:?xt=urn:btih:6271E0961860E59349E12FCB6AF69ABAD8FC6E30</w:t>
      </w:r>
    </w:p>
    <w:p>
      <w:r>
        <w:t>ABP-708 里美尤利娅极限抽插痉挛绝顶[高清中文字幕]:</w:t>
        <w:br/>
        <w:t>magnet:?xt=urn:btih:A5DE446A3D7ADF36EC61D9C9566BFBCF816F9B1B</w:t>
      </w:r>
    </w:p>
    <w:p>
      <w:r>
        <w:t>IPZ-287 和泷泽萝拉浓烈接吻舌头交缠[高清中文字幕]:</w:t>
        <w:br/>
        <w:t>magnet:?xt=urn:btih:86081151DB886902C1BCB193B89FE8DFF187A4FE</w:t>
      </w:r>
    </w:p>
    <w:p>
      <w:r>
        <w:t>RBD-266 凌辱姐妹花椎名由奈麻生香月[高清中文字幕]:</w:t>
        <w:br/>
        <w:t>magnet:?xt=urn:btih:BDDC00091E51C87E3A1C13356D2499D3971A7ABE</w:t>
      </w:r>
    </w:p>
    <w:p>
      <w:r>
        <w:t>ABP-706 彩美旬果在蚊香社的最后一作[高清中文字幕]:</w:t>
        <w:br/>
        <w:t>magnet:?xt=urn:btih:976BFA4FBCF3909AA0550E72F30D129C25457E40</w:t>
      </w:r>
    </w:p>
    <w:p>
      <w:r>
        <w:t>ABP-699 剥夺演技爱音纯粹疯狂的性爱[高清中文字幕]:</w:t>
        <w:br/>
        <w:t>magnet:?xt=urn:btih:5B1486F29837671F110C844EEA992E9B38CC90B0</w:t>
      </w:r>
    </w:p>
    <w:p>
      <w:r>
        <w:t>IPZ-323 女上司希崎杰西卡是个色情狂[高清中文字幕]:</w:t>
        <w:br/>
        <w:t>magnet:?xt=urn:btih:01E0CB67D7FF746A5E29C095CFC15D998A5744B5</w:t>
      </w:r>
    </w:p>
    <w:p>
      <w:r>
        <w:t>ABP-747 有村望极限痉挛暴力绝顶抽插[高清中文字幕]:</w:t>
        <w:br/>
        <w:t>magnet:?xt=urn:btih:0355E7ACB0D4775D779B11536F8FB98AEB068D06</w:t>
      </w:r>
    </w:p>
    <w:p>
      <w:r>
        <w:t>IPX-306 巨乳女老师樱空桃的诱惑课程[高清中文字幕]:</w:t>
        <w:br/>
        <w:t>magnet:?xt=urn:btih:BB48F2FF952952B3EA37569CEA11D5C647CBD99A</w:t>
      </w:r>
    </w:p>
    <w:p>
      <w:r>
        <w:t>JUY-846 惊奇酒吧被NTR的人妻有坂深雪[高清中文字幕]:</w:t>
        <w:br/>
        <w:t>magnet:?xt=urn:btih:B1F87EC277B62B97797813509713C2902641B50D</w:t>
      </w:r>
    </w:p>
    <w:p>
      <w:r>
        <w:t>PGD-702 椎名由奈超高级黄金风俗泡浴[高清中文字幕]:</w:t>
        <w:br/>
        <w:t>magnet:?xt=urn:btih:68C0253D33D499358596FDEB5C737221689D1FFC</w:t>
      </w:r>
    </w:p>
    <w:p>
      <w:r>
        <w:t>ABP-458 在公司内和铃村爱里偷偷恋爱[高清中文字幕]:</w:t>
        <w:br/>
        <w:t>magnet:?xt=urn:btih:109878716B79BAB79FFAAC81A81497CA51485D31</w:t>
      </w:r>
    </w:p>
    <w:p>
      <w:r>
        <w:t>RBD-862 落入圈套的人妻被逼迫做妓女[高清中文字幕]:</w:t>
        <w:br/>
        <w:t>magnet:?xt=urn:btih:12CDA63E0224C77110E940C3E0C6184D8A798DC3</w:t>
      </w:r>
    </w:p>
    <w:p>
      <w:r>
        <w:t>BEB-107 波多野结衣浓厚接吻肉体交缠[高清中文字幕]:</w:t>
        <w:br/>
        <w:t>magnet:?xt=urn:btih:82937A6AD5627D74BEB355783912FFA420C3F560</w:t>
      </w:r>
    </w:p>
    <w:p>
      <w:r>
        <w:t>DV-1635 每天穿着黑丝连裤袜诱惑员工的女OL美里有纱:</w:t>
        <w:br/>
        <w:t>magnet:?xt=urn:btih:F19C739691D069864ACFCED2F2C67AB18BE99A0B</w:t>
      </w:r>
    </w:p>
    <w:p>
      <w:r>
        <w:t>SOE-680 超级喜欢巨大肉棒的吉泽明步[高清中文字幕]:</w:t>
        <w:br/>
        <w:t>magnet:?xt=urn:btih:9C994777D70BA52225EA067ED11C01D7BB9A70FF</w:t>
      </w:r>
    </w:p>
    <w:p>
      <w:r>
        <w:t>SSNI-127  国民偶像三上悠亚的恋爱丑闻[高清中文字幕]:</w:t>
        <w:br/>
        <w:t>magnet:?xt=urn:btih:1254B202EC2D8A80050D5C2A2306469E0C61F52E</w:t>
      </w:r>
    </w:p>
    <w:p>
      <w:r>
        <w:t>KAWD-932  美乳的她被巨汉前辈压迫固定[高清中文字幕]:</w:t>
        <w:br/>
        <w:t>magnet:?xt=urn:btih:297651C4C790DF3F6EE15CE7923E305E87F79E93</w:t>
      </w:r>
    </w:p>
    <w:p>
      <w:r>
        <w:t>PPPD-768  女朋友的巨乳姐姐松本菜奈实诱惑我内射她:</w:t>
        <w:br/>
        <w:t>magnet:?xt=urn:btih:4E80B4AA24EDE2CEDE181B9F56EB8C33D05E9FB9</w:t>
      </w:r>
    </w:p>
    <w:p>
      <w:r>
        <w:t>MIAA-130  女儿的好朋友美谷朱里和我告白直接强上我:</w:t>
        <w:br/>
        <w:t>magnet:?xt=urn:btih:03DF55FD9A5E1942B03D5C118DFF401E09764049</w:t>
      </w:r>
    </w:p>
    <w:p>
      <w:r>
        <w:t>SW-561 借住亲戚家被两个大屁股姐姐用肉臀夹住榨精:</w:t>
        <w:br/>
        <w:t>magnet:?xt=urn:btih:62D1CF1E9AF1D8F5972A001CA0498EE12EDF72AC</w:t>
      </w:r>
    </w:p>
    <w:p>
      <w:r>
        <w:t>PGD-932 佐佐木明希的丝袜人妻OL尻诱惑[高清中文字幕]:</w:t>
        <w:br/>
        <w:t>magnet:?xt=urn:btih:C118196727240B71FC4D2CBBFCB9E7713016FB28</w:t>
      </w:r>
    </w:p>
    <w:p>
      <w:r>
        <w:t>ABP-792 里美尤利娅48小时内无限制内射[高清中文字幕]:</w:t>
        <w:br/>
        <w:t>magnet:?xt=urn:btih:02983E2A3EBE3095A77E1E255EBA1C4BF1DA66CB</w:t>
      </w:r>
    </w:p>
    <w:p>
      <w:r>
        <w:t>JUY-714 有韵味的人妻我妻里帆AV出道作[高清中文字幕]:</w:t>
        <w:br/>
        <w:t>magnet:?xt=urn:btih:1CD85AF704D197AB64628EE9A94553AD1F9B247D</w:t>
      </w:r>
    </w:p>
    <w:p>
      <w:r>
        <w:t>ABP-601 园田美樱无码流出母带字幕版[高清中文字幕]:</w:t>
        <w:br/>
        <w:t>magnet:?xt=urn:btih:0EA1D7BA914A82819C297CF61AB811B0082C6970</w:t>
      </w:r>
    </w:p>
    <w:p>
      <w:r>
        <w:t>MIDE-484A 侍奉专用超可爱女仆九重环奈[高清中文字幕]:</w:t>
        <w:br/>
        <w:t>magnet:?xt=urn:btih:EBBFAB01380F9F9FFE008D884B7A66B2694A4202</w:t>
      </w:r>
    </w:p>
    <w:p>
      <w:r>
        <w:t>URE-020 不良人妻们的出轨秘密完结篇[高清中文字幕]:</w:t>
        <w:br/>
        <w:t>magnet:?xt=urn:btih:AB812C1831B0EC244D0140C8D8C00BAE63AF025A</w:t>
      </w:r>
    </w:p>
    <w:p>
      <w:r>
        <w:t>SSNI-245 人妻羞耻裸体内衣模特奥田咲[高清中文字幕]:</w:t>
        <w:br/>
        <w:t>magnet:?xt=urn:btih:777F6B7AC23B43AED8717CC2B5A5AC0438C6A489</w:t>
      </w:r>
    </w:p>
    <w:p>
      <w:r>
        <w:t>FC2-555173 水手服巨乳美女沖田美鈴[高清中文字幕]:</w:t>
        <w:br/>
        <w:t>magnet:?xt=urn:btih:3555F750D009F955B00587E4CDEB9DF0F850872A</w:t>
      </w:r>
    </w:p>
    <w:p>
      <w:r>
        <w:t>MIDE-411 和西宫好美甜蜜恋爱同居生活[高清中文字幕]:</w:t>
        <w:br/>
        <w:t>magnet:?xt=urn:btih:F7222AAF558AD5EDE04345CB4488B608C13C8EB7</w:t>
      </w:r>
    </w:p>
    <w:p>
      <w:r>
        <w:t>MIAA-053 松本菜奈实爆乳夹着追击连射[高清中文字幕]:</w:t>
        <w:br/>
        <w:t>magnet:?xt=urn:btih:2A6DE7682FB0548363CAF29CDF4320B1145B2959</w:t>
      </w:r>
    </w:p>
    <w:p>
      <w:r>
        <w:t>JUFD-738 和黑人做爱内射的佐佐木明希[高清中文字幕]:</w:t>
        <w:br/>
        <w:t>magnet:?xt=urn:btih:894D702CC7DA66C61AD1DC83E205F4DA85103DED</w:t>
      </w:r>
    </w:p>
    <w:p>
      <w:r>
        <w:t>SSNI-292 天使萌服下春药无限痉挛绝顶[高清中文字幕]:</w:t>
        <w:br/>
        <w:t>magnet:?xt=urn:btih:0C90CA41538FA9DB62D9ED1792A21119E2860B2E</w:t>
      </w:r>
    </w:p>
    <w:p>
      <w:r>
        <w:t>CWP-31 鲜红鲍鱼美眉的进击性爱挑战[高清中文字幕]:</w:t>
        <w:br/>
        <w:t>magnet:?xt=urn:btih:EED3BCC2D313C8AF6F8E8F7022069FA5387DE58A</w:t>
      </w:r>
    </w:p>
    <w:p>
      <w:r>
        <w:t>SSNI-183 柳优美抽插绝顶小穴激烈性爱[高清中文字幕]:</w:t>
        <w:br/>
        <w:t>magnet:?xt=urn:btih:891EC130D3B75F050E3C9CA07EEB37CD44464B18</w:t>
      </w:r>
    </w:p>
    <w:p>
      <w:r>
        <w:t>SHKD-337 女子高中生监禁凌辱鬼畜轮奸[高清中文字幕]:</w:t>
        <w:br/>
        <w:t>magnet:?xt=urn:btih:7A7F70400DCA07CC64EF4D5B4AE1E2ED98F5ADC7</w:t>
      </w:r>
    </w:p>
    <w:p>
      <w:r>
        <w:t>091917-502 究极痴女小野寺梨紗三个穴都渴望被玩弄:</w:t>
        <w:br/>
        <w:t>magnet:?xt=urn:btih:C7B0C7207E3BF2D03186402DE62D5E2BBE1EB8DD</w:t>
      </w:r>
    </w:p>
    <w:p>
      <w:r>
        <w:t>SSPD-057 被侵犯的女子高中生搜查官们[高清中文字幕]:</w:t>
        <w:br/>
        <w:t>magnet:?xt=urn:btih:0A27707DD3ECCB66DED6F75445DB28D99CFC0FCA</w:t>
      </w:r>
    </w:p>
    <w:p>
      <w:r>
        <w:t>SSNI-285 松本菜奈实完全被束缚被强奸[高清中文字幕]:</w:t>
        <w:br/>
        <w:t>magnet:?xt=urn:btih:69D0EF30190F87282A739350477C1FF25DFB700B</w:t>
      </w:r>
    </w:p>
    <w:p>
      <w:r>
        <w:t>SNIS-191 被痴汉侵犯堕落的霸道女上司[高清中文字幕]:</w:t>
        <w:br/>
        <w:t>magnet:?xt=urn:btih:FFED150AD6FB3454E212A495038EEF29C50B06ED</w:t>
      </w:r>
    </w:p>
    <w:p>
      <w:r>
        <w:t>AVOP-127 和七个小仙女妹妹的同居生活[高清中文字幕]:</w:t>
        <w:br/>
        <w:t>magnet:?xt=urn:btih:AA2763E9370E8C352B802F264875978D704C9EAE</w:t>
      </w:r>
    </w:p>
    <w:p>
      <w:r>
        <w:t>NACR-235 老爸娶了一个年轻貌美的后妈[高清中文字幕]:</w:t>
        <w:br/>
        <w:t>magnet:?xt=urn:btih:53FBE2A3B8452ABBBEBD0CFBDD95319BEFBF734F</w:t>
      </w:r>
    </w:p>
    <w:p>
      <w:r>
        <w:t>SSNI-289 潮吹达人坂道美琉的出道作品[高清中文字幕]:</w:t>
        <w:br/>
        <w:t>magnet:?xt=urn:btih:2CD4868932BB90E63AB03054E0E0CD850DA50EDF</w:t>
      </w:r>
    </w:p>
    <w:p>
      <w:r>
        <w:t>SSNI-173 吉高宁宁淫荡觉醒大痉挛高潮[高清中文字幕]:</w:t>
        <w:br/>
        <w:t>magnet:?xt=urn:btih:D536266A65AB0052FBD48FD12868C617D79C107A</w:t>
      </w:r>
    </w:p>
    <w:p>
      <w:r>
        <w:t>MRXD-031 管野松雪的轻度调教过程收录[高清中文字幕]:</w:t>
        <w:br/>
        <w:t>magnet:?xt=urn:btih:FED30EC7339EEDC7D9C001FE40D075845F6DA11A</w:t>
      </w:r>
    </w:p>
    <w:p>
      <w:r>
        <w:t>PPPD-337 嫂子波多野结衣诱惑我内射她[高清中文字幕]:</w:t>
        <w:br/>
        <w:t>magnet:?xt=urn:btih:89B224F7148EA1E9DB0399EFD148536A2A9B329D</w:t>
      </w:r>
    </w:p>
    <w:p>
      <w:r>
        <w:t>SNIS-580 黄金身材的奶葵扮演各种角色[高清中文字幕]:</w:t>
        <w:br/>
        <w:t>magnet:?xt=urn:btih:50F2542518C9566F0611F8F7B8478D60FE69555A</w:t>
      </w:r>
    </w:p>
    <w:p>
      <w:r>
        <w:t>STAR-913 可爱的小仓由菜性感风俗服务[高清中文字幕]:</w:t>
        <w:br/>
        <w:t>magnet:?xt=urn:btih:1D69BC33E7155775D371D09C3D125E747A344D92</w:t>
      </w:r>
    </w:p>
    <w:p>
      <w:r>
        <w:t>SSNI-483 美丽痴女小岛南猥亵舌吻性交[高清中文字幕]:</w:t>
        <w:br/>
        <w:t>magnet:?xt=urn:btih:F78515547F3D8E1C177730A58B7C663764B42411</w:t>
      </w:r>
    </w:p>
    <w:p>
      <w:r>
        <w:t>KendraSunderland 男友喜欢看我被黑人干[高清中文字幕]:</w:t>
        <w:br/>
        <w:t>magnet:?xt=urn:btih:6EAFF8B26509934A97EDD6A6E3773D095F872DFC</w:t>
      </w:r>
    </w:p>
    <w:p>
      <w:r>
        <w:t>MIAA-081 时间停止中出女教师凛音桃花[高清中文字幕]:</w:t>
        <w:br/>
        <w:t>magnet:?xt=urn:btih:DD542DACE589F612DD809ED1D16A741A01C94DBA</w:t>
      </w:r>
    </w:p>
    <w:p>
      <w:r>
        <w:t>HND-614  早泄巨乳人妻肥皂浴凛音桃花[高清中文字幕]:</w:t>
        <w:br/>
        <w:t>magnet:?xt=urn:btih:817495AA3C951EB7452F7015342396B75303C6B1</w:t>
      </w:r>
    </w:p>
    <w:p>
      <w:r>
        <w:t>PRED-057 山岸逢花帮助处男粉丝们开苞[高清中文字幕]:</w:t>
        <w:br/>
        <w:t>magnet:?xt=urn:btih:C6E7EC671556320A548172CB1A63C9400EF7A17D</w:t>
      </w:r>
    </w:p>
    <w:p>
      <w:r>
        <w:t>SNIS-297 强暴楚楚可怜的女白领小岛南[高清中文字幕]:</w:t>
        <w:br/>
        <w:t>magnet:?xt=urn:btih:A8A266DA0D281847C89BA6C3354B6F897EA64AD9</w:t>
      </w:r>
    </w:p>
    <w:p>
      <w:r>
        <w:t>RBD-932 为了替老公还债堕落入风俗业的人妻夏目彩春:</w:t>
        <w:br/>
        <w:t>magnet:?xt=urn:btih:BB62AF7775A53C5499DFAB52FC1854233D26CF2A</w:t>
      </w:r>
    </w:p>
    <w:p>
      <w:r>
        <w:t>IPX-316 露出内裤诱惑中年老师的小恶魔学生妹明里紬:</w:t>
        <w:br/>
        <w:t>magnet:?xt=urn:btih:F23E0901BBCEE38C8810C8725BD9F84FC165BA5B</w:t>
      </w:r>
    </w:p>
    <w:p>
      <w:r>
        <w:t>IPZ-615 天海翼的新作宣传发表会上给粉丝的最高回馈:</w:t>
        <w:br/>
        <w:t>magnet:?xt=urn:btih:1CDDA8C6288F62D17EB9A2E54C09482E9977AEBE</w:t>
      </w:r>
    </w:p>
    <w:p>
      <w:r>
        <w:t>PPPD-599 硬上过一次之后巨乳老师Julia爱上了这种快感:</w:t>
        <w:br/>
        <w:t>magnet:?xt=urn:btih:029F679CCAB12FDCFFD1DF7B54E0BB31BD3B341D</w:t>
      </w:r>
    </w:p>
    <w:p>
      <w:r>
        <w:t>ADN-181 在老公面前被维修工人侵犯内射的人妻柳优美:</w:t>
        <w:br/>
        <w:t>magnet:?xt=urn:btih:22009F904320D7129FA0FC8631F90E807DDE045E</w:t>
      </w:r>
    </w:p>
    <w:p>
      <w:r>
        <w:t>HEYZO-1045 摄影师拍到一半忍不住放下相机直接搞嫩模:</w:t>
        <w:br/>
        <w:t>magnet:?xt=urn:btih:EDD75F150D4E93948C16D15D5F9907A6755970C1</w:t>
      </w:r>
    </w:p>
    <w:p>
      <w:r>
        <w:t>ABP-695 黑川紗里奈天然成分由来最为水乳交融的性爱:</w:t>
        <w:br/>
        <w:t>magnet:?xt=urn:btih:58B12D1AA3B54AF8143C52679EBCDE4820C7F91F</w:t>
      </w:r>
    </w:p>
    <w:p>
      <w:r>
        <w:t>RBD-791 人妻女教师希美真由被调教成风俗店招牌妓女:</w:t>
        <w:br/>
        <w:t>magnet:?xt=urn:btih:B727E04A1714C76EDC0452B57842C7F6F1BD1AE6</w:t>
      </w:r>
    </w:p>
    <w:p>
      <w:r>
        <w:t>SSNI-520   绝对领域学生妹桥本有菜白嫩嫩大腿的诱惑:</w:t>
        <w:br/>
        <w:t>magnet:?xt=urn:btih:488A38CE3E4149353554F754D5850E4F4905E83F</w:t>
      </w:r>
    </w:p>
    <w:p>
      <w:r>
        <w:t>IPZ-127 与RIO和希志爱野的幸福同居生活[高清中文字幕]:</w:t>
        <w:br/>
        <w:t>magnet:?xt=urn:btih:57F52E11F17D7650C0E801AD2A160EB4A218B2F9</w:t>
      </w:r>
    </w:p>
    <w:p>
      <w:r>
        <w:t>RBD-930 被贩卖到黑市强制受孕的极品巨乳人妻佐山爱:</w:t>
        <w:br/>
        <w:t>magnet:?xt=urn:btih:3F1526B7D6C3C64A542682ECDD2B335C9BA4790F</w:t>
      </w:r>
    </w:p>
    <w:p>
      <w:r>
        <w:t>JUY-842 我的妻子被我那不成才的家里蹲弟弟给侵犯了:</w:t>
        <w:br/>
        <w:t>magnet:?xt=urn:btih:709989D8972EE987ACD13C7340104935AE44D806</w:t>
      </w:r>
    </w:p>
    <w:p>
      <w:r>
        <w:t>IPX-065 在我出差时候妻子和前男友偷情[高清中文字幕]:</w:t>
        <w:br/>
        <w:t>magnet:?xt=urn:btih:C8B059BFF75F70D7330D6B9313CE33396346B473</w:t>
      </w:r>
    </w:p>
    <w:p>
      <w:r>
        <w:t>STARS-097  舔遍全身纱仓真奈身上每一寸肌肤都不放过:</w:t>
        <w:br/>
        <w:t>magnet:?xt=urn:btih:5B04FF4A03FFC78448F68CF5F94D4100F431295B</w:t>
      </w:r>
    </w:p>
    <w:p>
      <w:r>
        <w:t>SNIS-939  不爱穿胸罩的RION喜欢诱惑别人[高清中文字幕]:</w:t>
        <w:br/>
        <w:t>magnet:?xt=urn:btih:547B2FA47C6F7AD2776ABF55E14BAF5C0BE29D77</w:t>
      </w:r>
    </w:p>
    <w:p>
      <w:r>
        <w:t>BLK-318 被闺蜜出卖随意中出的女高中生[高清中文字幕]:</w:t>
        <w:br/>
        <w:t>magnet:?xt=urn:btih:C6A10AE24CA28FAE117EA9E789416000A7BC010A</w:t>
      </w:r>
    </w:p>
    <w:p>
      <w:r>
        <w:t>JUY-639 老婆在健身房被黑鬼教练内射了[高清中文字幕]:</w:t>
        <w:br/>
        <w:t>magnet:?xt=urn:btih:AE76910CA815321B4D246D7D57BD225EE0C1E10B</w:t>
      </w:r>
    </w:p>
    <w:p>
      <w:r>
        <w:t>IPX-161 压迫性的超大屁股回春按摩服务[高清中文字幕]:</w:t>
        <w:br/>
        <w:t>magnet:?xt=urn:btih:CC08FC2DF48CE55B7292D5C71752BDB722742AAC</w:t>
      </w:r>
    </w:p>
    <w:p>
      <w:r>
        <w:t>JUY-641 老公的弟弟从后面把我按倒狂插[高清中文字幕]:</w:t>
        <w:br/>
        <w:t>magnet:?xt=urn:btih:A64636693707CB28209F7007C45466F63D7BE009</w:t>
      </w:r>
    </w:p>
    <w:p>
      <w:r>
        <w:t>BLK-356 丈夫一出门妻子就找人来插自己[高清中文字幕]:</w:t>
        <w:br/>
        <w:t>magnet:?xt=urn:btih:F0E63944008A9204E910D462BC6E0CD10B59FB12</w:t>
      </w:r>
    </w:p>
    <w:p>
      <w:r>
        <w:t>IPX-229 喜欢中年大叔肉棒的桃乃木香奈[高清中文字幕]:</w:t>
        <w:br/>
        <w:t>magnet:?xt=urn:btih:952006C0E1BCB42843A557A48360944C1C293E51</w:t>
      </w:r>
    </w:p>
    <w:p>
      <w:r>
        <w:t>IPX-202 被轮奸的新任女教师桃乃木香奈[高清中文字幕]:</w:t>
        <w:br/>
        <w:t>magnet:?xt=urn:btih:3FB9C0D28B8E89CE0CB10BBB56A77A2C7E725E36</w:t>
      </w:r>
    </w:p>
    <w:p>
      <w:r>
        <w:t>ABP-623 爱音麻里亚的完全主观日常妄想[高清中文字幕]:</w:t>
        <w:br/>
        <w:t>magnet:?xt=urn:btih:8DF8573AF00756614C364A30AB430BEA4B5144BE</w:t>
      </w:r>
    </w:p>
    <w:p>
      <w:r>
        <w:t>ABP-786 痉挛暴力抽插掐喉插到口吐白沫[高清中文字幕]:</w:t>
        <w:br/>
        <w:t>magnet:?xt=urn:btih:6AD26BEAD75190F1F93AF6A58F364BD9F5DBD1A4</w:t>
      </w:r>
    </w:p>
    <w:p>
      <w:r>
        <w:t>JUY-661 替老公还债的的性玩具奴隶人妻[高清中文字幕]:</w:t>
        <w:br/>
        <w:t>magnet:?xt=urn:btih:BBCAC2E6495052BE0AE44EA9CA91F7EC321FEB6C</w:t>
      </w:r>
    </w:p>
    <w:p>
      <w:r>
        <w:t>ABP-566 彩美旬果完全主观绝对的铁板务[高清中文字幕]:</w:t>
        <w:br/>
        <w:t>magnet:?xt=urn:btih:DA2866E2BB1CB96BA1528DD08599CC1785A2EF1E</w:t>
      </w:r>
    </w:p>
    <w:p>
      <w:r>
        <w:t>PGD-742 来我家借住的姐姐诱惑我内射她[高清中文字幕]:</w:t>
        <w:br/>
        <w:t>magnet:?xt=urn:btih:5F11699A7455715F0DF0EB81FB684F7181F703E6</w:t>
      </w:r>
    </w:p>
    <w:p>
      <w:r>
        <w:t>IPX-091 相泽南的日常妄想肉棒勃起场景[高清中文字幕]:</w:t>
        <w:br/>
        <w:t>magnet:?xt=urn:btih:8F717D26CF84741DDA76C825C8BDE4BF6507DECF</w:t>
      </w:r>
    </w:p>
    <w:p>
      <w:r>
        <w:t>IPX-092 樱空桃亲自出动用肉体感谢粉丝[高清中文字幕]:</w:t>
        <w:br/>
        <w:t>magnet:?xt=urn:btih:DB9C736028D2199FB2BE4F666A3EC1E8E0608E2D</w:t>
      </w:r>
    </w:p>
    <w:p>
      <w:r>
        <w:t>IPX-197 希崎杰西卡出道十周年内射企划[高清中文字幕]:</w:t>
        <w:br/>
        <w:t>magnet:?xt=urn:btih:81B06332841538993FEA4CB76E9E4360295528EE</w:t>
      </w:r>
    </w:p>
    <w:p>
      <w:r>
        <w:t>IPX-247 美女教师奈奈美的湿吻诱感教课[高清中文字幕]:</w:t>
        <w:br/>
        <w:t>magnet:?xt=urn:btih:595AF0A00CC0B5C802BE425259856F5A179930A7</w:t>
      </w:r>
    </w:p>
    <w:p>
      <w:r>
        <w:t>ADN-198 人妻教师希崎杰西卡被学生侵犯[高清中文字幕]:</w:t>
        <w:br/>
        <w:t>magnet:?xt=urn:btih:99EBA73052A0A1527E03B0321E0ADC7505E21DA6</w:t>
      </w:r>
    </w:p>
    <w:p>
      <w:r>
        <w:t>IPX-252 痴迷中年教授肉棒的桃乃木香奈[高清中文字幕]:</w:t>
        <w:br/>
        <w:t>magnet:?xt=urn:btih:C0640EE1AADE07577646E9D9F8193A6CBBE1F6C4</w:t>
      </w:r>
    </w:p>
    <w:p>
      <w:r>
        <w:t>JUY-125 痴女佐佐木诱惑弟弟的朋友内射[高清中文字幕]:</w:t>
        <w:br/>
        <w:t>magnet:?xt=urn:btih:347A048EF56576ADD0E85104FD93DE22196AC3BC</w:t>
      </w:r>
    </w:p>
    <w:p>
      <w:r>
        <w:t>JUY-717 暴风雨和上司太大两人独处之夜[高清中文字幕]:</w:t>
        <w:br/>
        <w:t>magnet:?xt=urn:btih:4C584D61D9E2CC0A4C3484C777582BDCE0A6B1FD</w:t>
      </w:r>
    </w:p>
    <w:p>
      <w:r>
        <w:t>MIDE-614 七泽美亚一天10次射精高潮不断[高清中文字幕]:</w:t>
        <w:br/>
        <w:t>magnet:?xt=urn:btih:4B45689ACF969FBADE06EF6E1B3AC7E1D39C2D4D</w:t>
      </w:r>
    </w:p>
    <w:p>
      <w:r>
        <w:t>MIDE-008 被强迫露出卖春的人妻Julia小姐[高清中文字幕]:</w:t>
        <w:br/>
        <w:t>magnet:?xt=urn:btih:5E959A8E5106806E076C2F30C68BC04DE0E582FC</w:t>
      </w:r>
    </w:p>
    <w:p>
      <w:r>
        <w:t>JUY-739 邻居太太大岛优香有口交依赖症[高清中文字幕]:</w:t>
        <w:br/>
        <w:t>magnet:?xt=urn:btih:0C85391E6857FAE9751939AAC1E4963DFC4210C7</w:t>
      </w:r>
    </w:p>
    <w:p>
      <w:r>
        <w:t>HND-405 变态男找人侵犯内射自己的女友[高清中文字幕]:</w:t>
        <w:br/>
        <w:t>magnet:?xt=urn:btih:9D76B76031E2CBA03FD751613CD7FF4E997EB1D7</w:t>
      </w:r>
    </w:p>
    <w:p>
      <w:r>
        <w:t>051211_092 人妻出道肛交解禁三穴齐开[高清中文字幕]:</w:t>
        <w:br/>
        <w:t>magnet:?xt=urn:btih:CF9900685D913EFF97395FC0AB75852BDBB021EC</w:t>
      </w:r>
    </w:p>
    <w:p>
      <w:r>
        <w:t>IPZ-518 轮奸纯情新人女护士美雪艾莉丝[高清中文字幕]:</w:t>
        <w:br/>
        <w:t>magnet:?xt=urn:btih:7A82C78C919619ED3B934FC90DA7D33BB43FA94C</w:t>
      </w:r>
    </w:p>
    <w:p>
      <w:r>
        <w:t>IPX-208 痴女女教师们的后宫快乐性指导[高清中文字幕]:</w:t>
        <w:br/>
        <w:t>magnet:?xt=urn:btih:29B43C241FCD94AC089C2BAB7ABEB49688FD0AA3</w:t>
      </w:r>
    </w:p>
    <w:p>
      <w:r>
        <w:t>IPX-275 究极痴女筱田优的无敌榨精技巧[高清中文字幕]:</w:t>
        <w:br/>
        <w:t>magnet:?xt=urn:btih:3421B43311C2336DB84D2D21AD89427B3866811B</w:t>
      </w:r>
    </w:p>
    <w:p>
      <w:r>
        <w:t>IPX-257 超喜欢口交的小恶魔女仆西宫梦[高清中文字幕]:</w:t>
        <w:br/>
        <w:t>magnet:?xt=urn:btih:3B8CC5DA8AD553DEC76A53CD9AB9990A206828CB</w:t>
      </w:r>
    </w:p>
    <w:p>
      <w:r>
        <w:t>ABP-826 爱音麻里亚克服恐惧骑乘位挑战[高清中文字幕]:</w:t>
        <w:br/>
        <w:t>magnet:?xt=urn:btih:818B657674C48ED5C6228632EF0898DB5996A438</w:t>
      </w:r>
    </w:p>
    <w:p>
      <w:r>
        <w:t>080815_130 渔网装究极粉嫩鲍鱼的诱惑[高清中文字幕]:</w:t>
        <w:br/>
        <w:t>magnet:?xt=urn:btih:4FBC5E0E7B43AA40A2B777315290BE90877B89E1</w:t>
      </w:r>
    </w:p>
    <w:p>
      <w:r>
        <w:t>HND-482 痴女系小恶魔病娇女友麻里梨夏[高清中文字幕]:</w:t>
        <w:br/>
        <w:t>magnet:?xt=urn:btih:EF49DB8EE20167E11610E380FEB8A45ADD504AFE</w:t>
      </w:r>
    </w:p>
    <w:p>
      <w:r>
        <w:t>ABP-100 绝对的美少女芽森滴是我的宠物[高清中文字幕]:</w:t>
        <w:br/>
        <w:t>magnet:?xt=urn:btih:BAF15A603BE97FCA11D7C8CBCB17B63A8654EF8C</w:t>
      </w:r>
    </w:p>
    <w:p>
      <w:r>
        <w:t>ADN-205 被学生调教的新人教室河南实里[高清中文字幕]:</w:t>
        <w:br/>
        <w:t>magnet:?xt=urn:btih:D27FC21C3DE63C30DBCE9525747E4C9C0FB1264A</w:t>
      </w:r>
    </w:p>
    <w:p>
      <w:r>
        <w:t>ADN-206 被学生侵犯堕落的老师夏目彩春[高清中文字幕]:</w:t>
        <w:br/>
        <w:t>magnet:?xt=urn:btih:43F0A7DC719E27615F7F8AD9408A1DC1EFA2D323</w:t>
      </w:r>
    </w:p>
    <w:p>
      <w:r>
        <w:t>ABP-838 铃村爱里完全拘束强制神级高潮[高清中文字幕]:</w:t>
        <w:br/>
        <w:t>magnet:?xt=urn:btih:8DEA4102A74AEB2035FCF1B06960FAA4705CEC49</w:t>
      </w:r>
    </w:p>
    <w:p>
      <w:r>
        <w:t>ABP-223 穿着和服的古典风俗小姐芽森滴[高清中文字幕]:</w:t>
        <w:br/>
        <w:t>magnet:?xt=urn:btih:395030A62D9BF7933C3B19B375C6ED2B61EBF07B</w:t>
      </w:r>
    </w:p>
    <w:p>
      <w:r>
        <w:t>IPZ-703 桃乃木香奈的超级风俗侍奉服务[高清中文字幕]:</w:t>
        <w:br/>
        <w:t>magnet:?xt=urn:btih:D86DD0F7CA1C97D85DC69B18D0F7A98A0441E911</w:t>
      </w:r>
    </w:p>
    <w:p>
      <w:r>
        <w:t>ABP-252 御姐冬月枫帮助处男粉丝们破处[高清中文字幕]:</w:t>
        <w:br/>
        <w:t>magnet:?xt=urn:btih:5CF3B59D5A673FFC23DD7B8F4F9051C85140C8AE</w:t>
      </w:r>
    </w:p>
    <w:p>
      <w:r>
        <w:t>IPX-108 神咲诗织超弹奶子激烈突刺爆操[高清中文字幕]:</w:t>
        <w:br/>
        <w:t>magnet:?xt=urn:btih:B56B5E48CAB0640A6B80945EBC6F19A3A6E34197</w:t>
      </w:r>
    </w:p>
    <w:p>
      <w:r>
        <w:t>ABP-126 川村真矢穿着和服招待你的肉棒[高清中文字幕]:</w:t>
        <w:br/>
        <w:t>magnet:?xt=urn:btih:B33ABD77104031EBB5E9F619D491C279F219C20A</w:t>
      </w:r>
    </w:p>
    <w:p>
      <w:r>
        <w:t>STAR-869 义父内射婚外遇妻子户田真琴[高清中文字幕]:</w:t>
        <w:br/>
        <w:t>magnet:?xt=urn:btih:C850E1064EA252FB3F863FD6B4657ACE84C1A2C7</w:t>
      </w:r>
    </w:p>
    <w:p>
      <w:r>
        <w:t>MEYD-256 欲求不满的人妻浓厚内射出轨[高清中文字幕]:</w:t>
        <w:br/>
        <w:t>magnet:?xt=urn:btih:0593EFF06970190015C65A93DB0A87DBAE330244</w:t>
      </w:r>
    </w:p>
    <w:p>
      <w:r>
        <w:t>MIDE-623 七泽美亚出动帮助处男们破处[高清中文字幕]:</w:t>
        <w:br/>
        <w:t>magnet:?xt=urn:btih:FA141CF1AADDF58D96D240985472408CCEEBBBCA</w:t>
      </w:r>
    </w:p>
    <w:p>
      <w:r>
        <w:t>AVOP-178 偏远村庄被强奸的波多野结衣[高清中文字幕]:</w:t>
        <w:br/>
        <w:t>magnet:?xt=urn:btih:9E7DAABF9A7E160741C77C55A10519035D2C1968</w:t>
      </w:r>
    </w:p>
    <w:p>
      <w:r>
        <w:t>SSNI-207 老婆在旁边也要勾引我的葵司[高清中文字幕]:</w:t>
        <w:br/>
        <w:t>magnet:?xt=urn:btih:C31FF65DAAAB264A38F22419305D94513B052542</w:t>
      </w:r>
    </w:p>
    <w:p>
      <w:r>
        <w:t>MEYD-486 其实我一直被老公的上司侵犯[高清中文字幕]:</w:t>
        <w:br/>
        <w:t>magnet:?xt=urn:btih:A681F561E68323E5406F37FD27290FEBE06AFFB2</w:t>
      </w:r>
    </w:p>
    <w:p>
      <w:r>
        <w:t>MIDE-481 高桥圣子爆炸淫语骑乘位榨精[高清中文字幕]:</w:t>
        <w:br/>
        <w:t>magnet:?xt=urn:btih:E91A8C0D4E368A6EA17AD3F3C03AD48841A298D1</w:t>
      </w:r>
    </w:p>
    <w:p>
      <w:r>
        <w:t>CHN-123 岸田步美初次拍摄体验AV的感觉[高清中文字幕]:</w:t>
        <w:br/>
        <w:t>magnet:?xt=urn:btih:912FB7C5870821F939AAA70EC95A596A07762F68</w:t>
      </w:r>
    </w:p>
    <w:p>
      <w:r>
        <w:t>SSNI-508 羽咲美晴初次的整蛊高潮后追击抽插刺激性爱:</w:t>
        <w:br/>
        <w:t>magnet:?xt=urn:btih:A9D6C31F5BA7A1A6D52A30D9CA432079391595E8</w:t>
      </w:r>
    </w:p>
    <w:p>
      <w:r>
        <w:t>MEYD-514 交换我们的爱妻来互相内射体验不一样的性爱:</w:t>
        <w:br/>
        <w:t>magnet:?xt=urn:btih:BB278856402ABD11DE80437C6B2FD06D116E6F7E</w:t>
      </w:r>
    </w:p>
    <w:p>
      <w:r>
        <w:t>SNIS-887 清纯女高中生天使萌在满员电车上被集体轮奸:</w:t>
        <w:br/>
        <w:t>magnet:?xt=urn:btih:C73A0AE003867AA1D3DF920EE26AFCF71198C028</w:t>
      </w:r>
    </w:p>
    <w:p>
      <w:r>
        <w:t>SNIS-744 让明日花绮罗角色扮演然后随时随机使其潮吹:</w:t>
        <w:br/>
        <w:t>magnet:?xt=urn:btih:3BC1DF796E2A78A876ADA5551F805B63C888DDEB</w:t>
      </w:r>
    </w:p>
    <w:p>
      <w:r>
        <w:t>SNIS-534 陷入圈套的秘密女搜查官天使萌被调教成淫娃:</w:t>
        <w:br/>
        <w:t>magnet:?xt=urn:btih:86DA277FDEDF815F495A568E8777572867732EA9</w:t>
      </w:r>
    </w:p>
    <w:p>
      <w:r>
        <w:t>SSNI-521 超短裙痴女教师吉高宁宁喜欢诱惑学生的老爸:</w:t>
        <w:br/>
        <w:t>magnet:?xt=urn:btih:A6BE9D38A77B8D45B74B809AF7D465E2FC6CADDE</w:t>
      </w:r>
    </w:p>
    <w:p>
      <w:r>
        <w:t>MIDE-312 超紧身迷你超短裙诱惑学生的女教师秋山祥子:</w:t>
        <w:br/>
        <w:t>magnet:?xt=urn:btih:12FE3992816AA5CCA4743F89350657C2ED4A05C7</w:t>
      </w:r>
    </w:p>
    <w:p>
      <w:r>
        <w:t>SSNI-316 小恶魔美少女校园露出内裤挑战[高清中文字幕]:</w:t>
        <w:br/>
        <w:t>magnet:?xt=urn:btih:B20540370E6EE01A94F09D9260E83F58837446DB</w:t>
      </w:r>
    </w:p>
    <w:p>
      <w:r>
        <w:t>ABP-408  上原瑞穗流出整合听译版（含场外导演台词）:</w:t>
        <w:br/>
        <w:t>magnet:?xt=urn:btih:4D7CAD7238E356B319C28C317F4D7580F9B739C8</w:t>
      </w:r>
    </w:p>
    <w:p>
      <w:r>
        <w:t>CJOD-097 直到天明强制射精的榨精疯狂女[高清中文字幕]:</w:t>
        <w:br/>
        <w:t>magnet:?xt=urn:btih:912EDF45D5073DAEA8F3E63E9086C83A21621B81</w:t>
      </w:r>
    </w:p>
    <w:p>
      <w:r>
        <w:t>MEYD-431 不会喝酒的妻子被上司灌醉轮奸[高清中文字幕]:</w:t>
        <w:br/>
        <w:t>magnet:?xt=urn:btih:8FFEF85F349C7CB378FE6D72377AE20695B166BB</w:t>
      </w:r>
    </w:p>
    <w:p>
      <w:r>
        <w:t>KAWD-941 与中年大叔狂野粗暴变态的做爱[高清中文字幕]:</w:t>
        <w:br/>
        <w:t>magnet:?xt=urn:btih:8956A72EDFE39C4E9B2CB04C51B296A2450709BB</w:t>
      </w:r>
    </w:p>
    <w:p>
      <w:r>
        <w:t>MIDE-533 被痴汉陷害误入歧途的高桥圣子[高清中文字幕]:</w:t>
        <w:br/>
        <w:t>magnet:?xt=urn:btih:D7F6854E0C65C7C7E7E50110DFE0939288F906A0</w:t>
      </w:r>
    </w:p>
    <w:p>
      <w:r>
        <w:t>JUFD-985 粉丝大乱交狂暴高潮玩弄177分钟[高清中文字幕]:</w:t>
        <w:br/>
        <w:t>magnet:?xt=urn:btih:8A43976D6C808CA4747F468A7ED3CEC48656EC28</w:t>
      </w:r>
    </w:p>
    <w:p>
      <w:r>
        <w:t>STAR-387 学习做爱的古川伊织妄想四场景[高清中文字幕]:</w:t>
        <w:br/>
        <w:t>magnet:?xt=urn:btih:7746C5A2DA4820A7706EDAB3663B6E5701D1B023</w:t>
      </w:r>
    </w:p>
    <w:p>
      <w:r>
        <w:t>PRED-111 屈辱家长会被其他男人精液玷污[高清中文字幕]:</w:t>
        <w:br/>
        <w:t>magnet:?xt=urn:btih:09FF3AC8E9D258FC125E1FDE00CEDFE1630CF70A</w:t>
      </w:r>
    </w:p>
    <w:p>
      <w:r>
        <w:t>MIAE-321 露出屁眼的美臀直到抽插的高潮[高清中文字幕]:</w:t>
        <w:br/>
        <w:t>magnet:?xt=urn:btih:2956A8673690C27CCD1E0899D93110C557BA9BB9</w:t>
      </w:r>
    </w:p>
    <w:p>
      <w:r>
        <w:t>MEYD-434 最爱的妻子被土豪买去重婚受孕[高清中文字幕]:</w:t>
        <w:br/>
        <w:t>magnet:?xt=urn:btih:927AEF41BA8686D56200B97A77FDC5FD94C5D150</w:t>
      </w:r>
    </w:p>
    <w:p>
      <w:r>
        <w:t>MEYD-444 休学旅行被NTR中出的女教师妻子[高清中文字幕]:</w:t>
        <w:br/>
        <w:t>magnet:?xt=urn:btih:2FCF7D9EDFB6129D1020BCE5883B4D02018044C4</w:t>
      </w:r>
    </w:p>
    <w:p>
      <w:r>
        <w:t>PPPD-713 女友的巨乳姐姐用内射来诱惑我[高清中文字幕]:</w:t>
        <w:br/>
        <w:t>magnet:?xt=urn:btih:DA514005899197D4AD3186B756A76357CBE292F3</w:t>
      </w:r>
    </w:p>
    <w:p>
      <w:r>
        <w:t>MIAD-555 女教师被报复屈辱监禁轮奸日记[高清中文字幕]:</w:t>
        <w:br/>
        <w:t>magnet:?xt=urn:btih:47F442182E9B35FCBD22D2AC59DF10A2D0C336FB</w:t>
      </w:r>
    </w:p>
    <w:p>
      <w:r>
        <w:t>SNIS-318 蒂亚巨尻淫乱高速撞击抽插做爱[高清中文字幕]:</w:t>
        <w:br/>
        <w:t>magnet:?xt=urn:btih:D2EF88FC80A946AA7485DB68F2BFE159385DC25A</w:t>
      </w:r>
    </w:p>
    <w:p>
      <w:r>
        <w:t>PPPD-290 和巨乳荡妇波多野结衣尽情乱搞[高清中文字幕]:</w:t>
        <w:br/>
        <w:t>magnet:?xt=urn:btih:FD6D9FF21160E89B5828E21E9069DB094BBB80A6</w:t>
      </w:r>
    </w:p>
    <w:p>
      <w:r>
        <w:t>MEYD-445 和名流人妻希岛爱理的不伦关系[高清中文字幕]:</w:t>
        <w:br/>
        <w:t>magnet:?xt=urn:btih:57FEED8028933A711A7FF5693F1FD1B5559683AD</w:t>
      </w:r>
    </w:p>
    <w:p>
      <w:r>
        <w:t>SSNI-372 吉高宁宁品尝大叔屁眼睾丸龟头[高清中文字幕]:</w:t>
        <w:br/>
        <w:t>magnet:?xt=urn:btih:38E77C729F0A19A41C0AB636D1FA05FE97808E39</w:t>
      </w:r>
    </w:p>
    <w:p>
      <w:r>
        <w:t>EYAN-004 沉溺快感出轨的人妻波多野结衣[高清中文字幕]:</w:t>
        <w:br/>
        <w:t>magnet:?xt=urn:btih:B3A11C0E49E1C7F662EE68CCB90008CD220BFFB1</w:t>
      </w:r>
    </w:p>
    <w:p>
      <w:r>
        <w:t>SSNI-307 满员电车被痴汉侵犯的吉高宁宁[高清中文字幕]:</w:t>
        <w:br/>
        <w:t>magnet:?xt=urn:btih:40AF629702835407A2830E6016D5A78E6AA6B5CA</w:t>
      </w:r>
    </w:p>
    <w:p>
      <w:r>
        <w:t>SSNI-308 傲娇妹妹架乃由罗无防备的诱惑[高清中文字幕]:</w:t>
        <w:br/>
        <w:t>magnet:?xt=urn:btih:D17C075A71CFFACF2779B50394151B4360B73F35</w:t>
      </w:r>
    </w:p>
    <w:p>
      <w:r>
        <w:t>MEYD-454 排卵日私通内射的人妻宝生莉莉[高清中文字幕]:</w:t>
        <w:br/>
        <w:t>magnet:?xt=urn:btih:42DDCEFEFFB2B6E9445C13549814C9E9774FD7C0</w:t>
      </w:r>
    </w:p>
    <w:p>
      <w:r>
        <w:t>MIDE-608 高桥圣子第一次帮助处男们破处[高清中文字幕]:</w:t>
        <w:br/>
        <w:t>magnet:?xt=urn:btih:3BDB9798CABA25178FCCF321E253A93E89E87A98</w:t>
      </w:r>
    </w:p>
    <w:p>
      <w:r>
        <w:t>STAR-957 不断用淫语刺激撸管的纱仓真奈[高清中文字幕]:</w:t>
        <w:br/>
        <w:t>magnet:?xt=urn:btih:546B8E76929459AE4CB622C91737BE81BA0873BE</w:t>
      </w:r>
    </w:p>
    <w:p>
      <w:r>
        <w:t>SSNI-384 人气动漫改编秘密女友彩美旬果[高清中文字幕]:</w:t>
        <w:br/>
        <w:t>magnet:?xt=urn:btih:05D71DAB8916D38156A171AB148696F5C87D8714</w:t>
      </w:r>
    </w:p>
    <w:p>
      <w:r>
        <w:t>ATID-321 妃月留衣侵犯肛门三穴齐开凌辱[高清中文字幕]:</w:t>
        <w:br/>
        <w:t>magnet:?xt=urn:btih:0539CFE25108975309C490A8BBE1B6CA0A822231</w:t>
      </w:r>
    </w:p>
    <w:p>
      <w:r>
        <w:t>STAR-964 婚礼中勾引新郎内射的纱仓真奈[高清中文字幕]:</w:t>
        <w:br/>
        <w:t>magnet:?xt=urn:btih:38FAB6C604F29AB615CF8A89A467F542F1BF5199</w:t>
      </w:r>
    </w:p>
    <w:p>
      <w:r>
        <w:t>XVSR-441 和痴女姐姐大槻响偷偷中出做爱[高清中文字幕]:</w:t>
        <w:br/>
        <w:t>magnet:?xt=urn:btih:B7D68F7815734421DC266C53DBF28BAF6F4DB991</w:t>
      </w:r>
    </w:p>
    <w:p>
      <w:r>
        <w:t>ATID-333 每周四都会出轨的人妻夏目彩春[高清中文字幕]:</w:t>
        <w:br/>
        <w:t>magnet:?xt=urn:btih:3A2346C719E0C10FC942B542DA652D3582C8A386</w:t>
      </w:r>
    </w:p>
    <w:p>
      <w:r>
        <w:t>PRTD-021 被轮奸内射的卧底搜查官筱田优[高清中文字幕]:</w:t>
        <w:br/>
        <w:t>magnet:?xt=urn:btih:2E87ECA0970433A3A106C5DCB3D6A755746194CB</w:t>
      </w:r>
    </w:p>
    <w:p>
      <w:r>
        <w:t>SSNI-390 图书馆无声的痴汉侵犯人妻葵司[高清中文字幕]:</w:t>
        <w:br/>
        <w:t>magnet:?xt=urn:btih:B4B7B3488C9D7C53171D1F989DB0DAE9AF1726F7</w:t>
      </w:r>
    </w:p>
    <w:p>
      <w:r>
        <w:t>MIDE-535 诱惑痴女九重环奈八中角色扮演[高清中文字幕]:</w:t>
        <w:br/>
        <w:t>magnet:?xt=urn:btih:443C494D8E3C07D3787E3AAC3E5C7BD3C3B434B4</w:t>
      </w:r>
    </w:p>
    <w:p>
      <w:r>
        <w:t>MEYD-395 被老公上司持续侵犯的高杉麻里[高清中文字幕]:</w:t>
        <w:br/>
        <w:t>magnet:?xt=urn:btih:4EAF7E61346E4866ABDDC2C64EA0D62C069E324A</w:t>
      </w:r>
    </w:p>
    <w:p>
      <w:r>
        <w:t>MIDE-513 痴迷于色诱学生的家教九重环奈[高清中文字幕]:</w:t>
        <w:br/>
        <w:t>magnet:?xt=urn:btih:DB216A3C1FED393585B04EABB55B53109F513BD0</w:t>
      </w:r>
    </w:p>
    <w:p>
      <w:r>
        <w:t>SNIS-056 性感紧身裙丝袜事务员仓持结爱[高清中文字幕]:</w:t>
        <w:br/>
        <w:t>magnet:?xt=urn:btih:D67A66A63B838753D65AB1E1F070520E1599D4CF</w:t>
      </w:r>
    </w:p>
    <w:p>
      <w:r>
        <w:t>SNIS-063 奴隶志愿优秀的口便器吉泽明步[高清中文字幕]:</w:t>
        <w:br/>
        <w:t>magnet:?xt=urn:btih:42554F708CC2DEE9877D7E79B2F8CB20FD483DBB</w:t>
      </w:r>
    </w:p>
    <w:p>
      <w:r>
        <w:t>052716-172 上原亚衣三穴齐开内射做爱[高清中文字幕]:</w:t>
        <w:br/>
        <w:t>magnet:?xt=urn:btih:0A3CE38C4FB2399665AE6CD02DA5CF8AB0B3F0F5</w:t>
      </w:r>
    </w:p>
    <w:p>
      <w:r>
        <w:t>XVSR-353 和小鲜肉偷情内射怀孕的大槻响[高清中文字幕]:</w:t>
        <w:br/>
        <w:t>magnet:?xt=urn:btih:398EBE55E923422343454F7E28BBAF8A6478AC09</w:t>
      </w:r>
    </w:p>
    <w:p>
      <w:r>
        <w:t>SSNI-208 以按摩为由占领梦乃爱华的身体[高清中文字幕]:</w:t>
        <w:br/>
        <w:t>magnet:?xt=urn:btih:C3A59FC2A690E7EDD20AEF19FA52261BADFA10AE</w:t>
      </w:r>
    </w:p>
    <w:p>
      <w:r>
        <w:t>SSNI-286 满员痴汉电车被侵犯的架乃由罗[高清中文字幕]:</w:t>
        <w:br/>
        <w:t>magnet:?xt=urn:btih:D22E18A1416A99907708D3D895529C9D25A2A027</w:t>
      </w:r>
    </w:p>
    <w:p>
      <w:r>
        <w:t>SNIS-091 超高级巨乳风俗小姐宇都宫紫苑[高清中文字幕]:</w:t>
        <w:br/>
        <w:t>magnet:?xt=urn:btih:6B16F7E7A1CAA33864A839BB46568CB84B5504B2</w:t>
      </w:r>
    </w:p>
    <w:p>
      <w:r>
        <w:t>IPTD-518 外表清纯可爱内心淫荡的RIO老师[高清中文字幕]:</w:t>
        <w:br/>
        <w:t>magnet:?xt=urn:btih:E7605331723E995CA132B923BE79806D4F7D640F</w:t>
      </w:r>
    </w:p>
    <w:p>
      <w:r>
        <w:t>SSNI-171 女仆咖啡屋的巨乳女仆羽咲美晴[高清中文字幕]:</w:t>
        <w:br/>
        <w:t>magnet:?xt=urn:btih:C1E1E0D2D604BA2155A7350B8A01F37152D26385</w:t>
      </w:r>
    </w:p>
    <w:p>
      <w:r>
        <w:t>MIDE-574 极度渴望接吻的痴女姐姐初川南[高清中文字幕]:</w:t>
        <w:br/>
        <w:t>magnet:?xt=urn:btih:0DFC9ABD915B81A8A533D57BD396DF1157AA7143</w:t>
      </w:r>
    </w:p>
    <w:p>
      <w:r>
        <w:t>MIAA-021 痴女姐妹出击肆意挑逗玩弄男人[高清中文字幕]:</w:t>
        <w:br/>
        <w:t>magnet:?xt=urn:btih:EB820A57D6B6814881E2A5D7DBDF4AF74118D2E2</w:t>
      </w:r>
    </w:p>
    <w:p>
      <w:r>
        <w:t>MIDE-577 秋山祥子禁欲结束后的狂暴性爱[高清中文字幕]:</w:t>
        <w:br/>
        <w:t>magnet:?xt=urn:btih:0C58672B1C372B2FBAA9151E58DD0D1D644A9B77</w:t>
      </w:r>
    </w:p>
    <w:p>
      <w:r>
        <w:t>WANZ-835 玩弄乳头内射妓院高级妓女小蕾[高清中文字幕]:</w:t>
        <w:br/>
        <w:t>magnet:?xt=urn:btih:22563E703A74F6F23C421D5045E2E8D00FFD8BC3</w:t>
      </w:r>
    </w:p>
    <w:p>
      <w:r>
        <w:t>MIDE-628 高桥圣子第一次感受集体大乱交[高清中文字幕]:</w:t>
        <w:br/>
        <w:t>magnet:?xt=urn:btih:C85721B241084ACD12E20344ACEB355048DEB7C0</w:t>
      </w:r>
    </w:p>
    <w:p>
      <w:r>
        <w:t>SSNI-421 白衣口交天使从早到晚射精看护[高清中文字幕]:</w:t>
        <w:br/>
        <w:t>magnet:?xt=urn:btih:B73ACC9D2266B2C134D4FE9FA913E54B5FA1447F</w:t>
      </w:r>
    </w:p>
    <w:p>
      <w:r>
        <w:t>STAR-890 有上进心的市川雅美被乘虚而入[高清中文字幕]:</w:t>
        <w:br/>
        <w:t>magnet:?xt=urn:btih:263404214A2C3FEB208D926316FC8335613B43EB</w:t>
      </w:r>
    </w:p>
    <w:p>
      <w:r>
        <w:t>MIAA-035 痴女姐妹舔肉棒和肛门连射榨精[高清中文字幕]:</w:t>
        <w:br/>
        <w:t>magnet:?xt=urn:btih:8ED370C813223F455BE7F08697974A0389F344E1</w:t>
      </w:r>
    </w:p>
    <w:p>
      <w:r>
        <w:t>MIMK-066 和闺蜜们分享弟弟大肉棒的姐姐[高清中文字幕]:</w:t>
        <w:br/>
        <w:t>magnet:?xt=urn:btih:2C83AA00CB0C08B77730D6E2341C6D51631B3623</w:t>
      </w:r>
    </w:p>
    <w:p>
      <w:r>
        <w:t>PRED-139 追击口交达人深田咏美十发饮精[高清中文字幕]:</w:t>
        <w:br/>
        <w:t>magnet:?xt=urn:btih:62EFD83564CC03B0FD5847B39B4E18A10B5EDF45</w:t>
      </w:r>
    </w:p>
    <w:p>
      <w:r>
        <w:t>SSNI-193 天使萌出击勾引有女朋友的男人[高清中文字幕]:</w:t>
        <w:br/>
        <w:t>magnet:?xt=urn:btih:15B2FCBA3491BC8724F81F9005E06BA079F7FD69</w:t>
      </w:r>
    </w:p>
    <w:p>
      <w:r>
        <w:t>MXGS-609 黑丝女教师由爱可奈轮奸全纪录[高清中文字幕]:</w:t>
        <w:br/>
        <w:t>magnet:?xt=urn:btih:D355A319C1C6474A03FB6965FDADACEE5F8EBDFD</w:t>
      </w:r>
    </w:p>
    <w:p>
      <w:r>
        <w:t>STAR-885 对着飞鸟铃的圆润桃尻就是中出[高清中文字幕]:</w:t>
        <w:br/>
        <w:t>magnet:?xt=urn:btih:70F68999BD2E6F3DF435135C9C0A3F2EDBAD3D6D</w:t>
      </w:r>
    </w:p>
    <w:p>
      <w:r>
        <w:t>SSNI-279 三上悠亚接吻痴女唾液交换做爱[高清中文字幕]:</w:t>
        <w:br/>
        <w:t>magnet:?xt=urn:btih:0ABAA9D5EC7B2A522D0D899C15E879D7871F069A</w:t>
      </w:r>
    </w:p>
    <w:p>
      <w:r>
        <w:t>URE-036 为了儿子的学业主动献身的人妻[高清中文字幕]:</w:t>
        <w:br/>
        <w:t>magnet:?xt=urn:btih:3B449C6C961794E51B9D3C1914EB24C704645460</w:t>
      </w:r>
    </w:p>
    <w:p>
      <w:r>
        <w:t>JUY-765 人妻水户可奈爱上了朋友的儿子[高清中文字幕]:</w:t>
        <w:br/>
        <w:t>magnet:?xt=urn:btih:11C53072821B014A2111DB01B7D452CF3569FD9E</w:t>
      </w:r>
    </w:p>
    <w:p>
      <w:r>
        <w:t>ABP-399 和女朋友冬月枫甜蜜的同居生活[高清中文字幕]:</w:t>
        <w:br/>
        <w:t>magnet:?xt=urn:btih:FFC27EDADBF2B9BBD7FD6373386E243DE2593108</w:t>
      </w:r>
    </w:p>
    <w:p>
      <w:r>
        <w:t>JUY-355 被公公深喉到沉溺的人妻安西光[高清中文字幕]:</w:t>
        <w:br/>
        <w:t>magnet:?xt=urn:btih:51CB6D5272F7040BE6748D12B7F1B000910FE394</w:t>
      </w:r>
    </w:p>
    <w:p>
      <w:r>
        <w:t>VA-073 想要精神上被蹂躏的性爱~薫桜子[高清中文字幕]:</w:t>
        <w:br/>
        <w:t>magnet:?xt=urn:btih:2D1A6BAC593BDB66181B3FFF9B63B1761E2D80DF</w:t>
      </w:r>
    </w:p>
    <w:p>
      <w:r>
        <w:t>ADN-191 被隔壁邻居操到高潮出轨的人妻[高清中文字幕]:</w:t>
        <w:br/>
        <w:t>magnet:?xt=urn:btih:2F798F356D5991E9F4DFD7578C236B10B77DEA74</w:t>
      </w:r>
    </w:p>
    <w:p>
      <w:r>
        <w:t>IPZ-933 明里紬羞耻绝顶四本番初次颜射[高清中文字幕]:</w:t>
        <w:br/>
        <w:t>magnet:?xt=urn:btih:F843902AF48FEC86BD086B9CD61C50D37D1B4669</w:t>
      </w:r>
    </w:p>
    <w:p>
      <w:r>
        <w:t>ABP-657 和爱音在包场温泉的深厚的性交[高清中文字幕]:</w:t>
        <w:br/>
        <w:t>magnet:?xt=urn:btih:A01796178B491FA0272DBB81B0F4F0BD0769707D</w:t>
      </w:r>
    </w:p>
    <w:p>
      <w:r>
        <w:t>JUY-359 恶女对我的报复就是勾引我老公[高清中文字幕]:</w:t>
        <w:br/>
        <w:t>magnet:?xt=urn:btih:EA741BF86681D606376EFBAFE91CE950005CBE10</w:t>
      </w:r>
    </w:p>
    <w:p>
      <w:r>
        <w:t>IPZ-630 美雪艾莉丝的温柔淫语耳边呢喃[高清中文字幕]:</w:t>
        <w:br/>
        <w:t>magnet:?xt=urn:btih:2D321F4F2C9E7961080D88311FAB2D26F34AF2A0</w:t>
      </w:r>
    </w:p>
    <w:p>
      <w:r>
        <w:t>GVG-615 被坏孩子轮奸的色气会长筱田优[高清中文字幕]:</w:t>
        <w:br/>
        <w:t>magnet:?xt=urn:btih:4E4D83582C139604E3992575235837D9EE8C04AE</w:t>
      </w:r>
    </w:p>
    <w:p>
      <w:r>
        <w:t>MIDE-486 用Julia的巨乳帮助处男摆脱童贞[高清中文字幕]:</w:t>
        <w:br/>
        <w:t>magnet:?xt=urn:btih:31898110A574288B000B01FEB10AF0450EF0A32F</w:t>
      </w:r>
    </w:p>
    <w:p>
      <w:r>
        <w:t>PGD-847 结婚后的波多野结衣重遇前男友[高清中文字幕]:</w:t>
        <w:br/>
        <w:t>magnet:?xt=urn:btih:5E21022EBC72A3B92C0ED958BD912119C5BDEBE6</w:t>
      </w:r>
    </w:p>
    <w:p>
      <w:r>
        <w:t>BBI-190 和妻子樱木凛全裸主观新婚生活[高清中文字幕]:</w:t>
        <w:br/>
        <w:t>magnet:?xt=urn:btih:1A524245F5CB57951F708E496913875E7D2AB398</w:t>
      </w:r>
    </w:p>
    <w:p>
      <w:r>
        <w:t>IPX-009 漂亮姐姐柚月向日葵温柔的淫语[高清中文字幕]:</w:t>
        <w:br/>
        <w:t>magnet:?xt=urn:btih:969739596569124935FA553B027D10C94CD965C0</w:t>
      </w:r>
    </w:p>
    <w:p>
      <w:r>
        <w:t>WANZ-852 人妻Julia被老公的哥哥疯狂内射[高清中文字幕]:</w:t>
        <w:br/>
        <w:t>magnet:?xt=urn:btih:AFD0DD19CDC751909A4C46687055C47CC0057E8B</w:t>
      </w:r>
    </w:p>
    <w:p>
      <w:r>
        <w:t>HEYZO-1793 久别重逢后迫不及待的性爱[高清中文字幕]:</w:t>
        <w:br/>
        <w:t>magnet:?xt=urn:btih:D7FA5B9A3A6C312309EF234E344B0FDAAE1103A9</w:t>
      </w:r>
    </w:p>
    <w:p>
      <w:r>
        <w:t>ABP-704 色情的妄想长谷川留衣都能实现[高清中文字幕]:</w:t>
        <w:br/>
        <w:t>magnet:?xt=urn:btih:18367D5F948E1B1B180228018FE83A4F1BD9FA60</w:t>
      </w:r>
    </w:p>
    <w:p>
      <w:r>
        <w:t>HND-412 最高级的内射泡泡浴女孩美竹铃[高清中文字幕]:</w:t>
        <w:br/>
        <w:t>magnet:?xt=urn:btih:8B5103653C4ECE1D680F83879447F3BBB4A847F8</w:t>
      </w:r>
    </w:p>
    <w:p>
      <w:r>
        <w:t>ADN-047 被侵犯出快感的人妻小川阿佐美[高清中文字幕]:</w:t>
        <w:br/>
        <w:t>magnet:?xt=urn:btih:AE1F8FB830DDC08E1E1CAC788F42D025650E9535</w:t>
      </w:r>
    </w:p>
    <w:p>
      <w:r>
        <w:t>IPX-043 人气女友樱空桃潜入风俗店服务[高清中文字幕]:</w:t>
        <w:br/>
        <w:t>magnet:?xt=urn:btih:E6B80EE2BC6E337EA7D1BFA05EDB1D012A0F430E</w:t>
      </w:r>
    </w:p>
    <w:p>
      <w:r>
        <w:t>RBD-186 美人教师原田纯耻辱的修学旅行[高清中文字幕]:</w:t>
        <w:br/>
        <w:t>magnet:?xt=urn:btih:64D38494D3E9AF806DA4C01F8D20C3DFF0A99C18</w:t>
      </w:r>
    </w:p>
    <w:p>
      <w:r>
        <w:t>083118-742 模特级身材美女百多绘美里[高清中文字幕]:</w:t>
        <w:br/>
        <w:t>magnet:?xt=urn:btih:A79FDD5EFBB0D07774BEB97E6E6B1D1009BE39EB</w:t>
      </w:r>
    </w:p>
    <w:p>
      <w:r>
        <w:t>091618_744 健身美女骨感身材内射做爱[高清中文字幕]:</w:t>
        <w:br/>
        <w:t>magnet:?xt=urn:btih:BB5758E48DFD0BEA031628B09EA66D869867C3F8</w:t>
      </w:r>
    </w:p>
    <w:p>
      <w:r>
        <w:t>PGD-911 究极痴女丝袜淫魔女上司佐山爱[高清中文字幕]:</w:t>
        <w:br/>
        <w:t>magnet:?xt=urn:btih:0493B60800D485C17254BB83FD5123110E0C55EE</w:t>
      </w:r>
    </w:p>
    <w:p>
      <w:r>
        <w:t>IPX-048 希崎杰西卡的巨尻助你找回自信[高清中文字幕]:</w:t>
        <w:br/>
        <w:t>magnet:?xt=urn:btih:4974ABBC70E70F22E947FA3E5DC5C8FF0441CE43</w:t>
      </w:r>
    </w:p>
    <w:p>
      <w:r>
        <w:t>WANZ-762 沉迷内射Julia的大屁股无法自拔[高清中文字幕]:</w:t>
        <w:br/>
        <w:t>magnet:?xt=urn:btih:5FFEA60B1558EF6A934AB42C4522760831638F30</w:t>
      </w:r>
    </w:p>
    <w:p>
      <w:r>
        <w:t>SW-545 叫代洗的小姐姐突然在我面前脱下内裤该怎么办:</w:t>
        <w:br/>
        <w:t>magnet:?xt=urn:btih:77B43552F595A61EF4FC227DD2B4BDC0181C0E60</w:t>
      </w:r>
    </w:p>
    <w:p>
      <w:r>
        <w:t>ABP-875 隔壁突然搬来的新邻居居然是AV女优爱音麻里亚:</w:t>
        <w:br/>
        <w:t>magnet:?xt=urn:btih:FB891B498CD6F1BB0835F019DF3D542BE6E7E1F8</w:t>
      </w:r>
    </w:p>
    <w:p>
      <w:r>
        <w:t>XVSR-134  色情小说改编老公出轨了人妻转而对公公发情:</w:t>
        <w:br/>
        <w:t>magnet:?xt=urn:btih:5D53953476696830581E3AFD9CD3D3A22472B89F</w:t>
      </w:r>
    </w:p>
    <w:p>
      <w:r>
        <w:t>HEYZO-1759 紧身皮衣下是个敏感得身体[高清中文字幕]:</w:t>
        <w:br/>
        <w:t>magnet:?xt=urn:btih:8292EDAD373479C2B08B0906B10E1B459264B62D</w:t>
      </w:r>
    </w:p>
    <w:p>
      <w:r>
        <w:t>SSNI-547  老公一去洗澡人妻吉高宁宁就被公公玩弄发情:</w:t>
        <w:br/>
        <w:t>magnet:?xt=urn:btih:9E3067AC9E1E3084D2021FF1FCC33A90182B080A</w:t>
      </w:r>
    </w:p>
    <w:p>
      <w:r>
        <w:t>MIDE-371  被下圈套的女大学生伊东千奈美被痴汉们轮奸:</w:t>
        <w:br/>
        <w:t>magnet:?xt=urn:btih:AB293BA92DC10F59F62E68FF24F1E2E1ABCD223C</w:t>
      </w:r>
    </w:p>
    <w:p>
      <w:r>
        <w:t>SSNI-549  星宫一花高潮也绝不停止的追击绝顶性交企划:</w:t>
        <w:br/>
        <w:t>magnet:?xt=urn:btih:2D5A4772D10FE38C0E15C72643777646ACE6FD75</w:t>
      </w:r>
    </w:p>
    <w:p>
      <w:r>
        <w:t>DASD-568  催眠女友的两个傲娇妹妹变成我专属的肉便器:</w:t>
        <w:br/>
        <w:t>magnet:?xt=urn:btih:05DF8561C17B1F0CD24EE9F97DD9040C81BE36E5</w:t>
      </w:r>
    </w:p>
    <w:p>
      <w:r>
        <w:t>ECB-108  将M男交付给绝对的痴女若菜奈央进行调教管理:</w:t>
        <w:br/>
        <w:t>magnet:?xt=urn:btih:ADA18AFC379A7D5966E2F6A437E7F6E182022E1A</w:t>
      </w:r>
    </w:p>
    <w:p>
      <w:r>
        <w:t>SHKD-396  被变态纠爱慕者缠侵犯内射的巨乳人妻长泽梓:</w:t>
        <w:br/>
        <w:t>magnet:?xt=urn:btih:26E98A4470227CD0E8DE7E2F6639722B31929FC1</w:t>
      </w:r>
    </w:p>
    <w:p>
      <w:r>
        <w:t>MIDE-605  和傲娇的妹妹七泽美亚同居五天的生活听译版:</w:t>
        <w:br/>
        <w:t>magnet:?xt=urn:btih:952F64753FC6B24583683AA79F326D6226C4F0E6</w:t>
      </w:r>
    </w:p>
    <w:p>
      <w:r>
        <w:t>ZUKO-119  催眠大法让老妈和三个姐姐互相争夺我的肉棒:</w:t>
        <w:br/>
        <w:t>magnet:?xt=urn:btih:D1CDB190D21278D38DC8E9C3C03F978A0BD121EE</w:t>
      </w:r>
    </w:p>
    <w:p>
      <w:r>
        <w:t>PRED-112 归乡NTR妻子和前男友的出轨视频 [高清中文字幕]:</w:t>
        <w:br/>
        <w:t>magnet:?xt=urn:btih:37A236CB3B768A001D550FBD6D0F38D7B4043E4C</w:t>
      </w:r>
    </w:p>
    <w:p>
      <w:r>
        <w:t>PRED-116  被迫口交喜欢吃肉棒的女大学生[高清中文字幕]:</w:t>
        <w:br/>
        <w:t>magnet:?xt=urn:btih:EC2765511BC30A671AC8BA03FDF7A95BC7C01B34</w:t>
      </w:r>
    </w:p>
    <w:p>
      <w:r>
        <w:t>SSNI-555  大胆露出内裤诱惑妹妹男友的痴女姐姐天使萌:</w:t>
        <w:br/>
        <w:t>magnet:?xt=urn:btih:DC7F68C2B2C70BC598208E533315EBDFE0E075D0</w:t>
      </w:r>
    </w:p>
    <w:p>
      <w:r>
        <w:t>IPX-209 擅长口交的可爱美少女AV首次亮相[高清中文字幕]:</w:t>
        <w:br/>
        <w:t>magnet:?xt=urn:btih:B7A2797440C77CF8FF87CF0E4C027B05D3A7E692</w:t>
      </w:r>
    </w:p>
    <w:p>
      <w:r>
        <w:t>SSNI-100 超高级J乳美容店（掉帧修复版）[高清中文字幕]:</w:t>
        <w:br/>
        <w:t>magnet:?xt=urn:btih:3244A547E34B19F88D0FB7CCBEF13A311DDF7D7C</w:t>
      </w:r>
    </w:p>
    <w:p>
      <w:r>
        <w:t>JUY-800 深夜加班把诱人的女同事给上了[高清中文字幕]:</w:t>
        <w:br/>
        <w:t>magnet:?xt=urn:btih:0C8A4B67617FC1C2D1DECAF52291B76B443C932A</w:t>
      </w:r>
    </w:p>
    <w:p>
      <w:r>
        <w:t>SPRD-1086 在风俗店卖春的人妻被公公碰见[高清中文字幕]:</w:t>
        <w:br/>
        <w:t>magnet:?xt=urn:btih:24E3464C1F21059FC2B13C147F941A114A31C365</w:t>
      </w:r>
    </w:p>
    <w:p>
      <w:r>
        <w:t>ABP-690 清纯美少女有村希温泉浓厚性交[高清中文字幕]:</w:t>
        <w:br/>
        <w:t>magnet:?xt=urn:btih:9DA8870CB9054D54D0021D38FB04394E51A1605D</w:t>
      </w:r>
    </w:p>
    <w:p>
      <w:r>
        <w:t>IPX-290 现役偶像优月心菜色情学园生活[高清中文字幕]:</w:t>
        <w:br/>
        <w:t>magnet:?xt=urn:btih:7CAACD7F4455C27C0D9BD8DADB4E7F24AFA12FF8</w:t>
      </w:r>
    </w:p>
    <w:p>
      <w:r>
        <w:t>URE-048 在暴风雨的夜晚妻子被老爸睡了[高清中文字幕]:</w:t>
        <w:br/>
        <w:t>magnet:?xt=urn:btih:0CEB8F57B483349638358FA9D07D3C9B4F0E3221</w:t>
      </w:r>
    </w:p>
    <w:p>
      <w:r>
        <w:t>RBD-844 恶女教坛内被迫服从的女教师们[高清中文字幕]:</w:t>
        <w:br/>
        <w:t>magnet:?xt=urn:btih:CB0C0859DFB9B31D8491CDD23F2EA01793D344E8</w:t>
      </w:r>
    </w:p>
    <w:p>
      <w:r>
        <w:t>RBD-855 被旧日恩师所害沦为奴隶的姐妹[高清中文字幕]:</w:t>
        <w:br/>
        <w:t>magnet:?xt=urn:btih:8539DFAFBEC777EB09FE0D1B37A0F61DA15983DD</w:t>
      </w:r>
    </w:p>
    <w:p>
      <w:r>
        <w:t>SSNI-457 被颜射侵犯的美容社员吉高宁宁[高清中文字幕]:</w:t>
        <w:br/>
        <w:t>magnet:?xt=urn:btih:266B7A4898B39BA9DEC49B187AEB9D24D7ECD63F</w:t>
      </w:r>
    </w:p>
    <w:p>
      <w:r>
        <w:t>MEYD-427 蒙面人排软日瞄准人妻强行内射[高清中文字幕]:</w:t>
        <w:br/>
        <w:t>magnet:?xt=urn:btih:C265837772ACE320FBAEBEFFC52818E328389A6F</w:t>
      </w:r>
    </w:p>
    <w:p>
      <w:r>
        <w:t>MIDE-421 和西宫好美两天一夜的温泉旅行[高清中文字幕]:</w:t>
        <w:br/>
        <w:t>magnet:?xt=urn:btih:90290E9C2FDE4CB98E85A783579BB1FECFC40FDB</w:t>
      </w:r>
    </w:p>
    <w:p>
      <w:r>
        <w:t>MIGD-780 若菜奈央超高级内射洗浴专营店[高清中文字幕]:</w:t>
        <w:br/>
        <w:t>magnet:?xt=urn:btih:6C8255928395C49AAE3F939CE74460F097D8E222</w:t>
      </w:r>
    </w:p>
    <w:p>
      <w:r>
        <w:t>031516-117 主动勾引隔壁家的巨乳人妻[高清中文字幕]:</w:t>
        <w:br/>
        <w:t>magnet:?xt=urn:btih:EBCA589C5F198506C77C3729FAE37C5539AF3B0D</w:t>
      </w:r>
    </w:p>
    <w:p>
      <w:r>
        <w:t>STAR-842 和两个妹妹做爱在家里近亲相奸[高清中文字幕]:</w:t>
        <w:br/>
        <w:t>magnet:?xt=urn:btih:2B3ECD997F99B17400B63988DF3E2147B5E66E92</w:t>
      </w:r>
    </w:p>
    <w:p>
      <w:r>
        <w:t>SSNI-294 电车上被侵犯的丰满人妻奥田咲[高清中文字幕]:</w:t>
        <w:br/>
        <w:t>magnet:?xt=urn:btih:3E0D4598563A467CE30CF1C25CEAEFB30E65B765</w:t>
      </w:r>
    </w:p>
    <w:p>
      <w:r>
        <w:t>PRED-059 老婆参加驾照合宿被调教成淫娃[高清中文字幕]:</w:t>
        <w:br/>
        <w:t>magnet:?xt=urn:btih:F3F596BF9F31044E91284B62CA300B70B23B179D</w:t>
      </w:r>
    </w:p>
    <w:p>
      <w:r>
        <w:t>SSNI-249 吉高宁宁性感精油按摩绝顶高潮[高清中文字幕]:</w:t>
        <w:br/>
        <w:t>magnet:?xt=urn:btih:ACBA10F901156B1905F99827A7CEF2448A9DC5E1</w:t>
      </w:r>
    </w:p>
    <w:p>
      <w:r>
        <w:t>MIDE-537 绝对领域丝袜的诱惑伊东千奈美[高清中文字幕]:</w:t>
        <w:br/>
        <w:t>magnet:?xt=urn:btih:B3BCEFBAB745C2E42E954FFC44B67F2B46177679</w:t>
      </w:r>
    </w:p>
    <w:p>
      <w:r>
        <w:t>SSNI-167 被学生轮奸的新人女教师天使萌[高清中文字幕]:</w:t>
        <w:br/>
        <w:t>magnet:?xt=urn:btih:501BD642D7B9F9601626389DD3877B3610E8A07E</w:t>
      </w:r>
    </w:p>
    <w:p>
      <w:r>
        <w:t>IPTD-567 传说中的新婚痴女美少妇松岛枫[高清中文字幕]:</w:t>
        <w:br/>
        <w:t>magnet:?xt=urn:btih:3C8A826416C9CF335E92DE7112862C2C74E3E8A6</w:t>
      </w:r>
    </w:p>
    <w:p>
      <w:r>
        <w:t>DASD-461 我的女朋友被邻居猥琐老头上了[高清中文字幕]:</w:t>
        <w:br/>
        <w:t>magnet:?xt=urn:btih:F21E9877F9ED4795544A4D252B34C8A4E4EEC8E4</w:t>
      </w:r>
    </w:p>
    <w:p>
      <w:r>
        <w:t>SSNI-282 特殊任务搜查官葵司被监禁强奸[高清中文字幕]:</w:t>
        <w:br/>
        <w:t>magnet:?xt=urn:btih:BE39226598189348DB1503894CEFE7D9BCB10D5C</w:t>
      </w:r>
    </w:p>
    <w:p>
      <w:r>
        <w:t>HEYZO-1002 新入职的女职员就是负责给男同事们来爽的:</w:t>
        <w:br/>
        <w:t>magnet:?xt=urn:btih:E01FFC755D9C0FE8A2587D54FF9AA9646A754FD0</w:t>
      </w:r>
    </w:p>
    <w:p>
      <w:r>
        <w:t>SSNI-145 羽咲美晴穿衣巨乳的沉甸甸诱惑[高清中文字幕]:</w:t>
        <w:br/>
        <w:t>magnet:?xt=urn:btih:44752E1401848E835E78F32936051F54D4C381E1</w:t>
      </w:r>
    </w:p>
    <w:p>
      <w:r>
        <w:t>MIDE-649 白嫩巨乳水卜樱帮助处男们破处[高清中文字幕]:</w:t>
        <w:br/>
        <w:t>magnet:?xt=urn:btih:894AD6D45FFAE0A82F95DCA7C80B01B124041BF2</w:t>
      </w:r>
    </w:p>
    <w:p>
      <w:r>
        <w:t>SHKD-386 在丈夫的眼前被侵犯的黑丝人妻[高清中文字幕]:</w:t>
        <w:br/>
        <w:t>magnet:?xt=urn:btih:8101A9A043D75DAA45D0DDFC5978D6F10B6E3B97</w:t>
      </w:r>
    </w:p>
    <w:p>
      <w:r>
        <w:t>IESP-510 麻药搜查官早乙女露依子宫痉挛[高清中文字幕]:</w:t>
        <w:br/>
        <w:t>magnet:?xt=urn:btih:902383317D97A51BF248204703EB15ABA79274ED</w:t>
      </w:r>
    </w:p>
    <w:p>
      <w:r>
        <w:t>SNIS-303 和一群恶心丑男做爱的宇佐美舞[高清中文字幕]:</w:t>
        <w:br/>
        <w:t>magnet:?xt=urn:btih:62350AA0FFFA10CB500F5454245C6DE665582BD7</w:t>
      </w:r>
    </w:p>
    <w:p>
      <w:r>
        <w:t>SSNI-118 风俗店爆乳丝袜按摩师羽咲美晴[高清中文字幕]:</w:t>
        <w:br/>
        <w:t>magnet:?xt=urn:btih:1F44EF11989A1AAE4742C6DA2473269CEA9C1CB5</w:t>
      </w:r>
    </w:p>
    <w:p>
      <w:r>
        <w:t>SNIS-152 为了复仇的秘密女搜查官明日花[高清中文字幕]:</w:t>
        <w:br/>
        <w:t>magnet:?xt=urn:btih:63C46CFCCC9AD950E21B9FF9B852BE2BE114F60C</w:t>
      </w:r>
    </w:p>
    <w:p>
      <w:r>
        <w:t>SSNI-194 小岛南人生最惨烈高潮痉挛104回[高清中文字幕]:</w:t>
        <w:br/>
        <w:t>magnet:?xt=urn:btih:82A4BC55265EB408EB0319A02B1FB2D58BA69C8D</w:t>
      </w:r>
    </w:p>
    <w:p>
      <w:r>
        <w:t>SSNI-080 完全服从命令爆乳女仆梦乃爱华[高清中文字幕]:</w:t>
        <w:br/>
        <w:t>magnet:?xt=urn:btih:9EB7EB89DFFD65A0797ECF3771F18C47C061BEC5</w:t>
      </w:r>
    </w:p>
    <w:p>
      <w:r>
        <w:t>HEYZO-0830 被上司强留下来的性感女秘书[高清中文字幕]:</w:t>
        <w:br/>
        <w:t>magnet:?xt=urn:btih:7C9F7262633E10238A98E4941F4CBD4D71C3EED1</w:t>
      </w:r>
    </w:p>
    <w:p>
      <w:r>
        <w:t>IPX-269 益坂美亚究极天然J乳的榨精服务[高清中文字幕]:</w:t>
        <w:br/>
        <w:t>magnet:?xt=urn:btih:D7A3165FA9FB706185B3932F6DE33D95C9385435</w:t>
      </w:r>
    </w:p>
    <w:p>
      <w:r>
        <w:t>STAR-777 微弱的灯光下点着一根蜡烛做爱[高清中文字幕]:</w:t>
        <w:br/>
        <w:t>magnet:?xt=urn:btih:1670B84DD7EB8F5FC3FC9DF24DF9F4DDDA0D342E</w:t>
      </w:r>
    </w:p>
    <w:p>
      <w:r>
        <w:t>MIDE-329 非常喜欢正太的痴女老师初音实[高清中文字幕]:</w:t>
        <w:br/>
        <w:t>magnet:?xt=urn:btih:2B9572C6FF23213905F428490A9D0352A23FEA0D</w:t>
      </w:r>
    </w:p>
    <w:p>
      <w:r>
        <w:t>SNIS-351 用身体推销的女保险员星野娜美[高清中文字幕]:</w:t>
        <w:br/>
        <w:t>magnet:?xt=urn:btih:5ADAA0CFB2DCDF3219C02103E162CA9F2E44C648</w:t>
      </w:r>
    </w:p>
    <w:p>
      <w:r>
        <w:t>ATHB-036 调查凶杀案的女搜查官水岛津实[高清中文字幕]:</w:t>
        <w:br/>
        <w:t>magnet:?xt=urn:btih:5E040600711D2C82243BAFE6B38BC30376C239FA</w:t>
      </w:r>
    </w:p>
    <w:p>
      <w:r>
        <w:t>JUY-870 谎称处男持续玩弄人妻白木优子 [高清中文字幕]:</w:t>
        <w:br/>
        <w:t>magnet:?xt=urn:btih:2FCCA543268B56684F50DE6ABC3467AFB4973D25</w:t>
      </w:r>
    </w:p>
    <w:p>
      <w:r>
        <w:t>MIDE-657 不穿胸罩的巨乳家庭教师水卜樱[高清中文字幕]:</w:t>
        <w:br/>
        <w:t>magnet:?xt=urn:btih:479024F1A37503F1751920EF3B42B0C454A49BB1</w:t>
      </w:r>
    </w:p>
    <w:p>
      <w:r>
        <w:t>WANZ-588 洁癖主人与忍耐小便的敏感女仆[高清中文字幕]:</w:t>
        <w:br/>
        <w:t>magnet:?xt=urn:btih:A3EBD951C51F2C24B4AC5F988ECBBEC7DC83BCFB</w:t>
      </w:r>
    </w:p>
    <w:p>
      <w:r>
        <w:t>021315-806 来体验拍片的美丽轻熟女人妻被多根肉棒内射:</w:t>
        <w:br/>
        <w:t>magnet:?xt=urn:btih:4D97AAA0F106CC3DD700D8BD02BE876B2F8137B5</w:t>
      </w:r>
    </w:p>
    <w:p>
      <w:r>
        <w:t>ZIZG-018 监禁战舰娘佳澄果穗洗脑大改造[高清中文字幕]:</w:t>
        <w:br/>
        <w:t>magnet:?xt=urn:btih:03EFC7A09C0DAB1E4970C31ACE6B4DD7F7981CDC</w:t>
      </w:r>
    </w:p>
    <w:p>
      <w:r>
        <w:t>ABP-862 我和我的巨乳姐姐河内明日菜谁也不能说的秘密:</w:t>
        <w:br/>
        <w:t>magnet:?xt=urn:btih:F86DA555A361732A126FCCF244657BEAE6663EAF</w:t>
      </w:r>
    </w:p>
    <w:p>
      <w:r>
        <w:t>IPX-337 女友研修后她的闺蜜桃乃木香奈和我不停地做爱:</w:t>
        <w:br/>
        <w:t>magnet:?xt=urn:btih:EB3740052333525CABA9DA185D915A42C63FA875</w:t>
      </w:r>
    </w:p>
    <w:p>
      <w:r>
        <w:t>IPZ-676 超近距离观察天海翼的白虎小穴被肉棒进进出出:</w:t>
        <w:br/>
        <w:t>magnet:?xt=urn:btih:2173B5F899AFEC0C84F7A617A7AE69551E5A0570</w:t>
      </w:r>
    </w:p>
    <w:p>
      <w:r>
        <w:t>IPX-086 人气女优桃乃木香奈潜入风俗店取材帮客人服务:</w:t>
        <w:br/>
        <w:t>magnet:?xt=urn:btih:8E94B703F055D5367EA48B2925A727F97D45A14A</w:t>
      </w:r>
    </w:p>
    <w:p>
      <w:r>
        <w:t>IPX-335 魔法少女森泽理纱因为我魔力尽失被淫魔们轮奸:</w:t>
        <w:br/>
        <w:t>magnet:?xt=urn:btih:2108EB2AA3E44C1682015E489855629DE2825F1A</w:t>
      </w:r>
    </w:p>
    <w:p>
      <w:r>
        <w:t>JUY-535 在老公的遗照前被侵犯而疯狂高潮的人妻黑川堇:</w:t>
        <w:br/>
        <w:t>magnet:?xt=urn:btih:41B8F6ACFC7E272321AD3C421843197BD56D5C4C</w:t>
      </w:r>
    </w:p>
    <w:p>
      <w:r>
        <w:t>IPX-150 究极痴女有原步美丝袜美腿诱惑性爱（修复版）:</w:t>
        <w:br/>
        <w:t>magnet:?xt=urn:btih:B325D24947BD727AD7C3D4E888A085E19DAC4FBB</w:t>
      </w:r>
    </w:p>
    <w:p>
      <w:r>
        <w:t>PPPD-749 敏感的女OL波多野结衣只要被插入就变得水汪汪:</w:t>
        <w:br/>
        <w:t>magnet:?xt=urn:btih:7BCCB81F4364894248AF086CFF361B98A4EF6B8B</w:t>
      </w:r>
    </w:p>
    <w:p>
      <w:r>
        <w:t>IPX-058  相泽南角色扮演COS12种日常色情影像精心听译版:</w:t>
        <w:br/>
        <w:t>magnet:?xt=urn:btih:992E9D3FB65DAFB0986BFB1E558348C4657D845C</w:t>
      </w:r>
    </w:p>
    <w:p>
      <w:r>
        <w:t>ADN-150 欲求不满的人妻君岛美绪被丈夫的哥哥侵犯内射:</w:t>
        <w:br/>
        <w:t>magnet:?xt=urn:btih:FFB2887C318F7F91060777834F90588D86746A95</w:t>
      </w:r>
    </w:p>
    <w:p>
      <w:r>
        <w:t>HND-700 小恶魔痴女深田咏美命令你一边抽插她一边道歉:</w:t>
        <w:br/>
        <w:t>magnet:?xt=urn:btih:96CFB5F4BA8F18D5731689B10A39AC5FEEE6FC6C</w:t>
      </w:r>
    </w:p>
    <w:p>
      <w:r>
        <w:t>RCT-508  小鬼性骚扰痴汉队目标是附近澡堂的巨乳大姐姐们:</w:t>
        <w:br/>
        <w:t>magnet:?xt=urn:btih:09C30EF0041F59EC8119DE22F2577CE77980CDB6</w:t>
      </w:r>
    </w:p>
    <w:p>
      <w:r>
        <w:t>ABP-588  熊仓祥子流出整合听译版01（含场外导演台词）:</w:t>
        <w:br/>
        <w:t>magnet:?xt=urn:btih:4B76E290460423E6C091A052DF6ACD89E6347F09</w:t>
      </w:r>
    </w:p>
    <w:p>
      <w:r>
        <w:t>JUL-299  被假处男欺骗强行插入做爱的美熟女人妻山口珠理:</w:t>
        <w:br/>
        <w:t>magnet:?xt=urn:btih:9525D1A6D86B318FBE22E2590FC0A06B8EF9D692&amp;dn=jul-299-C</w:t>
      </w:r>
    </w:p>
    <w:p>
      <w:r>
        <w:t>IPZ-179  藤崎英里奈百人斩挑战一晚上满足整整一百根肉棒:</w:t>
        <w:br/>
        <w:t>magnet:?xt=urn:btih:7AA89DA97DC026D6E3C7D4821E1B8B8E25D047E9&amp;dn=ipz-179-C</w:t>
      </w:r>
    </w:p>
    <w:p>
      <w:r>
        <w:t>IPZ-818  紧密盗摄跟踪拍摄记录下新道亚里沙私底下的性爱:</w:t>
        <w:br/>
        <w:t>magnet:?xt=urn:btih:BD8CE7B717A6FD44578F43552707C166441C4EB5</w:t>
      </w:r>
    </w:p>
    <w:p>
      <w:r>
        <w:t>JUX-462  人妻女教师安野由美在炎热的盛夏汗水淋漓的授课:</w:t>
        <w:br/>
        <w:t>magnet:?xt=urn:btih:F5A2BE845D555F27FA07DAD3CE4F95CD6D3ED5D2&amp;dn=jux-462-C</w:t>
      </w:r>
    </w:p>
    <w:p>
      <w:r>
        <w:t>RCT-438  对肉棒中毒的痴女人妻给来家里玩的儿子同学下药:</w:t>
        <w:br/>
        <w:t>magnet:?xt=urn:btih:0B37BFA67752CBBD7AE60D2BE1C799C5A4D3800E&amp;dn=rct-438-C</w:t>
      </w:r>
    </w:p>
    <w:p>
      <w:r>
        <w:t>RCT-679  全裸擦身油摔跤赛对决诞生地表最强的灵长类女优:</w:t>
        <w:br/>
        <w:t>magnet:?xt=urn:btih:B9AB2C788C8283909AFA995B85061D30A3209256&amp;dn=rct-679-C</w:t>
      </w:r>
    </w:p>
    <w:p>
      <w:r>
        <w:t>IPZ-672 不擅长拒绝爱请性爱请求的优等生[高清中文字幕]:</w:t>
        <w:br/>
        <w:t>magnet:?xt=urn:btih:D29BC0E5998A9215C59142A6D0FFA237515A09FF</w:t>
      </w:r>
    </w:p>
    <w:p>
      <w:r>
        <w:t>JUX-458  被儿子侵犯的美女母亲处女菊花被大肉棒彻底开发:</w:t>
        <w:br/>
        <w:t>magnet:?xt=urn:btih:187F8A4900E3FE08DD1253642FF3DA0F5A65B09C&amp;dn=jux-458-C</w:t>
      </w:r>
    </w:p>
    <w:p>
      <w:r>
        <w:t>JUX-334  被儿子好朋友发现秘密的人妻只能成为他的性伴侣:</w:t>
        <w:br/>
        <w:t>magnet:?xt=urn:btih:AF748F69483C22D99B4225639F2CB0CFA8459715&amp;dn=jux-334-C</w:t>
      </w:r>
    </w:p>
    <w:p>
      <w:r>
        <w:t>SDSI-055  和副业是AV女优的黑丝国际空姐逢贩优的性爱之旅:</w:t>
        <w:br/>
        <w:t>magnet:?xt=urn:btih:7B4DABA18B5AF3999C6F029F51F06D3702041E91&amp;dn=sdsi-055-C</w:t>
      </w:r>
    </w:p>
    <w:p>
      <w:r>
        <w:t>IPX-554  痴女回春坊极品美女岬奈奈美无微不至的肉棒招待:</w:t>
        <w:br/>
        <w:t>magnet:?xt=urn:btih:4F3A2A09743C9E5EB487ECBD380B3E10A9F5E64D&amp;dn=ipx-554-C</w:t>
      </w:r>
    </w:p>
    <w:p>
      <w:r>
        <w:t>JUL-318  酷暑之下失去理性疯狂的母子汗水内射回老家相奸:</w:t>
        <w:br/>
        <w:t>magnet:?xt=urn:btih:099605877263B55BE8280020D9065DDF0C6924FD&amp;dn=jul-318-C</w:t>
      </w:r>
    </w:p>
    <w:p>
      <w:r>
        <w:t>EBOD-487 禁欲之后的恐怖快感10人性爱乱交[高清中文字幕]:</w:t>
        <w:br/>
        <w:t>magnet:?xt=urn:btih:096D81BB8B6E9AEA8782940208AC5F18020FA78F</w:t>
      </w:r>
    </w:p>
    <w:p>
      <w:r>
        <w:t>IPX-204 美女被颜射状态下再奉上口交清理[高清中文字幕]:</w:t>
        <w:br/>
        <w:t>magnet:?xt=urn:btih:B7DDE0E262F552191D726969429FBF5ADF69F09E</w:t>
      </w:r>
    </w:p>
    <w:p>
      <w:r>
        <w:t>020412_270 幼齿萝莉杏树纱奈的羞涩性爱[高清中文字幕]:</w:t>
        <w:br/>
        <w:t>magnet:?xt=urn:btih:939BFE06006170B496597BFB5216AB97709ACF3A</w:t>
      </w:r>
    </w:p>
    <w:p>
      <w:r>
        <w:t>ABP-712 体育系美女有村望汗流浃背的性爱[高清中文字幕]:</w:t>
        <w:br/>
        <w:t>magnet:?xt=urn:btih:CC7B01867A713EE1FE000B925B9175882CB87A4C</w:t>
      </w:r>
    </w:p>
    <w:p>
      <w:r>
        <w:t>IPZ-910 所有男人都憧憬的痴女医生相泽南[高清中文字幕]:</w:t>
        <w:br/>
        <w:t>magnet:?xt=urn:btih:9B4D742A713E04EC2E627051CE54F5366C198749</w:t>
      </w:r>
    </w:p>
    <w:p>
      <w:r>
        <w:t>IPZ-435 自己家被霸占侵犯的美人波多姐妹[高清中文字幕]:</w:t>
        <w:br/>
        <w:t>magnet:?xt=urn:btih:3C159F6126F01699B6014761BA3A7F36C0B83E9A</w:t>
      </w:r>
    </w:p>
    <w:p>
      <w:r>
        <w:t>ABP-759 爱音麻里亚完全拘束强制神级高潮[高清中文字幕]:</w:t>
        <w:br/>
        <w:t>magnet:?xt=urn:btih:0A9C41B8409DBB83D05086B9F9E8D9BEEBD51AA7</w:t>
      </w:r>
    </w:p>
    <w:p>
      <w:r>
        <w:t>IPX-243 女友的巨乳小恶魔妹妹桃乃木香奈[高清中文字幕]:</w:t>
        <w:br/>
        <w:t>magnet:?xt=urn:btih:063ACAD2292E297CFE00F8AF93EB8838AAC9C270</w:t>
      </w:r>
    </w:p>
    <w:p>
      <w:r>
        <w:t>IPX-175 喜欢中年大叔的文学系痴女明里紬[高清中文字幕]:</w:t>
        <w:br/>
        <w:t>magnet:?xt=urn:btih:69B475896E6C9645BEC7286A6374C6E5E00EBA3B</w:t>
      </w:r>
    </w:p>
    <w:p>
      <w:r>
        <w:t>IPZ-669 完全主观撒娇的可爱女优希美真由[高清中文字幕]:</w:t>
        <w:br/>
        <w:t>magnet:?xt=urn:btih:9CEDAC0EAC47F2CABCFAFCDA50A11FB65E5CDBD1</w:t>
      </w:r>
    </w:p>
    <w:p>
      <w:r>
        <w:t>RBD-918 被凌辱调教的花电车老板娘西野翔[高清中文字幕]:</w:t>
        <w:br/>
        <w:t>magnet:?xt=urn:btih:18975705920BF407D1FE86DBB8F8FB39715475B3</w:t>
      </w:r>
    </w:p>
    <w:p>
      <w:r>
        <w:t>HEYZO-1909 最喜欢无套做爱和口交的骚货[高清中文字幕]:</w:t>
        <w:br/>
        <w:t>magnet:?xt=urn:btih:DAE0408ADB5A9DC37883A84A6611AD7B089E5F0A</w:t>
      </w:r>
    </w:p>
    <w:p>
      <w:r>
        <w:t>SOE-438 秘密女搜查官吉泽明步的凌辱调教[高清中文字幕]:</w:t>
        <w:br/>
        <w:t>magnet:?xt=urn:btih:C6BA4CF2DBED5A7B6C5F51334A35A6EBEC9D3943</w:t>
      </w:r>
    </w:p>
    <w:p>
      <w:r>
        <w:t>URE-047 人气漫画改编侵犯巨乳寡妇佐山爱[高清中文字幕]:</w:t>
        <w:br/>
        <w:t>magnet:?xt=urn:btih:7536C28F2B4C8F58DA61FFAA0364E01679A6595A</w:t>
      </w:r>
    </w:p>
    <w:p>
      <w:r>
        <w:t>ABP-772 和姐姐爱音麻里亚的主观近亲相奸[高清中文字幕]:</w:t>
        <w:br/>
        <w:t>magnet:?xt=urn:btih:E70D179E9D7E55935E3E84E60058B4BD78E084F3</w:t>
      </w:r>
    </w:p>
    <w:p>
      <w:r>
        <w:t>IPX-268 澡堂巨乳服务洗浴女郎桃乃木香奈[高清中文字幕]:</w:t>
        <w:br/>
        <w:t>magnet:?xt=urn:btih:35C386F442D14EA858BBD86C00C6CD91DC990F5C</w:t>
      </w:r>
    </w:p>
    <w:p>
      <w:r>
        <w:t>ABP-823 被女友的姐姐春咲凉强行逼迫做爱[高清中文字幕]:</w:t>
        <w:br/>
        <w:t>magnet:?xt=urn:btih:32A84C4882734CDFE937D1B230EFCD6117F84AC7</w:t>
      </w:r>
    </w:p>
    <w:p>
      <w:r>
        <w:t>ABP-171 女友的姐姐桃谷绘里香对我的诱惑[高清中文字幕]:</w:t>
        <w:br/>
        <w:t>magnet:?xt=urn:btih:DB35E60AEB9141F5C7B25A30C6DB2DC5796E4936</w:t>
      </w:r>
    </w:p>
    <w:p>
      <w:r>
        <w:t>IPX-258 偷偷露出内裤诱惑我的老师相泽南[高清中文字幕]:</w:t>
        <w:br/>
        <w:t>magnet:?xt=urn:btih:46DC83150BCF5C00C1F244F677819FE351CB627C</w:t>
      </w:r>
    </w:p>
    <w:p>
      <w:r>
        <w:t>IPX-152 天海翼给处男带去最棒的破处体验[高清中文字幕]:</w:t>
        <w:br/>
        <w:t>magnet:?xt=urn:btih:C965272E77E9424DAE7857AFF037856EEF8D400D</w:t>
      </w:r>
    </w:p>
    <w:p>
      <w:r>
        <w:t>SSNI-431 被无码流出的新人樱羽和佳AV出道[高清中文字幕]:</w:t>
        <w:br/>
        <w:t>magnet:?xt=urn:btih:35753F732A3CBEDC279BCA7410B73A0123E4A93C</w:t>
      </w:r>
    </w:p>
    <w:p>
      <w:r>
        <w:t>ABP-104 彩美旬果被操的疯狂潮吹水流不止[高清中文字幕]:</w:t>
        <w:br/>
        <w:t>magnet:?xt=urn:btih:CB8E9DDB8D4B5D89608C2B9020DAD9E08B0A6EF1</w:t>
      </w:r>
    </w:p>
    <w:p>
      <w:r>
        <w:t>ADN-140 赤裸冒汗被侵犯的人妻松下纱荣子[高清中文字幕]:</w:t>
        <w:br/>
        <w:t>magnet:?xt=urn:btih:84CFF88969811662F99C9395CC3C4AEAABB1A03D</w:t>
      </w:r>
    </w:p>
    <w:p>
      <w:r>
        <w:t>IPX-110 有原步美究极的疯狂手枪必备技巧[高清中文字幕]:</w:t>
        <w:br/>
        <w:t>magnet:?xt=urn:btih:8135C83A87AB446B69AD305C1F45C68CC699B067</w:t>
      </w:r>
    </w:p>
    <w:p>
      <w:r>
        <w:t>ABP-551 园田美樱最初也是最后的中出解禁[高清中文字幕]:</w:t>
        <w:br/>
        <w:t>magnet:?xt=urn:btih:99113C9593A78CCDA36643BEF1633CDE98EC475E</w:t>
      </w:r>
    </w:p>
    <w:p>
      <w:r>
        <w:t>MDYD-877 巨乳女教师波多野结衣是性工具[高清中文字幕]:</w:t>
        <w:br/>
        <w:t>magnet:?xt=urn:btih:0A8B33AE129743BE48D5A6FE4305FE86B1D43E2D</w:t>
      </w:r>
    </w:p>
    <w:p>
      <w:r>
        <w:t>MIRD-136 女神大桥未久最后的粉丝感谢祭[高清中文字幕]:</w:t>
        <w:br/>
        <w:t>magnet:?xt=urn:btih:1C599A7C7388A2CE2178A5F7D097B1D278B9E677</w:t>
      </w:r>
    </w:p>
    <w:p>
      <w:r>
        <w:t>PRED-122 青梅竹马筱田优对口交疯狂上瘾[高清中文字幕]:</w:t>
        <w:br/>
        <w:t>magnet:?xt=urn:btih:53587D978BBE17D3263BBB2438123D5988FB2149</w:t>
      </w:r>
    </w:p>
    <w:p>
      <w:r>
        <w:t>MIDE-500 高桥圣子一日十回射精浓密性交[高清中文字幕]:</w:t>
        <w:br/>
        <w:t>magnet:?xt=urn:btih:6A230CFD4A0DFD11B0B998E904D1E1DBF8DCA615</w:t>
      </w:r>
    </w:p>
    <w:p>
      <w:r>
        <w:t>PRTD-003 时间停止内射高傲的社长美竹铃[高清中文字幕]:</w:t>
        <w:br/>
        <w:t>magnet:?xt=urn:btih:C171DDEADE3C486876AEA8717B69A97BBFBE5122</w:t>
      </w:r>
    </w:p>
    <w:p>
      <w:r>
        <w:t>SHKD-844 女赌徒黑猫河南実里的堕落调教[高清中文字幕]:</w:t>
        <w:br/>
        <w:t>magnet:?xt=urn:btih:C1BDD486A2936E882B6EE54523275CAD2426BA07</w:t>
      </w:r>
    </w:p>
    <w:p>
      <w:r>
        <w:t>SSNI-290 遭遇轮奸的爆乳角色扮演RION小姐[高清中文字幕]:</w:t>
        <w:br/>
        <w:t>magnet:?xt=urn:btih:E356E6D0EE68184246F9DA8B60E5B4D359535F1E</w:t>
      </w:r>
    </w:p>
    <w:p>
      <w:r>
        <w:t>STARS-017 超级痴女本庄铃的淫语榨精表演[高清中文字幕]:</w:t>
        <w:br/>
        <w:t>magnet:?xt=urn:btih:6E39E47B7D7CB7CD0F4BF850D630D005F5FE3CA7</w:t>
      </w:r>
    </w:p>
    <w:p>
      <w:r>
        <w:t>SSNI-246 究极挑逗技术湿身做爱专门风俗店的头牌技师葵:</w:t>
        <w:br/>
        <w:t>magnet:?xt=urn:btih:188FFC18659437FFCE5766CED5ACB8D3FD3EDB8C</w:t>
      </w:r>
    </w:p>
    <w:p>
      <w:r>
        <w:t>PRED-136 邀请好友一起吃火锅结果我的女友被他一直内射:</w:t>
        <w:br/>
        <w:t>magnet:?xt=urn:btih:5A87A343ED770CA1CA4F931E64ECD6FA57C06340</w:t>
      </w:r>
    </w:p>
    <w:p>
      <w:r>
        <w:t>SSNI-518 趁上司出差不在家与他老婆葵司疯狂做爱的三天:</w:t>
        <w:br/>
        <w:t>magnet:?xt=urn:btih:032BDFEB10B0FC4E8144C73E59C302283DA30211</w:t>
      </w:r>
    </w:p>
    <w:p>
      <w:r>
        <w:t>SSNI-523 女朋友的长腿姐姐星宫一花露出内裤诱惑我出轨:</w:t>
        <w:br/>
        <w:t>magnet:?xt=urn:btih:B79DB37A17E8DDCEB765308E339752CCE69E7217</w:t>
      </w:r>
    </w:p>
    <w:p>
      <w:r>
        <w:t>SDDE-522 洗脑训练完全操控只有女职员的性欲奴隶办公室:</w:t>
        <w:br/>
        <w:t>magnet:?xt=urn:btih:BDE122D900A447880C4AE0283346712A6089A59F</w:t>
      </w:r>
    </w:p>
    <w:p>
      <w:r>
        <w:t>DASD-550 催眠调教平时总训斥我的女上司往她子宫里射满:</w:t>
        <w:br/>
        <w:t>magnet:?xt=urn:btih:945DE9BD174CE3EF70A723BA3A9E701A36B1CA2E</w:t>
      </w:r>
    </w:p>
    <w:p>
      <w:r>
        <w:t>DASD-501 我的老婆有坂深雪被一个淫荡痴女神纳花夺走了:</w:t>
        <w:br/>
        <w:t>magnet:?xt=urn:btih:DDA9C85E6DDDBFB4003F357137D4EFDBA3D455C2</w:t>
      </w:r>
    </w:p>
    <w:p>
      <w:r>
        <w:t>PPPD-701 女友不在的时候疯狂中出她的巨乳闺蜜香坂纱梨:</w:t>
        <w:br/>
        <w:t>magnet:?xt=urn:btih:46D4B0CBDB8A991E7D66B6403D803E77EEED362E</w:t>
      </w:r>
    </w:p>
    <w:p>
      <w:r>
        <w:t>RBD-841  把思想传统的巨乳女教师藤蒲惠调教成奴隶妓女:</w:t>
        <w:br/>
        <w:t>magnet:?xt=urn:btih:A938FD9217920DC4CF27DA19099C6974FF1CEEC3</w:t>
      </w:r>
    </w:p>
    <w:p>
      <w:r>
        <w:t>RBD-333  让他丈夫出差然后把人妻西野翔调教成招牌妓女:</w:t>
        <w:br/>
        <w:t>magnet:?xt=urn:btih:AC68C99465A1CF45DAC0389F587A06A8A7567A29</w:t>
      </w:r>
    </w:p>
    <w:p>
      <w:r>
        <w:t>ABP-716  黑川纱里奈初次体验心脏都快要爆发的痉挛绝顶:</w:t>
        <w:br/>
        <w:t>magnet:?xt=urn:btih:085F30D5D07893A48C32FE5D15BAD69231F573A5</w:t>
      </w:r>
    </w:p>
    <w:p>
      <w:r>
        <w:t>MIAA-128 和最爱的女友永濑唯同居生活一整天在一起做爱:</w:t>
        <w:br/>
        <w:t>magnet:?xt=urn:btih:546B235DAB1EFDEB08650AA81854F32BD849F33C</w:t>
      </w:r>
    </w:p>
    <w:p>
      <w:r>
        <w:t>060218_695  非常有韵味的熟女朝桐光体验按摩被技师爆菊:</w:t>
        <w:br/>
        <w:t>magnet:?xt=urn:btih:328A1E27086C2A64E95DFB1219B44143877B6FA6</w:t>
      </w:r>
    </w:p>
    <w:p>
      <w:r>
        <w:t>041115_060  半年没做爱的京野明日香疯狂压榨男优的精液:</w:t>
        <w:br/>
        <w:t>magnet:?xt=urn:btih:2BBD5473AE97A28E9F8FA128331BBF12CE0C3E43</w:t>
      </w:r>
    </w:p>
    <w:p>
      <w:r>
        <w:t>IPX-353  女朋友不在的三天内和她的闺蜜樱空桃疯狂做爱:</w:t>
        <w:br/>
        <w:t>magnet:?xt=urn:btih:7A3EE0B33CBCD7FC5681843AF2DFC3472496D8D6</w:t>
      </w:r>
    </w:p>
    <w:p>
      <w:r>
        <w:t>JUY-640  人妻八乃翼被最讨厌的人侵犯却被干到高潮迭起:</w:t>
        <w:br/>
        <w:t>magnet:?xt=urn:btih:A9010EDD6151AF5BA70C2288E611907419ABCF79</w:t>
      </w:r>
    </w:p>
    <w:p>
      <w:r>
        <w:t>HND-712  绝对痴女深田咏美背着女友在耳边轻语勾引内射:</w:t>
        <w:br/>
        <w:t>magnet:?xt=urn:btih:87BDCCA4652002BD52946DF762CB8116BE6983E1</w:t>
      </w:r>
    </w:p>
    <w:p>
      <w:r>
        <w:t>080219-973  变态老公找了两个猛男来调教开发自己的妻子:</w:t>
        <w:br/>
        <w:t>magnet:?xt=urn:btih:F4431BE5ADC6E248E2B0DB915AE9AE1B85F72591</w:t>
      </w:r>
    </w:p>
    <w:p>
      <w:r>
        <w:t>ADN-171  被变态公公舔遍全身内射侵犯的人妻希崎杰西卡:</w:t>
        <w:br/>
        <w:t>magnet:?xt=urn:btih:410C5C19A9A59700C1E24D4F540AD7298702040A</w:t>
      </w:r>
    </w:p>
    <w:p>
      <w:r>
        <w:t>PGD-763  究极痴女樱井步初次剪成短发继续角色扮演诱惑:</w:t>
        <w:br/>
        <w:t>magnet:?xt=urn:btih:71D37A606055D042274A0634B611964D28648A0C</w:t>
      </w:r>
    </w:p>
    <w:p>
      <w:r>
        <w:t>JUY-955  住在隔壁欲求不满的丰满人妻八乃翼被我征服了:</w:t>
        <w:br/>
        <w:t>magnet:?xt=urn:btih:A9FA91364A1EAA3D281D78EE8A7B2476DABB6FF1</w:t>
      </w:r>
    </w:p>
    <w:p>
      <w:r>
        <w:t>HND-333  爱犬美人篠田步美喜欢像狗一样被人在体内射精:</w:t>
        <w:br/>
        <w:t>magnet:?xt=urn:btih:47F221E6A235C73C73AEA106E19026BCB999BBC2</w:t>
      </w:r>
    </w:p>
    <w:p>
      <w:r>
        <w:t>IPX-370  和美丽的姐姐希崎杰西卡交换口水浓密接吻做爱:</w:t>
        <w:br/>
        <w:t>magnet:?xt=urn:btih:A7301B2E40E7435F774A38516C8D49C0DCD3765B</w:t>
      </w:r>
    </w:p>
    <w:p>
      <w:r>
        <w:t>ABP-854  巨乳女经理永濑美奈萌是我们部门的性处理玩具:</w:t>
        <w:br/>
        <w:t>magnet:?xt=urn:btih:465B1CDCA4B80F5A183FB86878E6F847AF3B9C6A</w:t>
      </w:r>
    </w:p>
    <w:p>
      <w:r>
        <w:t>HEYZO-1471  无良教练经常诱骗学跆拳道的女学员进行内射:</w:t>
        <w:br/>
        <w:t>magnet:?xt=urn:btih:CE6880FEB6D597F60E77129A55B9963C1073781D</w:t>
      </w:r>
    </w:p>
    <w:p>
      <w:r>
        <w:t>090719_896  超绝美人妻细细品味你的鸡巴再来个内射做爱:</w:t>
        <w:br/>
        <w:t>magnet:?xt=urn:btih:0204FA40E9278DFD6C23CFE6C232A4920F38397D</w:t>
      </w:r>
    </w:p>
    <w:p>
      <w:r>
        <w:t>BBI-214  疯狂玩弄龟头的痴女冲田杏梨敏感部位完全掌控:</w:t>
        <w:br/>
        <w:t>magnet:?xt=urn:btih:3309616D03B017B4809D7F893EDB5517DD1CBF0B</w:t>
      </w:r>
    </w:p>
    <w:p>
      <w:r>
        <w:t>CHN-162  天生媚骨的极品痴女爱世绮罗派送到你家让你干:</w:t>
        <w:br/>
        <w:t>magnet:?xt=urn:btih:AB7B71F200FB1D7DCF2DFE7C767EEBD68F2FCB30</w:t>
      </w:r>
    </w:p>
    <w:p>
      <w:r>
        <w:t>ADN-227  老爸不行只能由我来满足我年轻貌美的后妈东凛:</w:t>
        <w:br/>
        <w:t>magnet:?xt=urn:btih:AE18BF1969F610E34A1B77741B9A54D13A9778A5</w:t>
      </w:r>
    </w:p>
    <w:p>
      <w:r>
        <w:t>SKYHD-002 早川瀬里奈下马无套内射做爱[高清中文字幕]:</w:t>
        <w:br/>
        <w:t>magnet:?xt=urn:btih:9A56CB37F318FA9BFD4656BB16820650A939502C</w:t>
      </w:r>
    </w:p>
    <w:p>
      <w:r>
        <w:t>ADN-100  在老公面前被侵犯的人妻松下纱容子无码破解版:</w:t>
        <w:br/>
        <w:t>magnet:?xt=urn:btih:FE9E0FAB73B3D8ACDB4CB948065683EBCE9B94CB</w:t>
      </w:r>
    </w:p>
    <w:p>
      <w:r>
        <w:t>PPPD-787  巨乳风俗娘Julia放肆进攻双乳紧贴内射做爱服务:</w:t>
        <w:br/>
        <w:t>magnet:?xt=urn:btih:50CBCB918376A40AA2A4EC1739F06D697935BD3F</w:t>
      </w:r>
    </w:p>
    <w:p>
      <w:r>
        <w:t>ABP-848  体育系长腿美女真奈里绪菜汗流浃背的四场性爱:</w:t>
        <w:br/>
        <w:t>magnet:?xt=urn:btih:2887EA94A8A68CAA9E64FFC9793D98FB3B3283C1</w:t>
      </w:r>
    </w:p>
    <w:p>
      <w:r>
        <w:t>091519-001  勾搭混血妹子喝醉后肉棒是最好用的醒酒利器:</w:t>
        <w:br/>
        <w:t>magnet:?xt=urn:btih:9D811EC04018EF03711C28B31BEDC4649FFBA3E5</w:t>
      </w:r>
    </w:p>
    <w:p>
      <w:r>
        <w:t>ADN-122  美人妻白木优子在老公面前被歹徒狠狠抽插内射:</w:t>
        <w:br/>
        <w:t>magnet:?xt=urn:btih:3E8BC8BFBE0B2A266ED778DF37598B2E7BA405BD</w:t>
      </w:r>
    </w:p>
    <w:p>
      <w:r>
        <w:t>092819-001  美咲結衣拜访素人男粉丝给他们送去内射福利:</w:t>
        <w:br/>
        <w:t>magnet:?xt=urn:btih:AC841094395E3AA2C91B1ADEDBB1CAD0357E5E39</w:t>
      </w:r>
    </w:p>
    <w:p>
      <w:r>
        <w:t>101219_001  明日香的美尻大胆迎击巨根抽插绝叫体位内射:</w:t>
        <w:br/>
        <w:t>magnet:?xt=urn:btih:E1941675DE5E1A00CFE75931DF6E2989B60863C4</w:t>
      </w:r>
    </w:p>
    <w:p>
      <w:r>
        <w:t>ABP-615  绝对的美少女铃村爱里全国派送到你家为你服务:</w:t>
        <w:br/>
        <w:t>magnet:?xt=urn:btih:F4199473EAF9E20ADCD012168191A01E4EC7DD9F</w:t>
      </w:r>
    </w:p>
    <w:p>
      <w:r>
        <w:t>ABP-914  让人血脉偾张的巨乳女郎河内明日菜的风俗服务:</w:t>
        <w:br/>
        <w:t>magnet:?xt=urn:btih:D71A995B1BD63463D4CAC99A289CE2FF8438EE93</w:t>
      </w:r>
    </w:p>
    <w:p>
      <w:r>
        <w:t>101519_914  可爱又淫荡的白衣天使一大早就来检查肉棒了:</w:t>
        <w:br/>
        <w:t>magnet:?xt=urn:btih:FFB00CF1F839D7F2DC0B4902198CDDF8EDDB7322</w:t>
      </w:r>
    </w:p>
    <w:p>
      <w:r>
        <w:t>HND-312  人妻佐佐木明希拍摄绝对会怀孕的妊娠内射性爱:</w:t>
        <w:br/>
        <w:t>magnet:?xt=urn:btih:9D1BD6C14AFE65EB9A2BEB889E19EB8733A8926D</w:t>
      </w:r>
    </w:p>
    <w:p>
      <w:r>
        <w:t>ABP-571  被死肥宅社团轮奸调教的巨乳丰满偶像今永纱奈:</w:t>
        <w:br/>
        <w:t>magnet:?xt=urn:btih:0402AE8C01E4BE3ABF3DB73E4BBD74B0C83A49EE</w:t>
      </w:r>
    </w:p>
    <w:p>
      <w:r>
        <w:t>HEYZO-2122  我的老婆被人渣前男友玩弄调教内射的录影带:</w:t>
        <w:br/>
        <w:t>magnet:?xt=urn:btih:82D82882733E3829DDBDCB411C8D56D3B9BBFE5D</w:t>
      </w:r>
    </w:p>
    <w:p>
      <w:r>
        <w:t>IPX-405  初音实复出首作就迎来人生中首次无套中出解禁:</w:t>
        <w:br/>
        <w:t>magnet:?xt=urn:btih:E3D9C074657D0AAFB0A07F249E0D14C40DB893A5</w:t>
      </w:r>
    </w:p>
    <w:p>
      <w:r>
        <w:t>HND-758  三个极品韩国风俗美女一边叫着欧巴一边被内射:</w:t>
        <w:br/>
        <w:t>magnet:?xt=urn:btih:DE6C156A732ECC11F83D2CC21F1AD147F7610F12</w:t>
      </w:r>
    </w:p>
    <w:p>
      <w:r>
        <w:t>FC2-920821 和SS级美少女旅行的最后一日[高清中文字幕]:</w:t>
        <w:br/>
        <w:t>magnet:?xt=urn:btih:E04A9CD087D3DFF6309BD366C93145B00F3DC929</w:t>
      </w:r>
    </w:p>
    <w:p>
      <w:r>
        <w:t>IPZ-620  稍微一点刺激就失禁潮吹的超敏感女仆希岛爱理:</w:t>
        <w:br/>
        <w:t>magnet:?xt=urn:btih:0EAFB6455D92B13CC12346A2D03C489CD2BC4974</w:t>
      </w:r>
    </w:p>
    <w:p>
      <w:r>
        <w:t>VEC-304  在丈夫面前被电车痴汉玩弄中出的人妻仓多真央:</w:t>
        <w:br/>
        <w:t>magnet:?xt=urn:btih:22269A87A3903C50171FDE8F78C26D1138FBE8A4</w:t>
      </w:r>
    </w:p>
    <w:p>
      <w:r>
        <w:t>STAR-943  和榎本美咲的温泉旅行任何地方都做爱内射12发:</w:t>
        <w:br/>
        <w:t>magnet:?xt=urn:btih:C712C059C5A8D324FB1CCA365C585C6F6008B287</w:t>
      </w:r>
    </w:p>
    <w:p>
      <w:r>
        <w:t>HND-754  无论被内射多少多少次都不会生气的美女接待员:</w:t>
        <w:br/>
        <w:t>magnet:?xt=urn:btih:ACC611F693B18373827E0D608A865EC7F3EFB40F</w:t>
      </w:r>
    </w:p>
    <w:p>
      <w:r>
        <w:t>HND-586  献身风俗界的美人随意内射只有你想不到的服务:</w:t>
        <w:br/>
        <w:t>magnet:?xt=urn:btih:AFD8570F36E7C87AA954C2357967BDDAF1F8ED98</w:t>
      </w:r>
    </w:p>
    <w:p>
      <w:r>
        <w:t>PRED-204  嘴巴是敏感带的口交达人AV出道作舌技不是吹的:</w:t>
        <w:br/>
        <w:t>magnet:?xt=urn:btih:54BDBF06ECD37ED0AA3F8F57E900461968A0DF20</w:t>
      </w:r>
    </w:p>
    <w:p>
      <w:r>
        <w:t>102219-001  让美娇娘日高千晶在面前自慰到湿透后再插入:</w:t>
        <w:br/>
        <w:t>magnet:?xt=urn:btih:3EFDC92ACF3C8353C753D8F5BFADFB64AC07D005</w:t>
      </w:r>
    </w:p>
    <w:p>
      <w:r>
        <w:t>ADN-231  被丈夫老友侵犯内射的人妻逐渐沉迷于这种快感:</w:t>
        <w:br/>
        <w:t>magnet:?xt=urn:btih:313486FD148332F4A501176EB3ECFCA1EF02AFC9</w:t>
      </w:r>
    </w:p>
    <w:p>
      <w:r>
        <w:t>ADN-233  深夜熟睡的人妻被在被窝里被公公侵犯内射受孕:</w:t>
        <w:br/>
        <w:t>magnet:?xt=urn:btih:73FFDCEF96535C97507AF5C60E0DF69DBF77D672</w:t>
      </w:r>
    </w:p>
    <w:p>
      <w:r>
        <w:t>HND-765  小恶魔痴女神宫寺奈绪在耳边低语诱惑出轨中出:</w:t>
        <w:br/>
        <w:t>magnet:?xt=urn:btih:F7A25BF63D2DFCD1C8150E81CE6E0A14F3C88787</w:t>
      </w:r>
    </w:p>
    <w:p>
      <w:r>
        <w:t>URE-027  经典漫改巨乳女教师织田真子的快乐堕落调教室:</w:t>
        <w:br/>
        <w:t>magnet:?xt=urn:btih:D7B11EBDF13EE7F132C692E796D0736EBAEDB4EC</w:t>
      </w:r>
    </w:p>
    <w:p>
      <w:r>
        <w:t>JUL-083  被儿子的同学强迫做爱的我渐渐沉溺于这种感觉:</w:t>
        <w:br/>
        <w:t>magnet:?xt=urn:btih:0D25191DE4EF99EB9D71B0077B1479CA136A13BC</w:t>
      </w:r>
    </w:p>
    <w:p>
      <w:r>
        <w:t>URE-010  经典漫改和已婚人妻大姐姐爱田奈奈背德的相爱:</w:t>
        <w:br/>
        <w:t>magnet:?xt=urn:btih:D6B0D16D5BE1D2BBBD2450E6CC0DFDA033193CBB</w:t>
      </w:r>
    </w:p>
    <w:p>
      <w:r>
        <w:t>091914_886 萝莉美少女锻炼素人男优性技[高清中文字幕]:</w:t>
        <w:br/>
        <w:t>magnet:?xt=urn:btih:54AB752A9AAD3CC0D83D7BE5D47850107AF36F01</w:t>
      </w:r>
    </w:p>
    <w:p>
      <w:r>
        <w:t>RBD-160  为了老公的病被套上贞操带侵犯的人妻大桥未久:</w:t>
        <w:br/>
        <w:t>magnet:?xt=urn:btih:0C70D9CDF68EF0FC6F4E3B6CEF59050DA394FA7C</w:t>
      </w:r>
    </w:p>
    <w:p>
      <w:r>
        <w:t>GVG-367  母子相奸抵挡不住老妈丰满身体的诱惑内射性爱:</w:t>
        <w:br/>
        <w:t>magnet:?xt=urn:btih:E9527F99A315C2852769DB02EE80852B790105FA</w:t>
      </w:r>
    </w:p>
    <w:p>
      <w:r>
        <w:t>JUL-084  被最讨厌的男人插到死一样般高潮的人妻向井蓝:</w:t>
        <w:br/>
        <w:t>magnet:?xt=urn:btih:5B74697ADBCA2AA2AF11C39A35A90BA27CC474A9</w:t>
      </w:r>
    </w:p>
    <w:p>
      <w:r>
        <w:t>JUY-950  忘不了男人舌尖温度而出轨的寂寞人妻大岛优香:</w:t>
        <w:br/>
        <w:t>magnet:?xt=urn:btih:C736C7006E40A80E196B1322566B1EAF1503C579</w:t>
      </w:r>
    </w:p>
    <w:p>
      <w:r>
        <w:t>ECB-124  究极痴女永井玛利亚出动百分百让男人也能潮吹:</w:t>
        <w:br/>
        <w:t>magnet:?xt=urn:btih:A99EF80AE0CC32C42F5FD892FED751476F08C29E</w:t>
      </w:r>
    </w:p>
    <w:p>
      <w:r>
        <w:t>IPX-096  痊愈快感的回春胸部恢复保养巨乳风俗女天海翼:</w:t>
        <w:br/>
        <w:t>magnet:?xt=urn:btih:607C6D88C4157336509B54A14473F647E119B1EF</w:t>
      </w:r>
    </w:p>
    <w:p>
      <w:r>
        <w:t>IPZ-198  独自深入魔窟被轮奸玩坏的潜入搜查官石原莉奈:</w:t>
        <w:br/>
        <w:t>magnet:?xt=urn:btih:F636DC2E82C94BDC12CE06A8BB29CA5605777D50</w:t>
      </w:r>
    </w:p>
    <w:p>
      <w:r>
        <w:t>IPX-111  在丈夫面前被侵犯内射干到高潮的人妻星川光希:</w:t>
        <w:br/>
        <w:t>magnet:?xt=urn:btih:A619A901DCED9E774630A897C478B184EC725E05</w:t>
      </w:r>
    </w:p>
    <w:p>
      <w:r>
        <w:t>HEYZO-1478  淫荡黑丝女秘书丘咲爱米莉专门负责处理性欲:</w:t>
        <w:br/>
        <w:t>magnet:?xt=urn:btih:CE487D284C4ABAFEF521660E95BB9004CAECDADE</w:t>
      </w:r>
    </w:p>
    <w:p>
      <w:r>
        <w:t>BLK-446  混混情侣拍摄监禁软弱男强制煽动性交勒索精子:</w:t>
        <w:br/>
        <w:t>magnet:?xt=urn:btih:A564A127F3249EC064E04E801BB28818929F5CE1</w:t>
      </w:r>
    </w:p>
    <w:p>
      <w:r>
        <w:t>RBD-503  被锁链绑住调教轮奸内射的美人新娘神波多一花:</w:t>
        <w:br/>
        <w:t>magnet:?xt=urn:btih:68A787F03D0BB4E3C0E74C81D00C133A0AF7F31A</w:t>
      </w:r>
    </w:p>
    <w:p>
      <w:r>
        <w:t>IPZ-757  天海翼和希美真由女同解禁两姐妹一起大战男优:</w:t>
        <w:br/>
        <w:t>magnet:?xt=urn:btih:EBD93DA9B66315210F49A18514EB03F24A98077B</w:t>
      </w:r>
    </w:p>
    <w:p>
      <w:r>
        <w:t>DV-1668  强奸学园文化祭脱衣舞女老师强奸学园辰巳唯篇:</w:t>
        <w:br/>
        <w:t>magnet:?xt=urn:btih:12C20EEEA0DAD969B12BBF96BA4D702D8A635D26</w:t>
      </w:r>
    </w:p>
    <w:p>
      <w:r>
        <w:t>JUX-121  关于大洋马人妻美女教师无毛白虎穴的色情传闻:</w:t>
        <w:br/>
        <w:t>magnet:?xt=urn:btih:7D0DA69D2995F69D0ED27C7E5B441812D650FA65</w:t>
      </w:r>
    </w:p>
    <w:p>
      <w:r>
        <w:t>GVG-216  滥用职权的PTA会长佳澄果穗被怀孩子们轮奸内射:</w:t>
        <w:br/>
        <w:t>magnet:?xt=urn:btih:F16B5F97828EC62585F8A1B13FFB710534425E78</w:t>
      </w:r>
    </w:p>
    <w:p>
      <w:r>
        <w:t>SHKD-710  在每天的下午三点都被固定侵犯内射的人妻白石蓳:</w:t>
        <w:br/>
        <w:t>magnet:?xt=urn:btih:6AF4B5A92E7B6F11739BA8FEC62BDEB20888A8F4</w:t>
      </w:r>
    </w:p>
    <w:p>
      <w:r>
        <w:t>IPX-383  长腿美少女枫可怜玩弄调戏想要射精的敏感肉棒:</w:t>
        <w:br/>
        <w:t>magnet:?xt=urn:btih:E0D7BDCE2B873566B0978DA210997898E7D3A658</w:t>
      </w:r>
    </w:p>
    <w:p>
      <w:r>
        <w:t>MIAE-237 我最爱的妹妹被迫和中年大叔结婚[高清中文字幕]:</w:t>
        <w:br/>
        <w:t>magnet:?xt=urn:btih:FBF18039D3A4CC9C9B370BDCA4E1706068B42A46</w:t>
      </w:r>
    </w:p>
    <w:p>
      <w:r>
        <w:t>MVSD-425  可爱的制服美少女和中年老师的变态舌吻内射性交:</w:t>
        <w:br/>
        <w:t>magnet:?xt=urn:btih:4A91B0106108CB543DFF69D091946565ED9FE154</w:t>
      </w:r>
    </w:p>
    <w:p>
      <w:r>
        <w:t>MIDE-768  黑丝大屁股痴女由爱可奈吸精打桩骑乘位内射榨精:</w:t>
        <w:br/>
        <w:t>magnet:?xt=urn:btih:E7E147AB5E76152EF22DE52C729B25DCD730576B</w:t>
      </w:r>
    </w:p>
    <w:p>
      <w:r>
        <w:t>XVSR-328  官能小说改编被社长的美人妻二阶堂友里勾引偷情:</w:t>
        <w:br/>
        <w:t>magnet:?xt=urn:btih:95B4A657F4D848A5B7C9A57C7914868E94E8D721</w:t>
      </w:r>
    </w:p>
    <w:p>
      <w:r>
        <w:t>WANZ-512  失职的母亲涉谷果步和女儿的男朋友体内射精做爱:</w:t>
        <w:br/>
        <w:t>magnet:?xt=urn:btih:F0016EB5C4B2341963BCB209D5263179DD533B99</w:t>
      </w:r>
    </w:p>
    <w:p>
      <w:r>
        <w:t>NACS-004  暴虐的爱欲被侵犯高潮的美熟女社长夫人水野朝阳:</w:t>
        <w:br/>
        <w:t>magnet:?xt=urn:btih:FCCCCE4388B7B17AA5CE567D50F133CC92FE7213</w:t>
      </w:r>
    </w:p>
    <w:p>
      <w:r>
        <w:t>PPPD-845  潜入风俗店和刚做这行的巨乳店员做爱并拍摄过程:</w:t>
        <w:br/>
        <w:t>magnet:?xt=urn:btih:A8CC8CEB806665611E6C575B332DA725353A09F7</w:t>
      </w:r>
    </w:p>
    <w:p>
      <w:r>
        <w:t>VAGU-185  和人形模特娃娃神波多一花的溺爱暴走同居性生活:</w:t>
        <w:br/>
        <w:t>magnet:?xt=urn:btih:4C0E3F79D9224EF8AC0145AF935327F8C657F6C5</w:t>
      </w:r>
    </w:p>
    <w:p>
      <w:r>
        <w:t>JUFE-176  让人惊讶的二次元爆乳J罩杯女学生莉亚的AV出道作:</w:t>
        <w:br/>
        <w:t>magnet:?xt=urn:btih:05162BA223FFD5A19F9C2862E5E8FAEADAFD7088</w:t>
      </w:r>
    </w:p>
    <w:p>
      <w:r>
        <w:t>ZUKO-087  趁着父母不在家和四个古灵精怪妹妹的恶作剧性爱:</w:t>
        <w:br/>
        <w:t>magnet:?xt=urn:btih:1C17781779537F65D0A22CC1359363AE4250136D</w:t>
      </w:r>
    </w:p>
    <w:p>
      <w:r>
        <w:t>SSNI-801  全力高潮骑乘位扭腰天才儿玉玲奈的激情性爱拍摄:</w:t>
        <w:br/>
        <w:t>magnet:?xt=urn:btih:50C3CDC8380EC1592E92802F16F0CEED78D368B2</w:t>
      </w:r>
    </w:p>
    <w:p>
      <w:r>
        <w:t>HND-835  性欲超强的22岁现役运动员黑田娜娜AV出道恳求内射:</w:t>
        <w:br/>
        <w:t>magnet:?xt=urn:btih:4AD96CBB69F44180F287C49D7DCCE6B0C4BC5B83</w:t>
      </w:r>
    </w:p>
    <w:p>
      <w:r>
        <w:t>DDE-625  房间结界欢迎光临淫乱学园调教堕落三只高级母狗S:</w:t>
        <w:br/>
        <w:t>magnet:?xt=urn:btih:E538652A4AA8BEC3BADB7BA767DE52EF4625037A</w:t>
      </w:r>
    </w:p>
    <w:p>
      <w:r>
        <w:t>MSFH-017  巨乳女优诗月圆的敏感奶头开发一直摸乳直到高潮:</w:t>
        <w:br/>
        <w:t>magnet:?xt=urn:btih:CA116BA5E6128CA4295C0D0DA1B66EF939C4E254</w:t>
      </w:r>
    </w:p>
    <w:p>
      <w:r>
        <w:t>MEYD-598  和风俗店的巨乳人妻情人佐山爱不伦偷情内射旅行:</w:t>
        <w:br/>
        <w:t>magnet:?xt=urn:btih:92507FEAE608EA1F05D96726ED12828CCA233159</w:t>
      </w:r>
    </w:p>
    <w:p>
      <w:r>
        <w:t>CAWD-099  超敏感体质穴内高潮天才A罩杯美少女月城兰AV出道:</w:t>
        <w:br/>
        <w:t>magnet:?xt=urn:btih:D416722C50D00CF91D5289795CEF2469BAD894A5&amp;dn=cawd-099-C</w:t>
      </w:r>
    </w:p>
    <w:p>
      <w:r>
        <w:t>CAWD-091  被美女小姨伊藤舞雪诱惑沉溺的不伦禁断内射性交:</w:t>
        <w:br/>
        <w:t>magnet:?xt=urn:btih:1A8CA001B5B3CF7F98584ECEC2B89543A41179F8</w:t>
      </w:r>
    </w:p>
    <w:p>
      <w:r>
        <w:t>STARS-251  即便射了10次精液依然带着笑脸的口交天使青空光:</w:t>
        <w:br/>
        <w:t>magnet:?xt=urn:btih:4FF92DD906AF59E850401D3BA38B2BA9EF290BF7</w:t>
      </w:r>
    </w:p>
    <w:p>
      <w:r>
        <w:t>HBAD-206  欲求不满的美女后妈江波亮的淫荡本性勾引我插入:</w:t>
        <w:br/>
        <w:t>magnet:?xt=urn:btih:9A53D8512D5231778624040570CB5C83D4FCEBB3</w:t>
      </w:r>
    </w:p>
    <w:p>
      <w:r>
        <w:t>EMOT-010  完全主观快乐新婚生活从早到晚只想腻在一起性爱:</w:t>
        <w:br/>
        <w:t>magnet:?xt=urn:btih:F619CC58D172FAA51CA4EB710AED9413265BE8E6&amp;dn=emot-010-C</w:t>
      </w:r>
    </w:p>
    <w:p>
      <w:r>
        <w:t>EKW-060   用挑逗淫语强制连射榨取精液的巨乳痴女美园和花:</w:t>
        <w:br/>
        <w:t>magnet:?xt=urn:btih:40CBA6587B6E82243FCD3F7FB59F6BC0160A981B&amp;dn=ekw-060-C</w:t>
      </w:r>
    </w:p>
    <w:p>
      <w:r>
        <w:t>VOSS-197  趁老婆不在的时候上了她最好的美女闺蜜内射做爱:</w:t>
        <w:br/>
        <w:t>magnet:?xt=urn:btih:C39CCF862D049E60F643B268A04B0E4BB0B429E8&amp;dn=voss-197-C</w:t>
      </w:r>
    </w:p>
    <w:p>
      <w:r>
        <w:t>UMSO-284  特殊企划测试父亲看着醉酒女儿的裸体会如何选择:</w:t>
        <w:br/>
        <w:t>magnet:?xt=urn:btih:4B42CB1E643BDB2F216D7603EF26937E30F4379A&amp;dn=umso-284-C</w:t>
      </w:r>
    </w:p>
    <w:p>
      <w:r>
        <w:t>TPPN-174  可爱女优奏音花音超越限界的羞耻潮吹性爱大爆发:</w:t>
        <w:br/>
        <w:t>magnet:?xt=urn:btih:01A2ADC9FEAD5B8F31082AEF32B9A48A26FC25A6&amp;dn=tppn-174-C</w:t>
      </w:r>
    </w:p>
    <w:p>
      <w:r>
        <w:t>SHKD-906  被甩的男人完全堕落带人去轮奸前女友报复玩坏掉:</w:t>
        <w:br/>
        <w:t>magnet:?xt=urn:btih:09AE0769B4FEEAA035FC3FDCDFA8E37EAFADC779&amp;dn=shkd-906-C</w:t>
      </w:r>
    </w:p>
    <w:p>
      <w:r>
        <w:t>100519_01 和短发极品炮友一见面就控制不住的忘我内射性爱:</w:t>
        <w:br/>
        <w:t>magnet:?xt=urn:btih:D8AC0C09402FDB51D3FA394329B65EE277D51F08&amp;dn=100519-01-C</w:t>
      </w:r>
    </w:p>
    <w:p>
      <w:r>
        <w:t>SSNI-838  乙白沙耶香体液混合亲密做爱一镜到底完全无剪辑:</w:t>
        <w:br/>
        <w:t>magnet:?xt=urn:btih:134C49488864E30E50FCFDAEF55FE8CC8AB17F4B&amp;dn=ssni-838-C</w:t>
      </w:r>
    </w:p>
    <w:p>
      <w:r>
        <w:t>SDDE-464  初号周刊刊女友每周送部位组转我专属的性爱玩具:</w:t>
        <w:br/>
        <w:t>magnet:?xt=urn:btih:4C1C32073F25B789A89B9800424FA9D55C778004&amp;dn=sdde-464-C</w:t>
      </w:r>
    </w:p>
    <w:p>
      <w:r>
        <w:t>VOSS-199  被隔壁的巨乳未亡人妻滨崎真绪勾引诱惑内射做爱:</w:t>
        <w:br/>
        <w:t>magnet:?xt=urn:btih:867E31E35EC5680B0D30E59324895CD661630BA1&amp;dn=voss-199-C</w:t>
      </w:r>
    </w:p>
    <w:p>
      <w:r>
        <w:t>SNIS-098  混血女神蒂亚的粉丝宅访问给素人粉丝们送上福利:</w:t>
        <w:br/>
        <w:t>magnet:?xt=urn:btih:DEDF8C779569651C4582F6ABB02F24F8E81E87D2&amp;dn=snis-098-C</w:t>
      </w:r>
    </w:p>
    <w:p>
      <w:r>
        <w:t>072415_928 情趣女王江波亮让你欲仙欲死[高清中文字幕]:</w:t>
        <w:br/>
        <w:t>magnet:?xt=urn:btih:E7C72DB063ACDEB3A9CCFDDE4D74C0C5A8DF7461</w:t>
      </w:r>
    </w:p>
    <w:p>
      <w:r>
        <w:t>FC2-582397 18岁美少女看似清纯实际很淫荡[高清中文字幕]:</w:t>
        <w:br/>
        <w:t>magnet:?xt=urn:btih:4C14EB7913892123A32660045F966A7206C6FCB5</w:t>
      </w:r>
    </w:p>
    <w:p>
      <w:r>
        <w:t>060518_696 工作中犯错的华月樱接受处罚[高清中文字幕]:</w:t>
        <w:br/>
        <w:t>magnet:?xt=urn:btih:729D1DB9BDE9234290852A8612A722370160FD86</w:t>
      </w:r>
    </w:p>
    <w:p>
      <w:r>
        <w:t>VRTM-356  在游泳池和巨乳肥臀美女健身教练通过做爱来减肥:</w:t>
        <w:br/>
        <w:t>magnet:?xt=urn:btih:C158ABDCF3535D7BF9862D77BD939D13042E415F&amp;dn=vrtm-356-C</w:t>
      </w:r>
    </w:p>
    <w:p>
      <w:r>
        <w:t>SKY-140 波多野結衣空天使系列接受挑战[高清中文字幕]:</w:t>
        <w:br/>
        <w:t>magnet:?xt=urn:btih:D54B2FBC1189E3A0653BE7B04E7FDB2086289F44</w:t>
      </w:r>
    </w:p>
    <w:p>
      <w:r>
        <w:t>CJOD-252  低语回春按摩店可以内射的极品痴女按摩娘吉良玲:</w:t>
        <w:br/>
        <w:t>magnet:?xt=urn:btih:A24E1A90A2CCC2C0341E80C687CE96C4542117B6&amp;dn=cjod-252-C</w:t>
      </w:r>
    </w:p>
    <w:p>
      <w:r>
        <w:t>JUL-312  让洁癖症M男发狂粗心大意的邻家痴女人妻白木优子:</w:t>
        <w:br/>
        <w:t>magnet:?xt=urn:btih:15FA4EC346201DCC7EDD2D9F5FAFF05897677451&amp;dn=jul-312-C</w:t>
      </w:r>
    </w:p>
    <w:p>
      <w:r>
        <w:t>VEMA-096  朋友的美女太太波多野结衣其实是个淫荡家庭教师:</w:t>
        <w:br/>
        <w:t>magnet:?xt=urn:btih:D7AC7F99B0703AE7C2D2008C45363CB900EB9E5B&amp;dn=vema-096-C</w:t>
      </w:r>
    </w:p>
    <w:p>
      <w:r>
        <w:t>WANZ-234  和新婚妻子麻仓优甜蜜的完全主观备孕新婚性生活:</w:t>
        <w:br/>
        <w:t>magnet:?xt=urn:btih:B43841C79AED66651AD2151A53C5DCA076F3AFB3&amp;dn=wanz-234-C</w:t>
      </w:r>
    </w:p>
    <w:p>
      <w:r>
        <w:t>PRED-259  如果嫂子只和我口交不算是出轨所以今天也要舔哦:</w:t>
        <w:br/>
        <w:t>magnet:?xt=urn:btih:6B231C7E88C41410FE3CC50879B5281311B47DE8&amp;dn=pred-259-C</w:t>
      </w:r>
    </w:p>
    <w:p>
      <w:r>
        <w:t>NKKD-027  酒醉SPA出轨NTR妻子的公司聚会影片春之犒赏旅行篇:</w:t>
        <w:br/>
        <w:t>magnet:?xt=urn:btih:2E1BAC7C5B366E8CE7D60A1193A0B2F1DB70CE4B&amp;dn=nkkd-027-C</w:t>
      </w:r>
    </w:p>
    <w:p>
      <w:r>
        <w:t>PRED-257  超淫荡美女教师的骑乘位性爱治好学生的早泄肉棒:</w:t>
        <w:br/>
        <w:t>magnet:?xt=urn:btih:9DD8ED764F64E3CBF7B5397A626E50883C87E787&amp;dn=pred-257-C</w:t>
      </w:r>
    </w:p>
    <w:p>
      <w:r>
        <w:t>300MAAN-556  对美腿非常有自信的八头身苗条美女独战大肉棒:</w:t>
        <w:br/>
        <w:t>magnet:?xt=urn:btih:737E4390CA41BE04C0C4C9AAE07C60C7D4EC652B&amp;dn=maan-556-C</w:t>
      </w:r>
    </w:p>
    <w:p>
      <w:r>
        <w:t>MIMK-075  经典漫改之睡走朋友的极品巨乳校花女朋友春风光:</w:t>
        <w:br/>
        <w:t>magnet:?xt=urn:btih:66F6A76CF5C161F33157EB087FE21C153583A8B8&amp;dn=mimk-075-C</w:t>
      </w:r>
    </w:p>
    <w:p>
      <w:r>
        <w:t>MIDE-460 小恶魔姐姐把我的肉棒当成性玩具[高清中文字幕]:</w:t>
        <w:br/>
        <w:t>magnet:?xt=urn:btih:FB739AFC005355AD3F2BB5B609F5971B4B489489</w:t>
      </w:r>
    </w:p>
    <w:p>
      <w:r>
        <w:t>CJOD-163 肥臀清洗受欢迎的大众浴池小姐姐[高清中文字幕]:</w:t>
        <w:br/>
        <w:t>magnet:?xt=urn:btih:213FA934D8DE01AB801B1FAE5F2B2EE38AE90F1E</w:t>
      </w:r>
    </w:p>
    <w:p>
      <w:r>
        <w:t>SSNI-073 新人写真偶像超大量一击浓稠颜射[高清中文字幕]:</w:t>
        <w:br/>
        <w:t>magnet:?xt=urn:btih:8B6BBBB8924E7563BE7B89C1A62DA11B0155158B</w:t>
      </w:r>
    </w:p>
    <w:p>
      <w:r>
        <w:t>STAR-513 被掌握弱点的古川护士的羞耻看护[高清中文字幕]:</w:t>
        <w:br/>
        <w:t>magnet:?xt=urn:btih:5FDE3A4EB47BDA4ACD34B8072DBED54BF1FDB882</w:t>
      </w:r>
    </w:p>
    <w:p>
      <w:r>
        <w:t>SSNI-335 无法抵抗笑着束缚我的文学系痴女[高清中文字幕]:</w:t>
        <w:br/>
        <w:t>magnet:?xt=urn:btih:83415D937AA7C86879FBE277A5C5F7C4AEA1941C</w:t>
      </w:r>
    </w:p>
    <w:p>
      <w:r>
        <w:t>XVSR-422 能为老公做的事就是被上司NTR调教[高清中文字幕]:</w:t>
        <w:br/>
        <w:t>magnet:?xt=urn:btih:99F1B7D34AA444F17FFB4A70CAB640B1A6487F77</w:t>
      </w:r>
    </w:p>
    <w:p>
      <w:r>
        <w:t>SSNI-326 带着笑容恳求彻底颜射的桥本有菜[高清中文字幕]:</w:t>
        <w:br/>
        <w:t>magnet:?xt=urn:btih:467D68E47DF185BC469F40B32FD27011B465F217</w:t>
      </w:r>
    </w:p>
    <w:p>
      <w:r>
        <w:t>EBOD-271 不穿内衣的蒂亚野外露出勾引男人[高清中文字幕]:</w:t>
        <w:br/>
        <w:t>magnet:?xt=urn:btih:AC15064C0940C59440ACAC7A076A146712E82570</w:t>
      </w:r>
    </w:p>
    <w:p>
      <w:r>
        <w:t>XVSR-427 波多野结衣的绝对内射泡沫浴服务[高清中文字幕]:</w:t>
        <w:br/>
        <w:t>magnet:?xt=urn:btih:4308AD0152589067E2C084B8AC8F3060A2A3523B</w:t>
      </w:r>
    </w:p>
    <w:p>
      <w:r>
        <w:t>PPPD-711 文学系巨乳学姐拘束来回抽插内射[高清中文字幕]:</w:t>
        <w:br/>
        <w:t>magnet:?xt=urn:btih:B982E8A1BEDB6E28A35E819471327D7C60826912</w:t>
      </w:r>
    </w:p>
    <w:p>
      <w:r>
        <w:t>MIDE-604 性欲太强在俱乐部和水卜樱直接做[高清中文字幕]:</w:t>
        <w:br/>
        <w:t>magnet:?xt=urn:btih:118C697D1B929D402B19A12BD52D84BDF29624CF</w:t>
      </w:r>
    </w:p>
    <w:p>
      <w:r>
        <w:t>MIAE-337 二十岁的纪念旅行中被继父侵犯了[高清中文字幕]:</w:t>
        <w:br/>
        <w:t>magnet:?xt=urn:btih:286A9B11F5B8215BA27990E8E5B5EBB7E9F941ED</w:t>
      </w:r>
    </w:p>
    <w:p>
      <w:r>
        <w:t>SSNI-366 想要精子射在口中的痴女星野娜美[高清中文字幕]:</w:t>
        <w:br/>
        <w:t>magnet:?xt=urn:btih:4DF73423302A588FA928204119981584CAE73EF2</w:t>
      </w:r>
    </w:p>
    <w:p>
      <w:r>
        <w:t>JUFD-887 君岛美绪尝试和黑人的大肉棒做爱[高清中文字幕]:</w:t>
        <w:br/>
        <w:t>magnet:?xt=urn:btih:69A28C81D76ED981D2008FBD363CA1FF95A4D895</w:t>
      </w:r>
    </w:p>
    <w:p>
      <w:r>
        <w:t>IPTD-911 和女友姐姐希崎杰西卡的秘密关系[高清中文字幕]:</w:t>
        <w:br/>
        <w:t>magnet:?xt=urn:btih:3983828A0B103C565E3FC56405993AF879F6CB6B</w:t>
      </w:r>
    </w:p>
    <w:p>
      <w:r>
        <w:t>WANZ-222 从早和波多野结衣做到晚内射不停[高清中文字幕]:</w:t>
        <w:br/>
        <w:t>magnet:?xt=urn:btih:29C8D1C4C7E197FEAC88D9B3140151180851310C</w:t>
      </w:r>
    </w:p>
    <w:p>
      <w:r>
        <w:t>SSNI-144 同时玩弄小岛南小穴阴蒂痉挛做爱[高清中文字幕]:</w:t>
        <w:br/>
        <w:t>magnet:?xt=urn:btih:0466EA769173AFF21BDB991DD43093AAC15EF368</w:t>
      </w:r>
    </w:p>
    <w:p>
      <w:r>
        <w:t>STAR-965 被大鸡巴干到浑身抽搐的户田真琴[高清中文字幕]:</w:t>
        <w:br/>
        <w:t>magnet:?xt=urn:btih:A02D0CE9A1A25E70B985C6AE6F21C40D62A648EF</w:t>
      </w:r>
    </w:p>
    <w:p>
      <w:r>
        <w:t>SSNI-252 在丈夫面前连续被侵犯的彩美旬果[高清中文字幕]:</w:t>
        <w:br/>
        <w:t>magnet:?xt=urn:btih:0B55E2AF0537614A55468A84EAFABB8798813FED</w:t>
      </w:r>
    </w:p>
    <w:p>
      <w:r>
        <w:t>SNIS-976 狂妄后辈天使萌不停责备直到高潮[高清中文字幕]:</w:t>
        <w:br/>
        <w:t>magnet:?xt=urn:btih:9D9C93C3E70A42E1EAEFB12BBFC13D601DDE164B</w:t>
      </w:r>
    </w:p>
    <w:p>
      <w:r>
        <w:t>MIDE-589 大叔们来改造高桥圣子的敏感小穴[高清中文字幕]:</w:t>
        <w:br/>
        <w:t>magnet:?xt=urn:btih:D6DAE1EF6CD6B46691219C422795E50CF2B1757A&amp;dn=%5B7sht.me%5Dmide-589-C</w:t>
      </w:r>
    </w:p>
    <w:p>
      <w:r>
        <w:t>SHKD-808 陷入圈套的精英搜查官松下纱荣子[高清中文字幕]:</w:t>
        <w:br/>
        <w:t>magnet:?xt=urn:btih:CF8E654CAF5336516C02BBB04C9E0FEC8E4A6DCA</w:t>
      </w:r>
    </w:p>
    <w:p>
      <w:r>
        <w:t>MIDE-546 女大学生伊东千奈美沉默轮奸強暴[高清中文字幕]:</w:t>
        <w:br/>
        <w:t>magnet:?xt=urn:btih:9B22B98FE8C12C373F102E3FFD3F97E68FFF2C47</w:t>
      </w:r>
    </w:p>
    <w:p>
      <w:r>
        <w:t>STAR-907 想怀上我孩子的家教老师户田真琴[高清中文字幕]:</w:t>
        <w:br/>
        <w:t>magnet:?xt=urn:btih:626CE84013A3DE1B37873036315D6193B4F1F696</w:t>
      </w:r>
    </w:p>
    <w:p>
      <w:r>
        <w:t>IPTD-543 和护士女友松岛枫的同居性爱生活[高清中文字幕]:</w:t>
        <w:br/>
        <w:t>magnet:?xt=urn:btih:0E54E62B07533534D3D88837063C2188D38F7FFB</w:t>
      </w:r>
    </w:p>
    <w:p>
      <w:r>
        <w:t>PRED-127 女友与轻浮男人们的偷情内射影片[高清中文字幕]:</w:t>
        <w:br/>
        <w:t>magnet:?xt=urn:btih:7178C610E9F6789C17F506C7BE56CCB74A7B52AD</w:t>
      </w:r>
    </w:p>
    <w:p>
      <w:r>
        <w:t>SDMU-849 父亲出差时我的妈妈被逃亡犯侵犯[高清中文字幕]:</w:t>
        <w:br/>
        <w:t>magnet:?xt=urn:btih:824155D87C243500C6DF710C5FC3CFDE19B1E9A4</w:t>
      </w:r>
    </w:p>
    <w:p>
      <w:r>
        <w:t>SSNI-303 在我面前故意暴露诱惑的姐姐葵司[高清中文字幕]:</w:t>
        <w:br/>
        <w:t>magnet:?xt=urn:btih:E8D21B92DF962C3EBC8D7022BA8828CF7330401F</w:t>
      </w:r>
    </w:p>
    <w:p>
      <w:r>
        <w:t>MEYD-359 自称上过一万个男人的人妻出道作[高清中文字幕]:</w:t>
        <w:br/>
        <w:t>magnet:?xt=urn:btih:8C1830B2700D33004B9DA60E7A8045E4590313A2</w:t>
      </w:r>
    </w:p>
    <w:p>
      <w:r>
        <w:t>SSNI-070 辻本杏禁欲一个月后变成肉棒痴女[高清中文字幕]:</w:t>
        <w:br/>
        <w:t>magnet:?xt=urn:btih:564B7AE07D9D2C77CFAFAD0A5094A33BDACA04F5</w:t>
      </w:r>
    </w:p>
    <w:p>
      <w:r>
        <w:t>SNIS-115 和一群恶心的丑男做爱的瑠川莉娜[高清中文字幕]:</w:t>
        <w:br/>
        <w:t>magnet:?xt=urn:btih:F4FC9069C314213E2E72DF323AEC2FDA7FA2772F</w:t>
      </w:r>
    </w:p>
    <w:p>
      <w:r>
        <w:t>AVOP-423 我的巨乳女友被父亲强奸并且怀孕[高清中文字幕]:</w:t>
        <w:br/>
        <w:t>magnet:?xt=urn:btih:3913D4D8F27AD78F2D8AF2A9BEA8792BD1B39BCA</w:t>
      </w:r>
    </w:p>
    <w:p>
      <w:r>
        <w:t>SSNI-405 超级爱吃主人肉棒的女仆坂道美琉[高清中文字幕]:</w:t>
        <w:br/>
        <w:t>magnet:?xt=urn:btih:EB2031CC11E7AB1DE3D62C8732667AA3124CC914</w:t>
      </w:r>
    </w:p>
    <w:p>
      <w:r>
        <w:t>SHKD-836 追查真相陷入黑暗的搜查官明里紬[高清中文字幕]:</w:t>
        <w:br/>
        <w:t>magnet:?xt=urn:btih:5C2E59CA4E7B338746ABC2CB7E4ED156D23AC2B2</w:t>
      </w:r>
    </w:p>
    <w:p>
      <w:r>
        <w:t>AVOP-464 背负100亿负债的我被十个美女调教[高清中文字幕]:</w:t>
        <w:br/>
        <w:t>magnet:?xt=urn:btih:2FBBAF3B81E7B3ACB285842657B6BEFCA9A7482F</w:t>
      </w:r>
    </w:p>
    <w:p>
      <w:r>
        <w:t>AVOP-445 奉命替人调教开发河南実里的屁眼[高清中文字幕]:</w:t>
        <w:br/>
        <w:t>magnet:?xt=urn:btih:BAD039FFBCC62E9C1BE18C25910D95966B20DEDB</w:t>
      </w:r>
    </w:p>
    <w:p>
      <w:r>
        <w:t>MIAE-307 紧身裙女老师波多野结衣大腿诱惑[高清中文字幕]:</w:t>
        <w:br/>
        <w:t>magnet:?xt=urn:btih:C0F7D2D67A4C3C67460D4EA468F918F02B0C8324</w:t>
      </w:r>
    </w:p>
    <w:p>
      <w:r>
        <w:t>SSNI-416 最喜欢的中年大叔的痴女星宫一花[高清中文字幕]:</w:t>
        <w:br/>
        <w:t>magnet:?xt=urn:btih:1ABBF299969A982F8D706678E60C3E232CD2AB62</w:t>
      </w:r>
    </w:p>
    <w:p>
      <w:r>
        <w:t>SSNI-424 女朋友的姐姐葵的全力走光诱惑我[高清中文字幕]:</w:t>
        <w:br/>
        <w:t>magnet:?xt=urn:btih:63B0BB8664081BFFC51B07FD9E5C8C249B98E497</w:t>
      </w:r>
    </w:p>
    <w:p>
      <w:r>
        <w:t>SHKD-837 想复仇却又再次陷入黑暗的向井蓝[高清中文字幕]:</w:t>
        <w:br/>
        <w:t>magnet:?xt=urn:btih:CF1C461303F0A81953E4FA742B5F3ECC0849AF59</w:t>
      </w:r>
    </w:p>
    <w:p>
      <w:r>
        <w:t>SHKD-834 被侵犯的秘密女情报员波多野结衣[高清中文字幕]:</w:t>
        <w:br/>
        <w:t>magnet:?xt=urn:btih:AE820B81F656BC485EA37232AD39D0B07AED9A6D</w:t>
      </w:r>
    </w:p>
    <w:p>
      <w:r>
        <w:t>SDEN-022 古川伊织和桐谷茉莉的双飞感谢祭[高清中文字幕]:</w:t>
        <w:br/>
        <w:t>magnet:?xt=urn:btih:CE26564229655E0AE6433E2E895EA636919A7D1B</w:t>
      </w:r>
    </w:p>
    <w:p>
      <w:r>
        <w:t>PPPD-738 女朋友的巨乳姐姐诱惑我内射做爱[高清中文字幕]:</w:t>
        <w:br/>
        <w:t>magnet:?xt=urn:btih:D7221231E7EB125A58205EDD4186FE80716882FE</w:t>
      </w:r>
    </w:p>
    <w:p>
      <w:r>
        <w:t>IPTD-507 隔壁的色姐姐是我最崇拜的女明星[高清中文字幕]:</w:t>
        <w:br/>
        <w:t>magnet:?xt=urn:btih:4C29F13D4473D1D82775CC0C38C601FBDC9E8449</w:t>
      </w:r>
    </w:p>
    <w:p>
      <w:r>
        <w:t>WANZ-735 在家人面前姐姐偷偷诱惑我中出她[高清中文字幕]:</w:t>
        <w:br/>
        <w:t>magnet:?xt=urn:btih:4779651EAD337B21B485668DA37247435E78530B</w:t>
      </w:r>
    </w:p>
    <w:p>
      <w:r>
        <w:t>STAR-889 三田杏被突如其来的肉棒瞬间插入[高清中文字幕]:</w:t>
        <w:br/>
        <w:t>magnet:?xt=urn:btih:8B31946AD5779AAF2448AA59556DB1EBDA029972</w:t>
      </w:r>
    </w:p>
    <w:p>
      <w:r>
        <w:t>JUFE-031 绝对约束淫魔筱田优催眠强制射精[高清中文字幕]:</w:t>
        <w:br/>
        <w:t>magnet:?xt=urn:btih:E5EF0ED93B2383198BE790D8E41E7B29AF3A05D6</w:t>
      </w:r>
    </w:p>
    <w:p>
      <w:r>
        <w:t>SSNI-043 女友明日花绮罗在聚会被侵犯录像[高清中文字幕]:</w:t>
        <w:br/>
        <w:t>magnet:?xt=urn:btih:DB499AAF96ED5FF7950380BE409ECEBB3F7CFB69</w:t>
      </w:r>
    </w:p>
    <w:p>
      <w:r>
        <w:t>SSNI-002 巨乳偶像明星羽咲美晴被粉丝轮奸[高清中文字幕]:</w:t>
        <w:br/>
        <w:t>magnet:?xt=urn:btih:3B97DE6E877C6752C43645017ABFB47DBA167899</w:t>
      </w:r>
    </w:p>
    <w:p>
      <w:r>
        <w:t>MIDE-611 故意露出内裤诱惑我的妹妹二宫光[高清中文字幕]:</w:t>
        <w:br/>
        <w:t>magnet:?xt=urn:btih:DEAB7412347FFA25F76107E340BFF3F0D5526F7A</w:t>
      </w:r>
    </w:p>
    <w:p>
      <w:r>
        <w:t>DV-1175 紧缚女教师织田真子将她变成爱宠[高清中文字幕]:</w:t>
        <w:br/>
        <w:t>magnet:?xt=urn:btih:42110E55C2FF46F345DA46D7004B8DDF122C5FF0</w:t>
      </w:r>
    </w:p>
    <w:p>
      <w:r>
        <w:t>SSNI-238 完美身材水原乃亚人生初疯狂痉挛[高清中文字幕]:</w:t>
        <w:br/>
        <w:t>magnet:?xt=urn:btih:66F804A88563B5A34F5DF9D5246C02902C50C3E4</w:t>
      </w:r>
    </w:p>
    <w:p>
      <w:r>
        <w:t>SSNI-068 小恶魔妹妹羽咲美晴超爽肉棒口交[高清中文字幕]:</w:t>
        <w:br/>
        <w:t>magnet:?xt=urn:btih:0AB971BEF9F3BD605AF3B0AB52C0A71E6E07C2FF</w:t>
      </w:r>
    </w:p>
    <w:p>
      <w:r>
        <w:t>ABP-749 铃村爱里48小时内无限制内射旅行[高清中文字幕]:</w:t>
        <w:br/>
        <w:t>magnet:?xt=urn:btih:F96CD77B796E62487E011C936AA259539BC4B983</w:t>
      </w:r>
    </w:p>
    <w:p>
      <w:r>
        <w:t>PGD-777 巨乳风俗女郎冲田杏梨的内射服务[高清中文字幕]:</w:t>
        <w:br/>
        <w:t>magnet:?xt=urn:btih:338806A2E10CE926E0D0E06A5B25F9ED07CFEB7C</w:t>
      </w:r>
    </w:p>
    <w:p>
      <w:r>
        <w:t>SNIS-918 完全服从的J乳女仆RION的完美服务[高清中文字幕]:</w:t>
        <w:br/>
        <w:t>magnet:?xt=urn:btih:6E8C5D9FCE244156188057096D642F95E1FD6284</w:t>
      </w:r>
    </w:p>
    <w:p>
      <w:r>
        <w:t>WANZ-833 忍耐挑战坚持住就能内射桐谷茉莉[高清中文字幕]:</w:t>
        <w:br/>
        <w:t>magnet:?xt=urn:btih:A5FE55FA28387C643F5010B8FC1EBE71FA4062B9</w:t>
      </w:r>
    </w:p>
    <w:p>
      <w:r>
        <w:t>SDNM-192 人妻三浦歩美瞒着老公体验AV拍摄[高清中文字幕]:</w:t>
        <w:br/>
        <w:t>magnet:?xt=urn:btih:C2F2DA89E06CE8B3971A39252DC24E9F53C86ADF</w:t>
      </w:r>
    </w:p>
    <w:p>
      <w:r>
        <w:t>ABP-824 深山内的温泉旅馆老板娘藤江史帆[高清中文字幕]:</w:t>
        <w:br/>
        <w:t>magnet:?xt=urn:btih:75E359438976AA998B10ACDC6BB043B9D60D1D04</w:t>
      </w:r>
    </w:p>
    <w:p>
      <w:r>
        <w:t>ADN-123 在丈夫的面前被侵犯的友田彩也香[高清中文字幕]:</w:t>
        <w:br/>
        <w:t>magnet:?xt=urn:btih:87F605FB6653E38976AA4D105EAE253795E20F45</w:t>
      </w:r>
    </w:p>
    <w:p>
      <w:r>
        <w:t>IPZ-985 和女朋友明里紬的超甜蜜同居生活[高清中文字幕]:</w:t>
        <w:br/>
        <w:t>magnet:?xt=urn:btih:AE5298120891E195858456861D5664C39756AF8F</w:t>
      </w:r>
    </w:p>
    <w:p>
      <w:r>
        <w:t>ABP-719 河合明日菜的性感风俗保健三小时[高清中文字幕]:</w:t>
        <w:br/>
        <w:t>magnet:?xt=urn:btih:8993781AE3502EA2B5D11EE75191676E478837C2</w:t>
      </w:r>
    </w:p>
    <w:p>
      <w:r>
        <w:t>JUY-827 对面屋的人妻小早川怜子出轨于我[高清中文字幕]:</w:t>
        <w:br/>
        <w:t>magnet:?xt=urn:btih:46FD3A8B9B3D8B979AB4A4BC16099345C003375D</w:t>
      </w:r>
    </w:p>
    <w:p>
      <w:r>
        <w:t>LOL-089 爱上老师的幼齿美少女早乙女由依[高清中文字幕]:</w:t>
        <w:br/>
        <w:t>magnet:?xt=urn:btih:0B3AB8A30CDF8D9C38E94C2A706804311EB762B8</w:t>
      </w:r>
    </w:p>
    <w:p>
      <w:r>
        <w:t>IPZ-560 美女推销员美雪艾莉丝的床上营销[高清中文字幕]:</w:t>
        <w:br/>
        <w:t>magnet:?xt=urn:btih:992817785A94C56A885720280F38CFC057CC4752</w:t>
      </w:r>
    </w:p>
    <w:p>
      <w:r>
        <w:t>IPX-152 天海翼给处男带去最棒的破处体验[高清中文字幕]:</w:t>
        <w:br/>
        <w:t>magnet:?xt=urn:btih:EBB9797F2075CF910497C6DCD5355E8E5AE21389</w:t>
      </w:r>
    </w:p>
    <w:p>
      <w:r>
        <w:t>JUY-862 女上司和部下的紧急逃生楼梯性交[高清中文字幕]:</w:t>
        <w:br/>
        <w:t>magnet:?xt=urn:btih:CB16C82337FD70EE11C1059BEC6D147982926160</w:t>
      </w:r>
    </w:p>
    <w:p>
      <w:r>
        <w:t>ADN-214 凌辱未亡人希崎杰西卡被继子侵犯[高清中文字幕]:</w:t>
        <w:br/>
        <w:t>magnet:?xt=urn:btih:D71E5F73F681E497CF1EC4FB7DE11CB8A06CF672</w:t>
      </w:r>
    </w:p>
    <w:p>
      <w:r>
        <w:t>ATID-347 办公室OL女郎八乃翼湿润的连裤袜[高清中文字幕]:</w:t>
        <w:br/>
        <w:t>magnet:?xt=urn:btih:E730F6E00B763E5D8C39F82F4A84651A2C722224</w:t>
      </w:r>
    </w:p>
    <w:p>
      <w:r>
        <w:t>IPZ-964 被掐喉轮奸调教的优质偶像相泽南[高清中文字幕]:</w:t>
        <w:br/>
        <w:t>magnet:?xt=urn:btih:65F57901961D7CD4B29A3E6A04ABE4116A462580</w:t>
      </w:r>
    </w:p>
    <w:p>
      <w:r>
        <w:t>ABP-796 人妻铃村爱里的妄想性生活四本番[高清中文字幕]:</w:t>
        <w:br/>
        <w:t>magnet:?xt=urn:btih:EE53E7F46E67FC6D861743AC9E35AA19A704B09D</w:t>
      </w:r>
    </w:p>
    <w:p>
      <w:r>
        <w:t>063011-738 美艳熟女羽月希首次被开发肛门[高清中文字幕]:</w:t>
        <w:br/>
        <w:t>magnet:?xt=urn:btih:8310D37FBCC5712E25ED7E40B5D9E7DDF61F227D</w:t>
      </w:r>
    </w:p>
    <w:p>
      <w:r>
        <w:t>SMA-790 无毛小穴鬼畜播种中出早乙女由衣[高清中文字幕]:</w:t>
        <w:br/>
        <w:t>magnet:?xt=urn:btih:E73D69F29CF29790439AE03021B104AC3939F71F</w:t>
      </w:r>
    </w:p>
    <w:p>
      <w:r>
        <w:t>JUY-520 紧缚推油按摩堕落人妻神宫寺奈绪[高清中文字幕]:</w:t>
        <w:br/>
        <w:t>magnet:?xt=urn:btih:BC0F20AE211FDD82FFDA5CC7E0594B4AF67E895E</w:t>
      </w:r>
    </w:p>
    <w:p>
      <w:r>
        <w:t>SSNI-154 老公洗澡的30分钟葵司被公公强奸[高清中文字幕]:</w:t>
        <w:br/>
        <w:t>magnet:?xt=urn:btih:302323D023621A99B88D8644288E36F242223AF9</w:t>
      </w:r>
    </w:p>
    <w:p>
      <w:r>
        <w:t>JUX-595 忍不住出轨的贵妇人妻波多野结衣[高清中文字幕]:</w:t>
        <w:br/>
        <w:t>magnet:?xt=urn:btih:492378FAE027C0F3E7F8D2D84649437702E37A9B</w:t>
      </w:r>
    </w:p>
    <w:p>
      <w:r>
        <w:t>ABP-563 身着和服提供完美服务的园田美樱[高清中文字幕]:</w:t>
        <w:br/>
        <w:t>magnet:?xt=urn:btih:9EE97C2036A7CE5FDAE17FE612D591C89993AB64</w:t>
      </w:r>
    </w:p>
    <w:p>
      <w:r>
        <w:t>MIDE-469 上下弹跳Julia的超绝巨乳摇摆性交[高清中文字幕]:</w:t>
        <w:br/>
        <w:t>magnet:?xt=urn:btih:326A3A4725B221202228E5B58CE3B3088024ABBD</w:t>
      </w:r>
    </w:p>
    <w:p>
      <w:r>
        <w:t>ABP-188 美丽的大小姐彩美旬果下流的饲养[高清中文字幕]:</w:t>
        <w:br/>
        <w:t>magnet:?xt=urn:btih:59801199A0D39CED2D0335518653587ED5D785BD</w:t>
      </w:r>
    </w:p>
    <w:p>
      <w:r>
        <w:t>PPPD-670 巨乳嫂子Julia对废材小叔子的调教[高清中文字幕]:</w:t>
        <w:br/>
        <w:t>magnet:?xt=urn:btih:113874E4D2FCFEE09632E41C41DF4A493F4378F4</w:t>
      </w:r>
    </w:p>
    <w:p>
      <w:r>
        <w:t>JUY-788 红杏出墙的人妻从早到晚中出性交[高清中文字幕]:</w:t>
        <w:br/>
        <w:t>magnet:?xt=urn:btih:F6A10D99F07CABC0321A42262AA09BFEA0F9B174</w:t>
      </w:r>
    </w:p>
    <w:p>
      <w:r>
        <w:t>JUY-249 瞒着老公下海拍AV的肉食系F乳人妻[高清中文字幕]:</w:t>
        <w:br/>
        <w:t>magnet:?xt=urn:btih:892D0336DDAD9CD1820378C0F749D2D7B9505A52</w:t>
      </w:r>
    </w:p>
    <w:p>
      <w:r>
        <w:t>062218-690 极品OL百多绘美里和社长的性爱[高清中文字幕]:</w:t>
        <w:br/>
        <w:t>magnet:?xt=urn:btih:898203E1F05D8FC9AA9CC81F3B4A1A9E2B4886FE</w:t>
      </w:r>
    </w:p>
    <w:p>
      <w:r>
        <w:t>PGD-748 本田莉子主观视角必杀技淫语榨精[高清中文字幕]:</w:t>
        <w:br/>
        <w:t>magnet:?xt=urn:btih:C289A5E0726FFA76183C40E9025E2F1F0878157F</w:t>
      </w:r>
    </w:p>
    <w:p>
      <w:r>
        <w:t>SNIS-656 巨乳女神RION各种角色扮演享受不一样的视觉盛宴:</w:t>
        <w:br/>
        <w:t>magnet:?xt=urn:btih:1FA3FB56A1C149E9DAED76BCB396FBA3D6F28873</w:t>
      </w:r>
    </w:p>
    <w:p>
      <w:r>
        <w:t>IPTD-935  双重人格的希志爱野身体里同时住着天使和恶魔:</w:t>
        <w:br/>
        <w:t>magnet:?xt=urn:btih:AA2A07AB7E781D3856FF15074B7A9B590FA41B13</w:t>
      </w:r>
    </w:p>
    <w:p>
      <w:r>
        <w:t>072013-387 泳装白虎馒头B学生妹尾野真知子[高清中文字幕]:</w:t>
        <w:br/>
        <w:t>magnet:?xt=urn:btih:F81251C470EDFA0D619780A0662FE349CC4AED8B</w:t>
      </w:r>
    </w:p>
    <w:p>
      <w:r>
        <w:t>042112_322 巨乳美女长泽梓的性感风俗服务[高清中文字幕]:</w:t>
        <w:br/>
        <w:t>magnet:?xt=urn:btih:55536CD41F22E5D020C8E7258977CCE9DA50A2E5</w:t>
      </w:r>
    </w:p>
    <w:p>
      <w:r>
        <w:t>060916_313 餐馆的女员工被同事们中出调教[高清中文字幕]:</w:t>
        <w:br/>
        <w:t>magnet:?xt=urn:btih:B9CC0A5FA4FE9C16CC2DABB292BA72CFE6E2E591</w:t>
      </w:r>
    </w:p>
    <w:p>
      <w:r>
        <w:t>030916-113 百合川没有前戏突然开始的性爱[高清中文字幕]:</w:t>
        <w:br/>
        <w:t>magnet:?xt=urn:btih:BD6305B305B3D770114AD7AD77EBDEC7B7363514</w:t>
      </w:r>
    </w:p>
    <w:p>
      <w:r>
        <w:t>102518_760 性感少妇和三个男人的内射性爱[高清中文字幕]:</w:t>
        <w:br/>
        <w:t>magnet:?xt=urn:btih:4DA0BC93B07DC2A2FBE25EE4D1BD387105F3CB62</w:t>
      </w:r>
    </w:p>
    <w:p>
      <w:r>
        <w:t>NDRA-005  买了新房后我的老婆却被搬家公司的工人给睡了:</w:t>
        <w:br/>
        <w:t>magnet:?xt=urn:btih:D699091116CC8B62DAAFAB44FE0A08D3284AF698</w:t>
      </w:r>
    </w:p>
    <w:p>
      <w:r>
        <w:t>MIAA-112  女朋友的巨乳姐姐凛音桃花一有机会就来挑逗我:</w:t>
        <w:br/>
        <w:t>magnet:?xt=urn:btih:09D1A2D7254AD53DE2BCBF7BA530779F97FB76F6</w:t>
      </w:r>
    </w:p>
    <w:p>
      <w:r>
        <w:t>PRED-172  极品内衣销售员山岸逢花最擅长利用身体卖内衣:</w:t>
        <w:br/>
        <w:t>magnet:?xt=urn:btih:7400F1F99423628BAEA9E97457CA5DBADA6D9D47</w:t>
      </w:r>
    </w:p>
    <w:p>
      <w:r>
        <w:t>ATID-314  耻辱人妻织田真子被人侵犯却无法控制的湿润了:</w:t>
        <w:br/>
        <w:t>magnet:?xt=urn:btih:A12CDC803FC8D00937CEA3BE22F948EB6BD67307</w:t>
      </w:r>
    </w:p>
    <w:p>
      <w:r>
        <w:t>SHKD-869  女友不在的四天我疯狂侵犯内射她的姐姐明里紬:</w:t>
        <w:br/>
        <w:t>magnet:?xt=urn:btih:693FDBA6AAC86DCDE5EEB14B0595990D607F66D5</w:t>
      </w:r>
    </w:p>
    <w:p>
      <w:r>
        <w:t>SDNM-069  完美人妻佐佐木明希的不伦温泉之旅字体修正版:</w:t>
        <w:br/>
        <w:t>magnet:?xt=urn:btih:D6B8CE0F5D666D8C78DBD2082A3B1DDB09C1C956</w:t>
      </w:r>
    </w:p>
    <w:p>
      <w:r>
        <w:t>MIDE-670  女友不在的几天内和她的姐姐高桥圣子疯狂做爱:</w:t>
        <w:br/>
        <w:t>magnet:?xt=urn:btih:598C35EB768957650CBEE1B8C4C1D0B7ABD3C6A1</w:t>
      </w:r>
    </w:p>
    <w:p>
      <w:r>
        <w:t>IPX-365  整蛊枫可怜企划高潮也不停止5124次抽插154次高潮:</w:t>
        <w:br/>
        <w:t>magnet:?xt=urn:btih:454ECDE83EA2E6C20A57321DB2EA8C1CBF5BDD55</w:t>
      </w:r>
    </w:p>
    <w:p>
      <w:r>
        <w:t>EBOD-531  铃木心春的肉弹巨尻冲击享受大屁股的视觉震撼:</w:t>
        <w:br/>
        <w:t>magnet:?xt=urn:btih:BFBB3282C18343826DCBD8A19819907EC0E94553</w:t>
      </w:r>
    </w:p>
    <w:p>
      <w:r>
        <w:t>MIDE-151  巨乳冲田杏梨拍片额外挑战和男优同时达到高潮:</w:t>
        <w:br/>
        <w:t>magnet:?xt=urn:btih:9563CE27BE407C6BD71E8E6F7D68B4B6986D2B01</w:t>
      </w:r>
    </w:p>
    <w:p>
      <w:r>
        <w:t>EBOD-475  美竹玲出动扮演知心大姐姐帮助处男们童贞毕业:</w:t>
        <w:br/>
        <w:t>magnet:?xt=urn:btih:ACE4453521977C9A87FCA8CECFA38FC8140ABFC6</w:t>
      </w:r>
    </w:p>
    <w:p>
      <w:r>
        <w:t>SNIS-671  谁都想上的完美身材赤梨美来高潮初体验四本番:</w:t>
        <w:br/>
        <w:t>magnet:?xt=urn:btih:A521F5420165EAF0CB56D5666F856F9187BA70E0</w:t>
      </w:r>
    </w:p>
    <w:p>
      <w:r>
        <w:t>DASD-431  我的妻子西野翔被老爸强行内射还怀了他的孩子:</w:t>
        <w:br/>
        <w:t>magnet:?xt=urn:btih:87448BA9AEB2B1ABA55C1677500A8F915DA0C6B2</w:t>
      </w:r>
    </w:p>
    <w:p>
      <w:r>
        <w:t>HBAD-402  被下了春药臣服于别人肉棒之下的人妻桐嶋莉乃:</w:t>
        <w:br/>
        <w:t>magnet:?xt=urn:btih:CA3280A5844D75C6963C93EF7F7E27BFF73E10A8</w:t>
      </w:r>
    </w:p>
    <w:p>
      <w:r>
        <w:t>WANZ-598  小恶魔女高中生迹美珠里骑乘位打桩机内射榨精:</w:t>
        <w:br/>
        <w:t>magnet:?xt=urn:btih:A42BF322B05B0E41447A7953A570C6EAEA970611</w:t>
      </w:r>
    </w:p>
    <w:p>
      <w:r>
        <w:t>SHKD-348  被强行侵犯堕落成为风俗女的数学老师水元优奈:</w:t>
        <w:br/>
        <w:t>magnet:?xt=urn:btih:A0332D8D4CB01E9A7578D6BF0A569DDF7A5DA4DF</w:t>
      </w:r>
    </w:p>
    <w:p>
      <w:r>
        <w:t>VRTM-233  突然发情的翘臀人妻直接休闲裤撕开个洞就插入:</w:t>
        <w:br/>
        <w:t>magnet:?xt=urn:btih:2258297E6099942BFA14AFF6194851D0B67DDF18</w:t>
      </w:r>
    </w:p>
    <w:p>
      <w:r>
        <w:t>101015-993 朋友死后他的老婆就是我的玩物[高清中文字幕]:</w:t>
        <w:br/>
        <w:t>magnet:?xt=urn:btih:1D4408A3DF86B37BF3E9FE611FF56C375F3B619E</w:t>
      </w:r>
    </w:p>
    <w:p>
      <w:r>
        <w:t>SNIS-411  吉川爱美自己掰开小穴亲眼看着肉棒的进进出出:</w:t>
        <w:br/>
        <w:t>magnet:?xt=urn:btih:2E71ED1A7C3DA7BF7FC4A905CAE82E1EA2C4AAF3</w:t>
      </w:r>
    </w:p>
    <w:p>
      <w:r>
        <w:t>MIAA-194  内裤诱惑让叔叔勃起引诱马上插入小穴的学生妹:</w:t>
        <w:br/>
        <w:t>magnet:?xt=urn:btih:119B4D7AFC003F79597B00A5F83D881BE729A5F9</w:t>
      </w:r>
    </w:p>
    <w:p>
      <w:r>
        <w:t>IPZ-980  一流大学的贵族大小姐妃月留衣 被调教成受虐狂:</w:t>
        <w:br/>
        <w:t>magnet:?xt=urn:btih:97F93629A2F72BCCED6A2531F62AB3B58EDAA09F</w:t>
      </w:r>
    </w:p>
    <w:p>
      <w:r>
        <w:t>WANZ-900  忍耐力大挑战只要能忍住不射就能中出凛音桃花:</w:t>
        <w:br/>
        <w:t>magnet:?xt=urn:btih:A0FA59DBFF8317067B7AF4227111B5AA62014B81</w:t>
      </w:r>
    </w:p>
    <w:p>
      <w:r>
        <w:t>299EWDX-288  和当时是别人老婆的前女友偷情内射的录影带:</w:t>
        <w:br/>
        <w:t>magnet:?xt=urn:btih:42115C3A6F1035C59572103680EFADDE128062B5</w:t>
      </w:r>
    </w:p>
    <w:p>
      <w:r>
        <w:t>042415-860 上原亚衣超高级泡泡浴侍奉服务[高清中文字幕]:</w:t>
        <w:br/>
        <w:t>magnet:?xt=urn:btih:B1D7DBBECEF9D544BF0450C5C2A33055C2E8A107</w:t>
      </w:r>
    </w:p>
    <w:p>
      <w:r>
        <w:t>GDHH-180  为了业绩不惜被客人内射的酒吧卖酒柜台小姐们:</w:t>
        <w:br/>
        <w:t>magnet:?xt=urn:btih:CE411611BD8C893DA15F2E942FE95BFBFC9177B7</w:t>
      </w:r>
    </w:p>
    <w:p>
      <w:r>
        <w:t>ATID-381  被轮奸内射凌辱成校园肉便器的黑丝巨乳女校长:</w:t>
        <w:br/>
        <w:t>magnet:?xt=urn:btih:B3FCCF0F0494ECA08464CA2BCAF585676020A775</w:t>
      </w:r>
    </w:p>
    <w:p>
      <w:r>
        <w:t>230OREC-436  喜欢自拍的模特很大胆每次做爱都喜欢射里面:</w:t>
        <w:br/>
        <w:t>magnet:?xt=urn:btih:12E7AA8C30F84B6D7A8875922243293E9998DC7D</w:t>
      </w:r>
    </w:p>
    <w:p>
      <w:r>
        <w:t>DASD-614  以为能成为偶像的女朋友被大叔制片人NTR且内射:</w:t>
        <w:br/>
        <w:t>magnet:?xt=urn:btih:CD1DCD89EAEBFF2A7DA22D32088B8C714CF510A1</w:t>
      </w:r>
    </w:p>
    <w:p>
      <w:r>
        <w:t>DASD-617  我的妻子为了谢罪一直背着我被臭老头玩弄内射:</w:t>
        <w:br/>
        <w:t>magnet:?xt=urn:btih:2345E5C4BA21BDE82300DC4C1279E445BB68ED08</w:t>
      </w:r>
    </w:p>
    <w:p>
      <w:r>
        <w:t>ACME-005  来面试的深田咏美被工作人员下了媚药轮流中出:</w:t>
        <w:br/>
        <w:t>magnet:?xt=urn:btih:64863C185ACAD7A0A563D60248DBB28175910001</w:t>
      </w:r>
    </w:p>
    <w:p>
      <w:r>
        <w:t>WANZ-919  乳头进攻特化型巨乳风俗娘可以内射的新夜总会:</w:t>
        <w:br/>
        <w:t>magnet:?xt=urn:btih:B67597CF821452F6380978988A10933787A6E7F3</w:t>
      </w:r>
    </w:p>
    <w:p>
      <w:r>
        <w:t>111315_189 废材下属对待霸道女上司的调教[高清中文字幕]:</w:t>
        <w:br/>
        <w:t>magnet:?xt=urn:btih:091AA89A678845D9D1A233A4799BD9058EE01006</w:t>
      </w:r>
    </w:p>
    <w:p>
      <w:r>
        <w:t>010419-829 我的妻子在同学聚会时任人中出[高清中文字幕]:</w:t>
        <w:br/>
        <w:t>magnet:?xt=urn:btih:96AAC07E4FC218B9AFB87B8A596619D779F37449</w:t>
      </w:r>
    </w:p>
    <w:p>
      <w:r>
        <w:t>NDRA-065  眼睁睁的看着我的老婆泽村玲子成为邻居的情妇:</w:t>
        <w:br/>
        <w:t>magnet:?xt=urn:btih:FD63AB351ECED446B82BBF7BD19C854F13BAFDF0</w:t>
      </w:r>
    </w:p>
    <w:p>
      <w:r>
        <w:t>MUDR-037  纯真无垢妹系美少女被爸爸年纪的大叔射到里面:</w:t>
        <w:br/>
        <w:t>magnet:?xt=urn:btih:AD27B4EB2A3B812C118E3347D94234A867E28906</w:t>
      </w:r>
    </w:p>
    <w:p>
      <w:r>
        <w:t>MUDR-044  经典漫改和捡回来的小女仆甜蜜的同居内射生活:</w:t>
        <w:br/>
        <w:t>magnet:?xt=urn:btih:01AA765D64B788EA201E20F4B4B190566486D085</w:t>
      </w:r>
    </w:p>
    <w:p>
      <w:r>
        <w:t>SOE-411  被调教到绝对服从百依百顺的巨乳淫荡超M女教师:</w:t>
        <w:br/>
        <w:t>magnet:?xt=urn:btih:FD039222E598EBFC1D9501D6AD16749B27978077</w:t>
      </w:r>
    </w:p>
    <w:p>
      <w:r>
        <w:t>MUDR-060  经典漫改催眠恋爱独占纯爱青梅竹马和无礼义妹:</w:t>
        <w:br/>
        <w:t>magnet:?xt=urn:btih:B9AE5D740BC910E9753FF6346D656C3887432DD9</w:t>
      </w:r>
    </w:p>
    <w:p>
      <w:r>
        <w:t>ATID-393  被开发菊花卖到风俗店三穴齐开的巨乳大学教授:</w:t>
        <w:br/>
        <w:t>magnet:?xt=urn:btih:3FF4D05F3596DD526920C600585858EDA1D7460E</w:t>
      </w:r>
    </w:p>
    <w:p>
      <w:r>
        <w:t>JUFE-123  穿着色情的COS服装服务的巨乳风俗女郎仓田安娜:</w:t>
        <w:br/>
        <w:t>magnet:?xt=urn:btih:FF472B5B97B9B51F552D5D208BB6F64AFE138830</w:t>
      </w:r>
    </w:p>
    <w:p>
      <w:r>
        <w:t>CJOD-135  风俗大国的极品妓女美谷朱里的帝王级内射服务:</w:t>
        <w:br/>
        <w:t>magnet:?xt=urn:btih:394BAAC1D2BF254AE70669C40B0D57C563B64EDD</w:t>
      </w:r>
    </w:p>
    <w:p>
      <w:r>
        <w:t>VRTM-456  老妈离家出走后姐妹俩被养父洗脑成为了肉便器:</w:t>
        <w:br/>
        <w:t>magnet:?xt=urn:btih:99839E04B5FA2F676892C91E2EFDF8355F52F1A5</w:t>
      </w:r>
    </w:p>
    <w:p>
      <w:r>
        <w:t>SDDE-490  被催眠光线支配失去了最基本伦理道德的一家人:</w:t>
        <w:br/>
        <w:t>magnet:?xt=urn:btih:8728BD338F36DB98D0636C9E6E67EB4186B02C8B</w:t>
      </w:r>
    </w:p>
    <w:p>
      <w:r>
        <w:t>SHKD-858  女大学生轮奸俱乐部被侵犯内射的女明星二宫光:</w:t>
        <w:br/>
        <w:t>magnet:?xt=urn:btih:8E678035EE5E0513AA24F7FCA1E7694F18CE9F9A</w:t>
      </w:r>
    </w:p>
    <w:p>
      <w:r>
        <w:t>CAWD-046  美乳女友被巨汉前辈压迫固定侵犯内射时的故事:</w:t>
        <w:br/>
        <w:t>magnet:?xt=urn:btih:C0F352C8068F56564B8E718E4AC21E2FE5425D8B</w:t>
      </w:r>
    </w:p>
    <w:p>
      <w:r>
        <w:t>MIAA-222  给欺骗我的超拽援交女用上春药让她跪着求我干:</w:t>
        <w:br/>
        <w:t>magnet:?xt=urn:btih:494EC437FBF9386AAF5D227D5D2A998F7CB502E8</w:t>
      </w:r>
    </w:p>
    <w:p>
      <w:r>
        <w:t>SSNI-696  突然巨乳真白真绪不穿胸罩鼓起的柔软奶子诱惑:</w:t>
        <w:br/>
        <w:t>magnet:?xt=urn:btih:204ABB0576BA2DDB22DB6FAC91D38869D38CD103</w:t>
      </w:r>
    </w:p>
    <w:p>
      <w:r>
        <w:t>CJOD-227  无套直击子宫从早到晚内射上等女生的播种精液:</w:t>
        <w:br/>
        <w:t>magnet:?xt=urn:btih:1AC1BFBC52485988B48F0FE7113B0607A3C8F944</w:t>
      </w:r>
    </w:p>
    <w:p>
      <w:r>
        <w:t>SSNI-715  交织的体液浓密的性爱仲村美宇一刀未剪四本番:</w:t>
        <w:br/>
        <w:t>magnet:?xt=urn:btih:F10D26E226654EC122FBACF343D22DE48A98C130</w:t>
      </w:r>
    </w:p>
    <w:p>
      <w:r>
        <w:t>EBOD-733  让大叔一天射出10发的APP约炮制服G罩杯女高中生:</w:t>
        <w:br/>
        <w:t>magnet:?xt=urn:btih:82882BEA7B9E3665311DB57B448D59259A8B9441</w:t>
      </w:r>
    </w:p>
    <w:p>
      <w:r>
        <w:t>SNIS-712  神乳RION粉丝感谢祭和素人男粉丝连续性交10总编:</w:t>
        <w:br/>
        <w:t>magnet:?xt=urn:btih:9C9B92A4FF8319D92FF0BAA8C12FA7445BCE4A53</w:t>
      </w:r>
    </w:p>
    <w:p>
      <w:r>
        <w:t>IPX-126  美乳美尻的超强身材G罩杯美女松永纱奈电击移籍:</w:t>
        <w:br/>
        <w:t>magnet:?xt=urn:btih:DE337FE88CF1AD8F704D581F05F799485A8DCD75</w:t>
      </w:r>
    </w:p>
    <w:p>
      <w:r>
        <w:t>LZPL-048  双声道录音女同性爱在耳边引导射精独家听译版:</w:t>
        <w:br/>
        <w:t>magnet:?xt=urn:btih:99F1395B55E767778F4BAB4BCF44E21C346A2A13</w:t>
      </w:r>
    </w:p>
    <w:p>
      <w:r>
        <w:t>NDRA-070  瞒着女友和她风韵犹存的母亲平岡里枝子搞上了:</w:t>
        <w:br/>
        <w:t>magnet:?xt=urn:btih:1C26346A35F1000D2BDA22F0ECCF6C043303F8F8</w:t>
      </w:r>
    </w:p>
    <w:p>
      <w:r>
        <w:t>Blacked - Kendra Sunderland 被五个黑人围着玩弄的美女大模特:</w:t>
        <w:br/>
        <w:t>magnet:?xt=urn:btih:F580B57B3540535EE2AA7FF4EE3B8300C880DDE2</w:t>
      </w:r>
    </w:p>
    <w:p>
      <w:r>
        <w:t>MSFH-013  被预约量第一的H罩杯王牌小姐伺候的不断高潮射精:</w:t>
        <w:br/>
        <w:t>magnet:?xt=urn:btih:6D4557023BCD7DA0A8972C77BCD6B6D686E3E3CC</w:t>
      </w:r>
    </w:p>
    <w:p>
      <w:r>
        <w:t>HEYZO-1417 连续被无套中出真情淫乱美少女咲乃柑菜高潮不断:</w:t>
        <w:br/>
        <w:t>magnet:?xt=urn:btih:FD770EBCD74A224553565CEA25DBEAD03A574E63</w:t>
      </w:r>
    </w:p>
    <w:p>
      <w:r>
        <w:t>SNIS-841  清纯女优天使萌和异常适合的大叔肉棒2次射精交尾:</w:t>
        <w:br/>
        <w:t>magnet:?xt=urn:btih:4FD41DAD36D3AC99FABEC082E85E22B2C95FC26C</w:t>
      </w:r>
    </w:p>
    <w:p>
      <w:r>
        <w:t>MissaX - Nadya Nabakova淫荡继女为老爸口交还要拍下视频第一集:</w:t>
        <w:br/>
        <w:t>magnet:?xt=urn:btih:8697CC4945969023602F2134A7E3F36D254B15EB</w:t>
      </w:r>
    </w:p>
    <w:p>
      <w:r>
        <w:t>JUFD-361  超S级女优仓持结爱黑人解禁巨乳肥臀跨种族的性爱:</w:t>
        <w:br/>
        <w:t>magnet:?xt=urn:btih:55AB7CCCEAC12E061DD43ED26FE5FF4C3FB9C798&amp;dn=jufd-361-C</w:t>
      </w:r>
    </w:p>
    <w:p>
      <w:r>
        <w:t>060917-441 和新婚妻子咲乃柑菜每天超甜蜜的主观内射性生活:</w:t>
        <w:br/>
        <w:t>magnet:?xt=urn:btih:9376C58B46021ECFF0609E836E8A9598AE4A7EF8</w:t>
      </w:r>
    </w:p>
    <w:p>
      <w:r>
        <w:t>BF-612  被住在隔壁的健身美女诱惑每天疯狂做爱精子被吸尽:</w:t>
        <w:br/>
        <w:t>magnet:?xt=urn:btih:A5B9770AC70DA6F70C9360B5443AA2373880A49E&amp;dn=bf-612-C</w:t>
      </w:r>
    </w:p>
    <w:p>
      <w:r>
        <w:t>IPZ-666  和最爱的OL女友吉泽友贵幸福的完全主观同居性生活:</w:t>
        <w:br/>
        <w:t>magnet:?xt=urn:btih:7F260B8351C311F5EECEC80FC405C27C9A72E8D7&amp;dn=ipz-666-C</w:t>
      </w:r>
    </w:p>
    <w:p>
      <w:r>
        <w:t>KSBJ-090  美女人妻AIKA故意穿的很暴露用性感的身材勾引内射:</w:t>
        <w:br/>
        <w:t>magnet:?xt=urn:btih:A20C8D0DF529019432BBD1C5AA77D15D17000AB2&amp;dn=ksbj-090-C</w:t>
      </w:r>
    </w:p>
    <w:p>
      <w:r>
        <w:t>FSDSS-053  拥有G罩杯的萝莉脸超级新人女优有坂真宵AV出道作:</w:t>
        <w:br/>
        <w:t>magnet:?xt=urn:btih:E92BDF3BF4DC0011AC252CAF67B354B9912DE995&amp;dn=fsdss-053-C</w:t>
      </w:r>
    </w:p>
    <w:p>
      <w:r>
        <w:t>FSDSS-067  排球部超级淫荡身轻易推倒的萝莉女经理杏羽花莲:</w:t>
        <w:br/>
        <w:t>magnet:?xt=urn:btih:ABA7008FD0243EA4904C8B4BBA4A52753178594E&amp;dn=fsdss-067-C</w:t>
      </w:r>
    </w:p>
    <w:p>
      <w:r>
        <w:t>SSNI-842  被持续侵犯的游泳部顾问J罩杯巨乳女教师鹫尾芽衣:</w:t>
        <w:br/>
        <w:t>magnet:?xt=urn:btih:C6E956F5C91BFF0D15EF4063F6FAA600D6D7F703&amp;dn=ssni-842-C</w:t>
      </w:r>
    </w:p>
    <w:p>
      <w:r>
        <w:t>MissaX - Nadya Nabakova淫荡继女为老爸口交还要拍下视频第二集:</w:t>
        <w:br/>
        <w:t>magnet:?xt=urn:btih:E61AA324F8209AA789B41BE5ACE3CCB634721807</w:t>
      </w:r>
    </w:p>
    <w:p>
      <w:r>
        <w:t>TAAK-026  性感的F罩杯巨乳按摩女郎爱莉纱穿着黑丝为你服务:</w:t>
        <w:br/>
        <w:t>magnet:?xt=urn:btih:66554D3B503481F29FDFF83FA0B562270F9D6D92</w:t>
      </w:r>
    </w:p>
    <w:p>
      <w:r>
        <w:t>FSDSS-071  短发可爱女优椎名空在涉谷狩猎素人做爱内射企划:</w:t>
        <w:br/>
        <w:t>magnet:?xt=urn:btih:44FE85B3E03E02E3990E3CCFFA9BD7851EAB44E6&amp;dn=fsdss-071-C</w:t>
      </w:r>
    </w:p>
    <w:p>
      <w:r>
        <w:t>TAD-009  绳缚的艺术被下药迷晕调教的美女人妻OL波多野结衣:</w:t>
        <w:br/>
        <w:t>magnet:?xt=urn:btih:9DB727E08B9855BBE3AD47D1BD626DF186DD4249&amp;dn=tad-009-C</w:t>
      </w:r>
    </w:p>
    <w:p>
      <w:r>
        <w:t>SNIS-774 禁欲后RION直到痉挛为止的猛烈性交[高清中文字幕]:</w:t>
        <w:br/>
        <w:t>magnet:?xt=urn:btih:CE959D8C903D4EFEC53A751BB3FC99C048F836B6</w:t>
      </w:r>
    </w:p>
    <w:p>
      <w:r>
        <w:t>SPRD-1100 被公公侵犯堕落的人妻佐佐木明希[高清中文字幕]:</w:t>
        <w:br/>
        <w:t>magnet:?xt=urn:btih:32C1C51ABE1A81DC2F19AF013E285662B832A946</w:t>
      </w:r>
    </w:p>
    <w:p>
      <w:r>
        <w:t>072018_716 约会美女大空美緒并成功全垒打[高清中文字幕]:</w:t>
        <w:br/>
        <w:t>magnet:?xt=urn:btih:39B1037DA99AB68FA36B6B8618A1B22CA064302C</w:t>
      </w:r>
    </w:p>
    <w:p>
      <w:r>
        <w:t>MIDE-624 G乳风俗小姐水卜樱的各种扮演服务[高清中文字幕]:</w:t>
        <w:br/>
        <w:t>magnet:?xt=urn:btih:A4FFC00554335A343A92382F1B9FB62E358C81FE</w:t>
      </w:r>
    </w:p>
    <w:p>
      <w:r>
        <w:t>HND-593 本能潮吹禁欲性交49次射精无限内射[高清中文字幕]:</w:t>
        <w:br/>
        <w:t>magnet:?xt=urn:btih:369D59D20B56214DCBBEFB54A0BB811A8F308613</w:t>
      </w:r>
    </w:p>
    <w:p>
      <w:r>
        <w:t>Newsensations - Melody Marks 金发美少女和干爹直播做爱高潮连连:</w:t>
        <w:br/>
        <w:t>magnet:?xt=urn:btih:5B2E8317D3BB4D1B06340483ABB78BCA77FF4E67</w:t>
      </w:r>
    </w:p>
    <w:p>
      <w:r>
        <w:t>ADN-212 夏目彩春禁断却又无法割舍的情欲[高清中文字幕]:</w:t>
        <w:br/>
        <w:t>magnet:?xt=urn:btih:02E4BF34A7E52FBC5402B292006099439C2B4F8E</w:t>
      </w:r>
    </w:p>
    <w:p>
      <w:r>
        <w:t>JUY-815 佐佐木明希帮助闺蜜锻炼她的老公[高清中文字幕]:</w:t>
        <w:br/>
        <w:t>magnet:?xt=urn:btih:5D8D304F83AA9DEB32D246F626AF9F8A2CAE3266</w:t>
      </w:r>
    </w:p>
    <w:p>
      <w:r>
        <w:t>ADN-210 新婚的女儿明里紬被养父持续侵犯[高清中文字幕]:</w:t>
        <w:br/>
        <w:t>magnet:?xt=urn:btih:859C3BF3F7AEB918F7E60A77E4D052BB51F80823</w:t>
      </w:r>
    </w:p>
    <w:p>
      <w:r>
        <w:t>MIDD-876 被男友卖掉后被轮奸的OL大桥未久[高清中文字幕]:</w:t>
        <w:br/>
        <w:t>magnet:?xt=urn:btih:4EE01F3A66E6314BD06943A83AF8C37B75D52B66</w:t>
      </w:r>
    </w:p>
    <w:p>
      <w:r>
        <w:t>IPX-296 希崎杰西卡中出大乱交内射二十次[高清中文字幕]:</w:t>
        <w:br/>
        <w:t>magnet:?xt=urn:btih:BCA8C009443A54C866F82CB0E4E917475ACFD4ED</w:t>
      </w:r>
    </w:p>
    <w:p>
      <w:r>
        <w:t>RBD-850 被抓住沦为奴隶的女记者希岛爱理[高清中文字幕]:</w:t>
        <w:br/>
        <w:t>magnet:?xt=urn:btih:00DA1FECCA97A48A60A2F035C0560B502887A046</w:t>
      </w:r>
    </w:p>
    <w:p>
      <w:r>
        <w:t>SOE-540 在丈夫面前被侵犯的人妻希志爱野[高清中文字幕]:</w:t>
        <w:br/>
        <w:t>magnet:?xt=urn:btih:F9691B97AFA7474B8F8257C2A822B5B9CF02EAF0</w:t>
      </w:r>
    </w:p>
    <w:p>
      <w:r>
        <w:t>051515-877 只要忍耐住就能内射波多野结衣[高清中文字幕]:</w:t>
        <w:br/>
        <w:t>magnet:?xt=urn:btih:696043C31E1D1E94DD2E4B2D7CCF211D4E903714</w:t>
      </w:r>
    </w:p>
    <w:p>
      <w:r>
        <w:t>STAR-652 古川伊织职业装包臀裙美尻的诱惑[高清中文字幕]:</w:t>
        <w:br/>
        <w:t>magnet:?xt=urn:btih:362D7CB1BE11A89DE1DD20D60304C9F4F06E91C5</w:t>
      </w:r>
    </w:p>
    <w:p>
      <w:r>
        <w:t>SSNI-275 吉高宁宁怒潮般的轮番活塞式性交[高清中文字幕]:</w:t>
        <w:br/>
        <w:t>magnet:?xt=urn:btih:BAC177E9813A1F8D68DCC090EB91B522A4FFF8A0</w:t>
      </w:r>
    </w:p>
    <w:p>
      <w:r>
        <w:t>STAR-932 在男友面前被侵犯内射的户田真琴[高清中文字幕]:</w:t>
        <w:br/>
        <w:t>magnet:?xt=urn:btih:71E990A151545B5D0D890FEE9BBD0E241E126647</w:t>
      </w:r>
    </w:p>
    <w:p>
      <w:r>
        <w:t>SSNI-309 河北彩花生涯初次被干到痉挛绝顶[高清中文字幕]:</w:t>
        <w:br/>
        <w:t>magnet:?xt=urn:btih:ACAA132AA0482B60E87DE794DB37AE9809E90888</w:t>
      </w:r>
    </w:p>
    <w:p>
      <w:r>
        <w:t>HBAD-345 昭和时代被父亲侵犯的佐佐木明希[高清中文字幕]:</w:t>
        <w:br/>
        <w:t>magnet:?xt=urn:btih:B752F386950993C01FF1FEE8A6A0397C8FF42C1F</w:t>
      </w:r>
    </w:p>
    <w:p>
      <w:r>
        <w:t>STAR-949 超敏感的古川伊织被弄得高潮不止[高清中文字幕]:</w:t>
        <w:br/>
        <w:t>magnet:?xt=urn:btih:38508DB5A82B17B2B20AC5953D892316F16F917F</w:t>
      </w:r>
    </w:p>
    <w:p>
      <w:r>
        <w:t>MIDE-646 人妻初川南被老公的上司威胁强奸[高清中文字幕]:</w:t>
        <w:br/>
        <w:t>magnet:?xt=urn:btih:4D08755CB9753FE34E30DE6979047AA0A2B14635</w:t>
      </w:r>
    </w:p>
    <w:p>
      <w:r>
        <w:t>SSNI-281 小岛南连续刺激无间断的绝顶高潮[高清中文字幕]:</w:t>
        <w:br/>
        <w:t>magnet:?xt=urn:btih:661B8213B530AF90A58B8A1A3BF5C623D3388E8A</w:t>
      </w:r>
    </w:p>
    <w:p>
      <w:r>
        <w:t>SSNI-261 女朋友爆乳妹妹松本奈奈美的诱惑[高清中文字幕]:</w:t>
        <w:br/>
        <w:t>magnet:?xt=urn:btih:85C2B5BACD01DCF00C54EA392CD0606C6A6734F7</w:t>
      </w:r>
    </w:p>
    <w:p>
      <w:r>
        <w:t>SSNI-269 吉泽明步充满汗液的接吻不伦做爱[高清中文字幕]:</w:t>
        <w:br/>
        <w:t>magnet:?xt=urn:btih:EC87B27F279F5334F0D42276229D9EF3FF701943</w:t>
      </w:r>
    </w:p>
    <w:p>
      <w:r>
        <w:t>SSNI-296 巨乳制服少女羽咲美晴被巨根凌辱[高清中文字幕]:</w:t>
        <w:br/>
        <w:t>magnet:?xt=urn:btih:EFF35D6434936AC40C95F608A57333B1EFF3DA3C</w:t>
      </w:r>
    </w:p>
    <w:p>
      <w:r>
        <w:t>WANZ-853 被讨厌的公公私通的人妻有坂深雪[高清中文字幕]:</w:t>
        <w:br/>
        <w:t>magnet:?xt=urn:btih:5C8DF24BCC239B379CC23E03B577545D6183185B</w:t>
      </w:r>
    </w:p>
    <w:p>
      <w:r>
        <w:t>MIAA-059 交换我们的女朋友来中出深田咏美[高清中文字幕]:</w:t>
        <w:br/>
        <w:t>magnet:?xt=urn:btih:5F047E073300267D95CD38E9B28DB5E7F364B403</w:t>
      </w:r>
    </w:p>
    <w:p>
      <w:r>
        <w:t>JUFE-047 超绝美丝袜人妻本田岬的高级服务[高清中文字幕]:</w:t>
        <w:br/>
        <w:t>magnet:?xt=urn:btih:E1AE5C7C072C9726571B561B6E161F32B4D8F581</w:t>
      </w:r>
    </w:p>
    <w:p>
      <w:r>
        <w:t>SHKD-337 女子高中生监禁凌辱鬼畜轮奸补全[高清中文字幕]:</w:t>
        <w:br/>
        <w:t>magnet:?xt=urn:btih:B7335AC0AE2DDF05749920156B88EDF81DEF4AC4</w:t>
      </w:r>
    </w:p>
    <w:p>
      <w:r>
        <w:t>FINH-077 松永纱奈和大叔体液湿滑喷汗性交[高清中文字幕]:</w:t>
        <w:br/>
        <w:t>magnet:?xt=urn:btih:40454F62CDAA764EE7B96EFE19EEED7D569A80F0</w:t>
      </w:r>
    </w:p>
    <w:p>
      <w:r>
        <w:t>SSNI-020 美艳继母吉泽明步和七个色情儿子[高清中文字幕]:</w:t>
        <w:br/>
        <w:t>magnet:?xt=urn:btih:2CFFDDFFBCF1F54E3FFE2EB4175E0F6B3B2B3172</w:t>
      </w:r>
    </w:p>
    <w:p>
      <w:r>
        <w:t>SNIS-817 禁欲后体验前无所有快感的美竹铃[高清中文字幕]:</w:t>
        <w:br/>
        <w:t>magnet:?xt=urn:btih:2FD847BD5FC6D6DED6409CE9C410B20540841C88</w:t>
      </w:r>
    </w:p>
    <w:p>
      <w:r>
        <w:t>SSNI-302 星野娜美绝对无法忘记的轮奸记录[高清中文字幕]:</w:t>
        <w:br/>
        <w:t>magnet:?xt=urn:btih:E2924D36AD3A80C2F684D72774D42285BD03B9CD</w:t>
      </w:r>
    </w:p>
    <w:p>
      <w:r>
        <w:t>MIAA-085 超高级内射职业陪浴女郎深田咏美[高清中文字幕]:</w:t>
        <w:br/>
        <w:t>magnet:?xt=urn:btih:F06D00E291D6C17508623FD7AFFCC5F050F27F0A</w:t>
      </w:r>
    </w:p>
    <w:p>
      <w:r>
        <w:t>SSNI-284 桥本有菜禁欲一个月后的疯狂性爱[高清中文字幕]:</w:t>
        <w:br/>
        <w:t>magnet:?xt=urn:btih:8DEC94B7F253FCCF1F6C0D97760CA184A415F75C</w:t>
      </w:r>
    </w:p>
    <w:p>
      <w:r>
        <w:t>MMNA-015 女友的妈妈佐佐木明希诱惑我插入[高清中文字幕]:</w:t>
        <w:br/>
        <w:t>magnet:?xt=urn:btih:B15888A4EEC6BA0CAED50FFCCDBEDA021302FBB2</w:t>
      </w:r>
    </w:p>
    <w:p>
      <w:r>
        <w:t>PPPD-757 边揉奶子的同时边让爱田飞鸟高潮[高清中文字幕]:</w:t>
        <w:br/>
        <w:t>magnet:?xt=urn:btih:414B2399B31F5BE4164B7333966D8BD1AAA6DCCC</w:t>
      </w:r>
    </w:p>
    <w:p>
      <w:r>
        <w:t>SDDE-539 男士西装店的店员们特别擅长口交[高清中文字幕]:</w:t>
        <w:br/>
        <w:t>magnet:?xt=urn:btih:315122D3F31583FF6AA6FB69C55D756DC4421097</w:t>
      </w:r>
    </w:p>
    <w:p>
      <w:r>
        <w:t>WANZ-848 全家人共用的白虎偶像女仆有村希[高清中文字幕]:</w:t>
        <w:br/>
        <w:t>magnet:?xt=urn:btih:2B989CB19F0CA3F91A11DF31E20E232EC72CE164</w:t>
      </w:r>
    </w:p>
    <w:p>
      <w:r>
        <w:t>SNIS-967 在未婚夫的同学聚会上被灌醉轮奸[高清中文字幕]:</w:t>
        <w:br/>
        <w:t>magnet:?xt=urn:btih:23591187963C248D425DFCCAEBC18B0C9ACD031B</w:t>
      </w:r>
    </w:p>
    <w:p>
      <w:r>
        <w:t>MIAA-096 巨乳服务生深田咏美追击射精潮喷[高清中文字幕]:</w:t>
        <w:br/>
        <w:t>magnet:?xt=urn:btih:3527237C9F948A0BF3A1977D35639DD47BB49094</w:t>
      </w:r>
    </w:p>
    <w:p>
      <w:r>
        <w:t>CJOD-180 以手技闻名的精液采集员美谷朱里[高清中文字幕]:</w:t>
        <w:br/>
        <w:t>magnet:?xt=urn:btih:38809A802B967842E1CF03738D9549B71906041F</w:t>
      </w:r>
    </w:p>
    <w:p>
      <w:r>
        <w:t>PRED-058 有坂深雪有生以来第一次被人内射[高清中文字幕]:</w:t>
        <w:br/>
        <w:t>magnet:?xt=urn:btih:2D20DF274FF70528E39F41664D644FFE388F582A</w:t>
      </w:r>
    </w:p>
    <w:p>
      <w:r>
        <w:t>RBD-931 新人护士明里紬被医院里的顽固老头病人每天侵犯:</w:t>
        <w:br/>
        <w:t>magnet:?xt=urn:btih:8FC216D832EB6031C64A4386D887F5941DB70A18</w:t>
      </w:r>
    </w:p>
    <w:p>
      <w:r>
        <w:t>IPX-343 欺骗岬奈奈美拍摄痴女然后突然男优雄起狂插内射:</w:t>
        <w:br/>
        <w:t>magnet:?xt=urn:btih:E07D2B4728FD0D04C81ECD64B125B2DFEFC9AA0D</w:t>
      </w:r>
    </w:p>
    <w:p>
      <w:r>
        <w:t>ADN-180 老公请原谅我之被侵犯内射的人妻护士久保今日子:</w:t>
        <w:br/>
        <w:t>magnet:?xt=urn:btih:306CF99138C84FF290DF795E51D87D7491030E89</w:t>
      </w:r>
    </w:p>
    <w:p>
      <w:r>
        <w:t>KAWD-922 伊藤舞雪连射SEX激烈乳摇疯狂性交[高清中文字幕]:</w:t>
        <w:br/>
        <w:t>magnet:?xt=urn:btih:C51A2D057A20A0DF6B3B1944DADB123097F305B7</w:t>
      </w:r>
    </w:p>
    <w:p>
      <w:r>
        <w:t>STAR-802 被职业色狼们侵犯轮奸的古川伊织[高清中文字幕]:</w:t>
        <w:br/>
        <w:t>magnet:?xt=urn:btih:55D5667268E6410BDB2A2C5BFC4951CB86A396CF</w:t>
      </w:r>
    </w:p>
    <w:p>
      <w:r>
        <w:t>ABP-877 体育系的系花新生野野浦暖的四场汗水淋漓的性爱:</w:t>
        <w:br/>
        <w:t>magnet:?xt=urn:btih:2DFAF8F6FC780E02CA75944542C11EBE1A4A348B</w:t>
      </w:r>
    </w:p>
    <w:p>
      <w:r>
        <w:t>HND-499 女友的小恶魔妹妹星奈爱偷偷诱惑我内射她生宝宝:</w:t>
        <w:br/>
        <w:t>magnet:?xt=urn:btih:849059C4E72E2FBF49A6EE2150ADAD637ED0AB30</w:t>
      </w:r>
    </w:p>
    <w:p>
      <w:r>
        <w:t>PPPD-424 正太控的巨乳姐姐Julia和来我家玩的朋友内射做爱:</w:t>
        <w:br/>
        <w:t>magnet:?xt=urn:btih:1D80BB37E9784568CC69E09754B701DE8B63B5FF</w:t>
      </w:r>
    </w:p>
    <w:p>
      <w:r>
        <w:t>ADN-167 亲爱的请原谅我之人妻河南实里怀上了别人的孩子:</w:t>
        <w:br/>
        <w:t>magnet:?xt=urn:btih:A22F44A843FBDFCE15E577F04A43CCC80E2C84F9</w:t>
      </w:r>
    </w:p>
    <w:p>
      <w:r>
        <w:t>STARS-095  妻子去旅游和她的妹妹本庄铃三天内做爱干不停:</w:t>
        <w:br/>
        <w:t>magnet:?xt=urn:btih:0897BD0830E5BAC74C26B9BE62596A4FA5F6C975</w:t>
      </w:r>
    </w:p>
    <w:p>
      <w:r>
        <w:t>IPX-115 柚月向日葵无套做爱人生初次内射解禁（修复版）:</w:t>
        <w:br/>
        <w:t>magnet:?xt=urn:btih:BA9FC4AED67A99B068B5729A9562DB3F5EB2A687</w:t>
      </w:r>
    </w:p>
    <w:p>
      <w:r>
        <w:t>091919_01  勾搭了一个肤白貌美的极品素人内射一次可不够:</w:t>
        <w:br/>
        <w:t>magnet:?xt=urn:btih:16B714E775707842AD1D6A24D040D6508B99B2B7</w:t>
      </w:r>
    </w:p>
    <w:p>
      <w:r>
        <w:t>STARS-079  让我爱的不行的粉红风俗娘小泉日向（修复版）:</w:t>
        <w:br/>
        <w:t>magnet:?xt=urn:btih:073EC59FFB3CE4BFC75CFB9F1D0B869259E6C495</w:t>
      </w:r>
    </w:p>
    <w:p>
      <w:r>
        <w:t>IPX-358  遇上台风出差的人妻OL相泽南被多次侵犯最终上瘾:</w:t>
        <w:br/>
        <w:t>magnet:?xt=urn:btih:BF5ED72D4F296C8CA68A76902B9A5A074D0B815C</w:t>
      </w:r>
    </w:p>
    <w:p>
      <w:r>
        <w:t>070815_01  因为缺钱美女远山雪菜主动找我进行第三次约拍:</w:t>
        <w:br/>
        <w:t>magnet:?xt=urn:btih:EA6C071BB2173E9880914A2E4745E77F70AAF7C7</w:t>
      </w:r>
    </w:p>
    <w:p>
      <w:r>
        <w:t>BF-585  和憧憬巨乳学姐再次相会忍不住情感内射十连发的:</w:t>
        <w:br/>
        <w:t>magnet:?xt=urn:btih:6A5F2ED51B28547B1BE601C9D4BED07748DB3338</w:t>
      </w:r>
    </w:p>
    <w:p>
      <w:r>
        <w:t>JUY-837  出差和黑丝前辈OL北条麻妃同住一屋忍不住上了她:</w:t>
        <w:br/>
        <w:t>magnet:?xt=urn:btih:484014C00415E5B5E3B5969754884292D54E63EC</w:t>
      </w:r>
    </w:p>
    <w:p>
      <w:r>
        <w:t>080918_002  一本道18年销量前五的女优作品整合一次看个够:</w:t>
        <w:br/>
        <w:t>magnet:?xt=urn:btih:0032610B82315801868AC4585F4D9DB8ED7F954F</w:t>
      </w:r>
    </w:p>
    <w:p>
      <w:r>
        <w:t>092619_179  原来美容店的人妻工作压力太大改行拍摄AV赚钱:</w:t>
        <w:br/>
        <w:t>magnet:?xt=urn:btih:76AEB2DC04FB4108E11055E824D735CB80AFC21E</w:t>
      </w:r>
    </w:p>
    <w:p>
      <w:r>
        <w:t>200GANA-2183  在新宿街头搭讪到的美女非常害羞敏感到不行:</w:t>
        <w:br/>
        <w:t>magnet:?xt=urn:btih:46B99CE6593C63B5AC7AB2C3F63689A830E4C56B</w:t>
      </w:r>
    </w:p>
    <w:p>
      <w:r>
        <w:t>STARS-143  和久井玛丽亚挑战自我高潮绝顶到濒临崩坏状态:</w:t>
        <w:br/>
        <w:t>magnet:?xt=urn:btih:4E5FAF5CCC8CB49116173BD062031AE4D42705AC</w:t>
      </w:r>
    </w:p>
    <w:p>
      <w:r>
        <w:t>STARS-145  永野一夏性爱觉醒沾满汗水爱液浓密的粘稠性爱:</w:t>
        <w:br/>
        <w:t>magnet:?xt=urn:btih:14D7D16C7704E5E3BED5D266F3D7ACA455E8187E</w:t>
      </w:r>
    </w:p>
    <w:p>
      <w:r>
        <w:t>STAR-849 极度敏感的女上司OL古川伊织像母狗一样露出调教:</w:t>
        <w:br/>
        <w:t>magnet:?xt=urn:btih:EC5568B57FA67461897010F96C6A140E25E0D85D</w:t>
      </w:r>
    </w:p>
    <w:p>
      <w:r>
        <w:t>JUL-037  那个优雅的女优山口珠理复活了重新开始投身AV界:</w:t>
        <w:br/>
        <w:t>magnet:?xt=urn:btih:E0E23AE202404C85402947DA8AFCFB363C03FADF</w:t>
      </w:r>
    </w:p>
    <w:p>
      <w:r>
        <w:t>SSNI-669  十八岁美少女吉良铃性欲觉醒高潮131次痉挛5200回:</w:t>
        <w:br/>
        <w:t>magnet:?xt=urn:btih:CB236D5AF39843073AF117C13BCC45A2CFA78674</w:t>
      </w:r>
    </w:p>
    <w:p>
      <w:r>
        <w:t>300MIUM-550  敏感爆乳M人妻居然是出轨惯犯喝醉了被我爆操:</w:t>
        <w:br/>
        <w:t>magnet:?xt=urn:btih:FB80B7068AF46331F6BF64E99073354F35E88302</w:t>
      </w:r>
    </w:p>
    <w:p>
      <w:r>
        <w:t>IPZ-850  超S究极痴女桐嶋莉乃玩弄动弹不得M男的变态肉棒:</w:t>
        <w:br/>
        <w:t>magnet:?xt=urn:btih:735CB2FF364C44949E3EACC073AE070F5D13213C</w:t>
      </w:r>
    </w:p>
    <w:p>
      <w:r>
        <w:t>MIDE-713  使用女体化的娘炮M男诱导你自慰的淫语痴女小蕾:</w:t>
        <w:br/>
        <w:t>magnet:?xt=urn:btih:2A6840FFE8FA820F1DA2F2EBCBF7A494D3CC1E0D</w:t>
      </w:r>
    </w:p>
    <w:p>
      <w:r>
        <w:t>Eva Elfie  趁着表妹老妈出门跑到她房间内射了刚睡醒的她:</w:t>
        <w:br/>
        <w:t>magnet:?xt=urn:btih:6FABFF61D5C0FA6BDA798A56722F78FD2BFA7777</w:t>
      </w:r>
    </w:p>
    <w:p>
      <w:r>
        <w:t>300NTK-292  美人OL的求职决心用湿润的小穴骑乘位积极服侍:</w:t>
        <w:br/>
        <w:t>magnet:?xt=urn:btih:80432AA53CD16100F0484B3DA75F130A5100920E</w:t>
      </w:r>
    </w:p>
    <w:p>
      <w:r>
        <w:t>MIAA-221  未婚妻深田咏美做完5年牢的前男友跑来把她睡走:</w:t>
        <w:br/>
        <w:t>magnet:?xt=urn:btih:9EB084FC8A826BA4B6874F73BC4A27B2157D9ACC</w:t>
      </w:r>
    </w:p>
    <w:p>
      <w:r>
        <w:t>STARS-136  健身美女七海蒂娜的性爱体操配合男优现场教学:</w:t>
        <w:br/>
        <w:t>magnet:?xt=urn:btih:E3F1C104E343509DF2E5F8638DBBEDE3B3C0D782</w:t>
      </w:r>
    </w:p>
    <w:p>
      <w:r>
        <w:t>MIAA-007  性感王牌销售女郎AIKA用自己的身体推销催情乳液:</w:t>
        <w:br/>
        <w:t>magnet:?xt=urn:btih:0563E537BEF3EBC11861C2DA377D9D5CA6BA78A3</w:t>
      </w:r>
    </w:p>
    <w:p>
      <w:r>
        <w:t>JUFE-153  某色情网站重播数40万次传说巨臀外围美女AV出道:</w:t>
        <w:br/>
        <w:t>magnet:?xt=urn:btih:64B0ED5B2562FB610F83275394B720C7E2F7CE21</w:t>
      </w:r>
    </w:p>
    <w:p>
      <w:r>
        <w:t>300MIUM-551  面试AV的女OL突击调查在她工作时插入测试技巧:</w:t>
        <w:br/>
        <w:t>magnet:?xt=urn:btih:364D09630E595AB20AB0BB2674D361CA3EF9AA20</w:t>
      </w:r>
    </w:p>
    <w:p>
      <w:r>
        <w:t>SIRO-4102  初次拍摄很害羞的妙龄美女在摄影机中露出痴态:</w:t>
        <w:br/>
        <w:t>magnet:?xt=urn:btih:49B8063D817BFAC6A9BF2F7EDB3E5E21ED861B80</w:t>
      </w:r>
    </w:p>
    <w:p>
      <w:r>
        <w:t>DV-1513  辰己唯超害羞的失禁记录整个拍摄过程都在疯狂潮吹:</w:t>
        <w:br/>
        <w:t>magnet:?xt=urn:btih:8669BCD3F1047E23C6B2C2FE0F6CE0BBCF384A9D</w:t>
      </w:r>
    </w:p>
    <w:p>
      <w:r>
        <w:t>RBD-671  肛交的代价被强行插入双穴齐开内射的人妻篠田步美:</w:t>
        <w:br/>
        <w:t>magnet:?xt=urn:btih:4CC008ECECDF21690B58B94B34A91E2A1EBE4764</w:t>
      </w:r>
    </w:p>
    <w:p>
      <w:r>
        <w:t>RBD-947  被囚禁的肉欲玩具二宫光美女大小姐的监禁内射调教:</w:t>
        <w:br/>
        <w:t>magnet:?xt=urn:btih:3AA36697871CC7BF240E84FBB723E66995A612C2</w:t>
      </w:r>
    </w:p>
    <w:p>
      <w:r>
        <w:t>WANZ-956  肉体接待的巨乳老板娘Julia被最讨厌的男人强奸高潮:</w:t>
        <w:br/>
        <w:t>magnet:?xt=urn:btih:01660F302F76ACE5FA95729783CEF0D8D4790622</w:t>
      </w:r>
    </w:p>
    <w:p>
      <w:r>
        <w:t>SHKD-634  悲哀的凌辱飞行沦为内射玩物的黑丝OL空姐卯水咲流:</w:t>
        <w:br/>
        <w:t>magnet:?xt=urn:btih:457F601F3E51029FA75A858FFBC50B993CB18603</w:t>
      </w:r>
    </w:p>
    <w:p>
      <w:r>
        <w:t>JUL-198  发现老公去风俗店的人妻山口珠理和前男友疯狂做爱:</w:t>
        <w:br/>
        <w:t>magnet:?xt=urn:btih:3D19332159F29B8911ABD8564B9C377DDDA56FB5</w:t>
      </w:r>
    </w:p>
    <w:p>
      <w:r>
        <w:t>STARS-206  白川柚子爱液汗液唾液交织超敏感性爱高潮开发:</w:t>
        <w:br/>
        <w:t>magnet:?xt=urn:btih:3C58332860D54DB894D89672011559E503A00F15</w:t>
      </w:r>
    </w:p>
    <w:p>
      <w:r>
        <w:t>IPZ-887  某女子高校学生唯川希手机里的淫荡视频流出全记录:</w:t>
        <w:br/>
        <w:t>magnet:?xt=urn:btih:73BE1A09001EC1606AE3951EEC0F116E104B9E87</w:t>
      </w:r>
    </w:p>
    <w:p>
      <w:r>
        <w:t>RBD-977  被监禁内射调教玩腻了就扔掉的巨乳人妻永井玛丽亚:</w:t>
        <w:br/>
        <w:t>magnet:?xt=urn:btih:F9A02D13AD7978D743373B8BC0D0242E65FFA9A1</w:t>
      </w:r>
    </w:p>
    <w:p>
      <w:r>
        <w:t>MIGD-716  校服女高中生向井蓝在教室内被捆绑轮奸内射24连发:</w:t>
        <w:br/>
        <w:t>magnet:?xt=urn:btih:ADD3C287CE92CF7F50CB6389FC2A19946F3A1486</w:t>
      </w:r>
    </w:p>
    <w:p>
      <w:r>
        <w:t>JUL-248  为了掩盖丈夫的罪过被上司调教侵犯的人妻一色桃子:</w:t>
        <w:br/>
        <w:t>magnet:?xt=urn:btih:3B018E0F384A068156E9EAFAFA3F5EE1BEEEB4A4</w:t>
      </w:r>
    </w:p>
    <w:p>
      <w:r>
        <w:t>DV-1173  黑丝女教师麻美由真对青春期懵懂小男生的诱惑授业:</w:t>
        <w:br/>
        <w:t>magnet:?xt=urn:btih:6982E7330D9A4CFF5B86C7D5BB4AC9D973954859</w:t>
      </w:r>
    </w:p>
    <w:p>
      <w:r>
        <w:t>Passion-HD - Lena Anderson 有暴露癖好的长腿模特勾引摄像师做爱:</w:t>
        <w:br/>
        <w:t>magnet:?xt=urn:btih:49E01A83306215AFCF9617C175792A84DE42F098</w:t>
      </w:r>
    </w:p>
    <w:p>
      <w:r>
        <w:t>CWPBD-76  猫步毒药之在演艺圈呆过的浅生梅下海拍摄AV被内射:</w:t>
        <w:br/>
        <w:t>magnet:?xt=urn:btih:6A87ED84625B48CA4A6F077162C1A505864FC79E</w:t>
      </w:r>
    </w:p>
    <w:p>
      <w:r>
        <w:t>JUX-174  返乡的美女继母白木优子酷暑中彼此激烈渴望的母子:</w:t>
        <w:br/>
        <w:t>magnet:?xt=urn:btih:A9C6589BE9B8FF9CD5551CCBC7D1CEAE3E328126&amp;dn=jux-174-C</w:t>
      </w:r>
    </w:p>
    <w:p>
      <w:r>
        <w:t>PGD-805  露出内裤诱惑学生的超短裙淫荡痴女教师早川瀬里奈:</w:t>
        <w:br/>
        <w:t>magnet:?xt=urn:btih:6125E192CBA978F500356D2A7CAFC2642221F36D</w:t>
      </w:r>
    </w:p>
    <w:p>
      <w:r>
        <w:t>VEC-153  在路上尿裤子的人妻波多野结衣被抓住把柄沦为性奴:</w:t>
        <w:br/>
        <w:t>magnet:?xt=urn:btih:CCD8B45FD97004BC7235C39E39A1BCF979EB725E&amp;dn=vec-153-C</w:t>
      </w:r>
    </w:p>
    <w:p>
      <w:r>
        <w:t>JUL-257  公公NTR美女人妻希岛爱理被公公睡走的冲击内射影片:</w:t>
        <w:br/>
        <w:t>magnet:?xt=urn:btih:F1DA0A8E177F59D813E77B3038290C340ED930F9</w:t>
      </w:r>
    </w:p>
    <w:p>
      <w:r>
        <w:t>GVH-074  被老头工人们轮奸内射化为性奴的巨乳寡妇彩奈莉娜:</w:t>
        <w:br/>
        <w:t>magnet:?xt=urn:btih:340D6C6C24AF83A39D80A1EF4754A9F8FFCC0E5E&amp;dn=gvh-074-C</w:t>
      </w:r>
    </w:p>
    <w:p>
      <w:r>
        <w:t>SALO-017  被绝对S属性痴女用言语辱骂管理射精的变态肥猪M男:</w:t>
        <w:br/>
        <w:t>magnet:?xt=urn:btih:5461D979B7556DDBB78EC73C285060216765770E&amp;dn=salo-017-C</w:t>
      </w:r>
    </w:p>
    <w:p>
      <w:r>
        <w:t>DV-1435  白衣天使葵司用最完美的服务态度帮病人们释放性欲:</w:t>
        <w:br/>
        <w:t>magnet:?xt=urn:btih:0440655B30A1DBC615740A9C9C311F490563D08A&amp;dn=dv-1435-C</w:t>
      </w:r>
    </w:p>
    <w:p>
      <w:r>
        <w:t>DV-1508  为了让大家痛快射精淫荡的葵司让男优多次发射性爱:</w:t>
        <w:br/>
        <w:t>magnet:?xt=urn:btih:B5CF379D85E1DE67EF5D4010862B29AAD3C63862&amp;dn=dv-1508-C</w:t>
      </w:r>
    </w:p>
    <w:p>
      <w:r>
        <w:t>BLK-429  和超活泼可爱的韩国留学生女友深田咏美的内射性爱:</w:t>
        <w:br/>
        <w:t>magnet:?xt=urn:btih:ADB2C12E37AB6D59CF55F0CE57D52C66B1BE7877&amp;dn=blk-429-C</w:t>
      </w:r>
    </w:p>
    <w:p>
      <w:r>
        <w:t>JUL-272  沉迷妈妈的美女人妻朋友木下凛凛子的肉体无法自拔:</w:t>
        <w:br/>
        <w:t>magnet:?xt=urn:btih:C3FB37094A52CB2C127C043CEBA11F8D948CC914&amp;dn=jul-272-C</w:t>
      </w:r>
    </w:p>
    <w:p>
      <w:r>
        <w:t>GVG-616  为了爸爸的欠款女大学生只好出卖色相用大屁股赚钱:</w:t>
        <w:br/>
        <w:t>magnet:?xt=urn:btih:76D6A5A28EC5AC57811E82CFD2CB59C053E9535F&amp;dn=gvg-616-C</w:t>
      </w:r>
    </w:p>
    <w:p>
      <w:r>
        <w:t>JUY-397  暴风雨的夜晚和巨乳后妈织田真子同处一室强上了她:</w:t>
        <w:br/>
        <w:t>magnet:?xt=urn:btih:17F84DDC21EE1BAC419ABB612D49BA5852F9CC49&amp;dn=juy-397-C</w:t>
      </w:r>
    </w:p>
    <w:p>
      <w:r>
        <w:t>GVH-077  被丈夫的哥哥在家里开发肛门调教的母乳人妻羽田希:</w:t>
        <w:br/>
        <w:t>magnet:?xt=urn:btih:286E390D1C78ACC2A436550D2EDAD6A01AB113F3&amp;dn=gvh-077-C</w:t>
      </w:r>
    </w:p>
    <w:p>
      <w:r>
        <w:t>n0598 淫荡医务室女教师饭岛奈津美接受全校肉棒的内射播种:</w:t>
        <w:br/>
        <w:t>magnet:?xt=urn:btih:6597019EF844CFD4DF51FEE3EB6D7F996B1C6E82&amp;dn=n0598-C</w:t>
      </w:r>
    </w:p>
    <w:p>
      <w:r>
        <w:t>ADN-256  跟变成人妻的青梅竹马明里紬拼命中出做爱的这几天:</w:t>
        <w:br/>
        <w:t>magnet:?xt=urn:btih:75DF36A6726446166BCE03691CBD113BBCFE7160&amp;dn=adn-256-C</w:t>
      </w:r>
    </w:p>
    <w:p>
      <w:r>
        <w:t>MDB-867  风俗店新招的女孩们个个身怀绝技保证让你流连忘返:</w:t>
        <w:br/>
        <w:t>magnet:?xt=urn:btih:0BE8FB0A6BD4BD2F36E08548EAE47DE881C5E63B&amp;dn=mdb-867-C</w:t>
      </w:r>
    </w:p>
    <w:p>
      <w:r>
        <w:t>IPX-522  超美巨乳写真偶像宫园琴音让人无法拒绝的射精护理:</w:t>
        <w:br/>
        <w:t>magnet:?xt=urn:btih:D8A6971B7FCBB1E8DB31322991C2FD024C7417FB&amp;dn=ipx-522-C</w:t>
      </w:r>
    </w:p>
    <w:p>
      <w:r>
        <w:t>JUL-287  死都不能跟妻子说的事情我让美熟女岳母东凛怀孕了:</w:t>
        <w:br/>
        <w:t>magnet:?xt=urn:btih:38E3EC2A5EAE639C4D8E6D70180A62167AE1729F&amp;dn=jul-287-C</w:t>
      </w:r>
    </w:p>
    <w:p>
      <w:r>
        <w:t>ABP-996  体育系女神松冈玲汗流夹背角色扮演激情性爱四本番:</w:t>
        <w:br/>
        <w:t>magnet:?xt=urn:btih:88104E87EADB83A03A191A261BB03BE0D33207BE&amp;dn=ABP-996-C</w:t>
      </w:r>
    </w:p>
    <w:p>
      <w:r>
        <w:t>DASD-712  巨乳OL稻场流花不敢和男友说的索赔售后部淫荡工作:</w:t>
        <w:br/>
        <w:t>magnet:?xt=urn:btih:41ED6B8BB71A5A34E6BEB3DEAFD6207767E4236A&amp;dn=dasd-712-C</w:t>
      </w:r>
    </w:p>
    <w:p>
      <w:r>
        <w:t>JUL-246  视线离不开美艳后母北条麻妃的美腿忍不住强上了她:</w:t>
        <w:br/>
        <w:t>magnet:?xt=urn:btih:83AD3FDB14911449C860D93EE7F8C1EAFEBE5B00&amp;dn=jul-246-C</w:t>
      </w:r>
    </w:p>
    <w:p>
      <w:r>
        <w:t>ABP-984  强制射精执行官凉森玲梦的爆速骑乘位内射精液榨取:</w:t>
        <w:br/>
        <w:t>magnet:?xt=urn:btih:9E1BD58A3543049EC2112040C387E63D9EE7D28E&amp;dn=abp-984-C</w:t>
      </w:r>
    </w:p>
    <w:p>
      <w:r>
        <w:t>SSNI-854  十四岁就被星探挖掘拍戏的美少女七森莉莉AV出道作:</w:t>
        <w:br/>
        <w:t>magnet:?xt=urn:btih:86FC8B21101C76F19D9A565FC0A9855BA5A20454&amp;dn=ssni-854-C</w:t>
      </w:r>
    </w:p>
    <w:p>
      <w:r>
        <w:t>ABP-320  高贵的美女大小姐冬月枫下流的猥亵饲养独家听译版:</w:t>
        <w:br/>
        <w:t>magnet:?xt=urn:btih:79AF2CB6C5BF5D18685560F5669A8EFEC57184F2&amp;dn=abp-320-C</w:t>
      </w:r>
    </w:p>
    <w:p>
      <w:r>
        <w:t>MSFH-025  肤白貌美黑丝巨乳AV女优水沢美心人生初次中出解禁:</w:t>
        <w:br/>
        <w:t>magnet:?xt=urn:btih:B98EE2CD4D3D680FCAB8834554A693FB246F4EA0</w:t>
      </w:r>
    </w:p>
    <w:p>
      <w:r>
        <w:t>MESU-70  成熟女保险推销员泽村玲子的情趣内衣内射签约技巧:</w:t>
        <w:br/>
        <w:t>magnet:?xt=urn:btih:9F4315A767DE319E229CC33DF5050FEEE1BEE4C8&amp;dn=mesu-70-C</w:t>
      </w:r>
    </w:p>
    <w:p>
      <w:r>
        <w:t>RCT-552  亲子相互按摩活动在精油中加入春药等待乱伦的发生:</w:t>
        <w:br/>
        <w:t>magnet:?xt=urn:btih:4E8F64B790F78F28CB37E9BA8839D5377DB30DCE&amp;dn=rct-552-C</w:t>
      </w:r>
    </w:p>
    <w:p>
      <w:r>
        <w:t>CJOD-255  极品巨乳风俗娘Julia的淫乱泡泡浴极上连射乳交服务:</w:t>
        <w:br/>
        <w:t>magnet:?xt=urn:btih:AF8D02E943DAF99446091412D5C5989FC10DA60F&amp;dn=cjod-255-C</w:t>
      </w:r>
    </w:p>
    <w:p>
      <w:r>
        <w:t>ATID-348  为了深爱的部长被人渣玩弄调教内射的美女OL有村望:</w:t>
        <w:br/>
        <w:t>magnet:?xt=urn:btih:7D75B7C0A08250F3F6546BEFE631C9DF2A89C7C1&amp;dn=atid-348-C</w:t>
      </w:r>
    </w:p>
    <w:p>
      <w:r>
        <w:t>FC2PPV-1501158 不良美少女吉泽明步的AV演出记录无码流出版.ass:</w:t>
        <w:br/>
        <w:t>magnet:?xt=urn:btih:D37E903B8F30CCF75D2D7FDAFAA31B0C27A2309E&amp;dn=fc2ppv-1501158-C</w:t>
      </w:r>
    </w:p>
    <w:p>
      <w:r>
        <w:t>JUC-275  熟女母亲的告白堕落沉溺于儿子肉体的母亲志村玲子:</w:t>
        <w:br/>
        <w:t>magnet:?xt=urn:btih:B47E3191062056EF27A5291076920646D32F38E3&amp;dn=juc-275-C</w:t>
      </w:r>
    </w:p>
    <w:p>
      <w:r>
        <w:t>GVG-857  被公公在家里各处调教屁眼儿的美女儿媳独家听译版:</w:t>
        <w:br/>
        <w:t>magnet:?xt=urn:btih:2EDA4DEBA94CFE5D486C5F2821B3FD43C37E1C0D&amp;dn=gvg-857-C</w:t>
      </w:r>
    </w:p>
    <w:p>
      <w:r>
        <w:t>Vixen - Kyler Quinn  为了报答以身相许的美女用肉穴温暖大鸡巴:</w:t>
        <w:br/>
        <w:t>magnet:?xt=urn:btih:1AA30830AAF992886860389AB385E8D679776E57</w:t>
      </w:r>
    </w:p>
    <w:p>
      <w:r>
        <w:t>JUL-340  回乡的我被大汗淋漓的嫂子诱惑为了怀孕的内射性交:</w:t>
        <w:br/>
        <w:t>magnet:?xt=urn:btih:EF1C1322A6E34BB8BC7E99756670412C4E174187&amp;dn=jul-340-C</w:t>
      </w:r>
    </w:p>
    <w:p>
      <w:r>
        <w:t>JUL-320  密着做爱由于家庭内不和而开始的和公公的不贞交尾:</w:t>
        <w:br/>
        <w:t>magnet:?xt=urn:btih:C1861789C5160D9CF0E6A9B3AE2F76D57CB82FC8&amp;dn=jul-320-C</w:t>
      </w:r>
    </w:p>
    <w:p>
      <w:r>
        <w:t>IPX-546  和漂亮小姐姐矢乃花音滴满唾液的浓厚接吻以及做爱:</w:t>
        <w:br/>
        <w:t>magnet:?xt=urn:btih:5AD572ACD4CE76C718F2D7EFDC1DF94954E28F84&amp;dn=ipx-546-C</w:t>
      </w:r>
    </w:p>
    <w:p>
      <w:r>
        <w:t>HND-602 对出轨给我臭脸的妻子强迫后入内射[高清中文字幕]:</w:t>
        <w:br/>
        <w:t>magnet:?xt=urn:btih:D63C74E3B6DB4CF2D7DD52C58F8DB279DD920D41</w:t>
      </w:r>
    </w:p>
    <w:p>
      <w:r>
        <w:t>IPZ-214  被学生们轮奸调教玩坏掉的新人美女教师丘咲爱米莉:</w:t>
        <w:br/>
        <w:t>magnet:?xt=urn:btih:79C7D41B8C82DD10ED6C94991E814ADB221B5EE2</w:t>
      </w:r>
    </w:p>
    <w:p>
      <w:r>
        <w:t>MIAE-006  被小恶魔JK女学生妹椎名空公然露出诱惑射精无数次:</w:t>
        <w:br/>
        <w:t>magnet:?xt=urn:btih:3AE849B1BB97AE7CA13E9B3D14C2BDCB81FC87B2&amp;dn=miae-006-C</w:t>
      </w:r>
    </w:p>
    <w:p>
      <w:r>
        <w:t>KAWD-949 人生第一次大乱交20根肉棒连续做爱[高清中文字幕]:</w:t>
        <w:br/>
        <w:t>magnet:?xt=urn:btih:6D472F0B060CA06D2A111389191031682649DA3C</w:t>
      </w:r>
    </w:p>
    <w:p>
      <w:r>
        <w:t>JUY-668 我被领居家太太色诱管理射精的一周[高清中文字幕]:</w:t>
        <w:br/>
        <w:t>magnet:?xt=urn:btih:88500945485DF006FEAFA9137C10560B72771F88</w:t>
      </w:r>
    </w:p>
    <w:p>
      <w:r>
        <w:t>Lubed - Leah Gotti  美女洋马房产中介用身体对客户进行推销.ass:</w:t>
        <w:br/>
        <w:t>magnet:?xt=urn:btih:1611618363AD449E7F4793240F6FF4BD66A56B72</w:t>
      </w:r>
    </w:p>
    <w:p>
      <w:r>
        <w:t>PRED-113 代替COSER的女上司惨遭轮流中出摄影[高清中文字幕]:</w:t>
        <w:br/>
        <w:t>magnet:?xt=urn:btih:86A5D4580459292B3464A454A4BDEDE6E40FB4BF</w:t>
      </w:r>
    </w:p>
    <w:p>
      <w:r>
        <w:t>IPX-109 把天海翼泡到手手叫上朋友一起轮奸[高清中文字幕]:</w:t>
        <w:br/>
        <w:t>magnet:?xt=urn:btih:F673B7BE9E4CEA34BB28D9B82E83CF071F4F6EC0</w:t>
      </w:r>
    </w:p>
    <w:p>
      <w:r>
        <w:t>IPX-100 究极痴女爱世绮罗淫荡接吻淫语性爱[高清中文字幕]:</w:t>
        <w:br/>
        <w:t>magnet:?xt=urn:btih:94F64F5C119784A5400E103210E1C26450497F4E</w:t>
      </w:r>
    </w:p>
    <w:p>
      <w:r>
        <w:t>ABP-671 爱音麻里亚焦躁点到为止的高潮性爱[高清中文字幕]:</w:t>
        <w:br/>
        <w:t>magnet:?xt=urn:btih:96151720EC646AF0A81DA95EF65FC1FBE800CCC3</w:t>
      </w:r>
    </w:p>
    <w:p>
      <w:r>
        <w:t>IPZ-577 让人朝思暮想的高级情妇美雪艾莉丝[高清中文字幕]:</w:t>
        <w:br/>
        <w:t>magnet:?xt=urn:btih:65901439C2F11922623EF1965D0C63DA0694961B</w:t>
      </w:r>
    </w:p>
    <w:p>
      <w:r>
        <w:t>ABP-682 爱音麻里亚无限制炮火集中内射注入[高清中文字幕]:</w:t>
        <w:br/>
        <w:t>magnet:?xt=urn:btih:C8EEF79ACC326D7FDC833A71F05EDAE90CF5B8A2</w:t>
      </w:r>
    </w:p>
    <w:p>
      <w:r>
        <w:t>ADN-199 被老公背叛的我和憧憬的前上司做爱[高清中文字幕]:</w:t>
        <w:br/>
        <w:t>magnet:?xt=urn:btih:B3CF22B741B156223CAF400FC50969FFB6336004</w:t>
      </w:r>
    </w:p>
    <w:p>
      <w:r>
        <w:t>IPZ-339 突然袭击泷泽萝拉出其不意插入做爱[高清中文字幕]:</w:t>
        <w:br/>
        <w:t>magnet:?xt=urn:btih:5603948E0B7416E59E4F1C872DFD810517375FF9</w:t>
      </w:r>
    </w:p>
    <w:p>
      <w:r>
        <w:t>IPX-207 可爱的西宫梦首次扒开蜜穴接受内射[高清中文字幕]:</w:t>
        <w:br/>
        <w:t>magnet:?xt=urn:btih:D23FF2F1F9E0D4B45909844D221332F4FA3B705F</w:t>
      </w:r>
    </w:p>
    <w:p>
      <w:r>
        <w:t>RKI-225 被侵犯的温泉野外露出妻小川阿佐美[高清中文字幕]:</w:t>
        <w:br/>
        <w:t>magnet:?xt=urn:btih:5089C793FA90C71A90ECEF19929FE12D2A656C12</w:t>
      </w:r>
    </w:p>
    <w:p>
      <w:r>
        <w:t>IPX-074   究极尻制服美少女西宫梦的肉臀冲击（修复版）:</w:t>
        <w:br/>
        <w:t>magnet:?xt=urn:btih:BBA953E8CEB0A1B88407EDA156757741A6785FE0</w:t>
      </w:r>
    </w:p>
    <w:p>
      <w:r>
        <w:t>JUY-726 和憧憬的女上司佐佐木明希出差合住[高清中文字幕]:</w:t>
        <w:br/>
        <w:t>magnet:?xt=urn:btih:35B6D40869B6DF8884A2AA774CDE90D98FCBFB25</w:t>
      </w:r>
    </w:p>
    <w:p>
      <w:r>
        <w:t>ABP-737 和萝莉妹妹濑名光莉的主观近亲相奸[高清中文字幕]:</w:t>
        <w:br/>
        <w:t>magnet:?xt=urn:btih:CDF846C16C0365B0181A3CF58B6CCAB66C0CA9DA</w:t>
      </w:r>
    </w:p>
    <w:p>
      <w:r>
        <w:t>IPX-159 完全坠落于和公公性交的幼妻相泽南[高清中文字幕]:</w:t>
        <w:br/>
        <w:t>magnet:?xt=urn:btih:8283E286EA2C3D1F34E66DFB1EF974F9D35841EE</w:t>
      </w:r>
    </w:p>
    <w:p>
      <w:r>
        <w:t>ABP-135 芽森滴天然成分由来狂泄不止的淫汁[高清中文字幕]:</w:t>
        <w:br/>
        <w:t>magnet:?xt=urn:btih:325B4AA7AF7E4374B7A806DA11E6337F73E68331</w:t>
      </w:r>
    </w:p>
    <w:p>
      <w:r>
        <w:t>ADN-201 人妻松本菜奈实接吻堕落义父的凌辱[高清中文字幕]:</w:t>
        <w:br/>
        <w:t>magnet:?xt=urn:btih:9AF7C048FF496926583415ADA2A59312B4C6450C</w:t>
      </w:r>
    </w:p>
    <w:p>
      <w:r>
        <w:t>ABP-119 和桃谷绘里香一天两页甜蜜温泉旅行[高清中文字幕]:</w:t>
        <w:br/>
        <w:t>magnet:?xt=urn:btih:E8593329E62AA788EFE32522221AE434E25BEEC9</w:t>
      </w:r>
    </w:p>
    <w:p>
      <w:r>
        <w:t>MYAB-004 丝袜OL筱田优被汗臭快递员侵犯内射[高清中文字幕]:</w:t>
        <w:br/>
        <w:t>magnet:?xt=urn:btih:D9FBA76494BDB54AF0B5A3C2C34E46433CE18BE2</w:t>
      </w:r>
    </w:p>
    <w:p>
      <w:r>
        <w:t>XRW-503 在丈夫面前被侵犯的人妻加藤美由纪[高清中文字幕]:</w:t>
        <w:br/>
        <w:t>magnet:?xt=urn:btih:F9DC33B86BD4A6CE09ADFA9CB2287475F4BC1E91</w:t>
      </w:r>
    </w:p>
    <w:p>
      <w:r>
        <w:t>HND-529 让部下的妻子怀孕禁断盗睡内射影片[高清中文字幕]:</w:t>
        <w:br/>
        <w:t>magnet:?xt=urn:btih:033B3D80258B0EE2387071950F98DE0CFB2DBCD7</w:t>
      </w:r>
    </w:p>
    <w:p>
      <w:r>
        <w:t>IPX-271 年轻人妻希崎杰西卡被公公内射玩弄[高清中文字幕]:</w:t>
        <w:br/>
        <w:t>magnet:?xt=urn:btih:98B1D9E51915B306C1A1751004EF086937E2A10E</w:t>
      </w:r>
    </w:p>
    <w:p>
      <w:r>
        <w:t>PGD-695 吞噬男人的迷人痴女医生小川阿佐美[高清中文字幕]:</w:t>
        <w:br/>
        <w:t>magnet:?xt=urn:btih:EAA82D89734C5199122E47999CE22A616C050D51</w:t>
      </w:r>
    </w:p>
    <w:p>
      <w:r>
        <w:t>ABP-108 桃谷绘里香与变态男炮友的着衣性爱[高清中文字幕]:</w:t>
        <w:br/>
        <w:t>magnet:?xt=urn:btih:51336A5F0A4EBA9C03036D0AF5260BF419534378</w:t>
      </w:r>
    </w:p>
    <w:p>
      <w:r>
        <w:t>ABP-256 违背剧本突然插入始料不及的柚月爱[高清中文字幕]:</w:t>
        <w:br/>
        <w:t>magnet:?xt=urn:btih:6BF48FD6EEE2EEAB75B5646F5A31F796570C9097</w:t>
      </w:r>
    </w:p>
    <w:p>
      <w:r>
        <w:t>VDD-136 超暴力凌辱调教黑丝秘书佐佐木明希[高清中文字幕]:</w:t>
        <w:br/>
        <w:t>magnet:?xt=urn:btih:941C8C0FF83EB372002F8C815A3D1EF7EE7C3A0B</w:t>
      </w:r>
    </w:p>
    <w:p>
      <w:r>
        <w:t>ABP-257 在变态家族里生活的新婚寡妇芽森滴[高清中文字幕]:</w:t>
        <w:br/>
        <w:t>magnet:?xt=urn:btih:B906FEE3BED024C5ADB7B060B8F6856BDC8E6AD0</w:t>
      </w:r>
    </w:p>
    <w:p>
      <w:r>
        <w:t>VDD-139 超暴力凌辱调教人妻女医生卯水咲流[高清中文字幕]:</w:t>
        <w:br/>
        <w:t>magnet:?xt=urn:btih:9E9AF7BE063450817589DBD5FF4551B7674C8F65</w:t>
      </w:r>
    </w:p>
    <w:p>
      <w:r>
        <w:t>IPZ-950 在老公面前被侵犯的人妻桃乃木香奈[高清中文字幕]:</w:t>
        <w:br/>
        <w:t>magnet:?xt=urn:btih:9D99A5CA2727D6A4F20B400E4ED492EC76804248</w:t>
      </w:r>
    </w:p>
    <w:p>
      <w:r>
        <w:t>IPZ-952 色情痴女护士西宫梦喜欢嘴巴内射精[高清中文字幕]:</w:t>
        <w:br/>
        <w:t>magnet:?xt=urn:btih:1B4B056EC48B25214AA4999A9FD1A78311BEA94F</w:t>
      </w:r>
    </w:p>
    <w:p>
      <w:r>
        <w:t>CESD-711 享受柚月向日葵的丰满圆润的美臀[高清中文字幕]:</w:t>
        <w:br/>
        <w:t>magnet:?xt=urn:btih:956CE310CE0FED8A28502852FC8363E418985522</w:t>
      </w:r>
    </w:p>
    <w:p>
      <w:r>
        <w:t>SNIS-576 被盯上的巨乳黑丝空姐明日花绮罗[高清中文字幕]:</w:t>
        <w:br/>
        <w:t>magnet:?xt=urn:btih:2C78E5F0C92740C299A9B08E66793FF3B7740BB4</w:t>
      </w:r>
    </w:p>
    <w:p>
      <w:r>
        <w:t>EBOD-313 想主持正义的学生会长沦为性玩具[高清中文字幕]:</w:t>
        <w:br/>
        <w:t>magnet:?xt=urn:btih:33CE0F39D0025606630605F87364A2482EF20147</w:t>
      </w:r>
    </w:p>
    <w:p>
      <w:r>
        <w:t>STARS-054 淫荡的巨乳妹妹近亲相奸小泉日向[高清中文字幕]:</w:t>
        <w:br/>
        <w:t>magnet:?xt=urn:btih:F5F53C5FF119DCCC15DE13FA18DC67416CE5E1C9</w:t>
      </w:r>
    </w:p>
    <w:p>
      <w:r>
        <w:t>CJOD-192 凛音桃花绝伦骑乘位就算已经射精了也不准停下来:</w:t>
        <w:br/>
        <w:t>magnet:?xt=urn:btih:C187CA436FD0042B765ABDC6CBAEB1599F05FDE1</w:t>
      </w:r>
    </w:p>
    <w:p>
      <w:r>
        <w:t>MIAA-105 大屁股老师筱田优对成绩下滑的我巨尻骑乘位补习:</w:t>
        <w:br/>
        <w:t>magnet:?xt=urn:btih:8EF35AC78141F6D2D4A8930DCA41B2D3E1D231E3</w:t>
      </w:r>
    </w:p>
    <w:p>
      <w:r>
        <w:t>SSNI-505 蜜桃翘臀的萝莉丁字裤少女天使萌的实习风俗服务:</w:t>
        <w:br/>
        <w:t>magnet:?xt=urn:btih:B9172119DBA5CC7BDCFD34B5EC448732E36E77D2</w:t>
      </w:r>
    </w:p>
    <w:p>
      <w:r>
        <w:t>SDDE-406 积存的精液无处安放浓稠的真正体内射精吞精银行:</w:t>
        <w:br/>
        <w:t>magnet:?xt=urn:btih:EE81A57E37FE931846D866314A20821A829EA895</w:t>
      </w:r>
    </w:p>
    <w:p>
      <w:r>
        <w:t>SSNI-507 把巨乳泳装人妻调教成可以随意让人插入的小淫娃:</w:t>
        <w:br/>
        <w:t>magnet:?xt=urn:btih:68728B852B138C1A05CCE8DE9747E3A1EBDF93B6</w:t>
      </w:r>
    </w:p>
    <w:p>
      <w:r>
        <w:t>MXGS-845 人妻吉泽明步感冒了需要用同事们的肉棒打针治疗:</w:t>
        <w:br/>
        <w:t>magnet:?xt=urn:btih:BB379521A3D2E396A5FF7819E3195B3554461C5B</w:t>
      </w:r>
    </w:p>
    <w:p>
      <w:r>
        <w:t>MIDE-453 欲求不满的人妻秋山祥子出轨隔壁的大叔内射性爱:</w:t>
        <w:br/>
        <w:t>magnet:?xt=urn:btih:765DEF4741D8F72B5501EE1D3669D55AA1E73B94</w:t>
      </w:r>
    </w:p>
    <w:p>
      <w:r>
        <w:t>ADN-222  老公请原谅我之出轨于中年演员的人妻饭冈加奈子:</w:t>
        <w:br/>
        <w:t>magnet:?xt=urn:btih:92768AFD9653CBEFEBF8C1D6D2ED441032B5D615</w:t>
      </w:r>
    </w:p>
    <w:p>
      <w:r>
        <w:t>ADN-182  为了老公的病人妻雾岛樱只能将身体交给人渣医生:</w:t>
        <w:br/>
        <w:t>magnet:?xt=urn:btih:480A183C7D4F1BD77FFA5FC84CF4A59C7C097008</w:t>
      </w:r>
    </w:p>
    <w:p>
      <w:r>
        <w:t>MDYD-907 被丈夫家族的人轮奸怀孕的波多野结衣（修复版）:</w:t>
        <w:br/>
        <w:t>magnet:?xt=urn:btih:C58FE931E2CF7D38139AAAD3995325E0F515D04F</w:t>
      </w:r>
    </w:p>
    <w:p>
      <w:r>
        <w:t>ABP-560  篮球队的经理人凰香奈芽是队员们的性欲处理对象:</w:t>
        <w:br/>
        <w:t>magnet:?xt=urn:btih:3593B07247B6D24D86C057A4080A1A83E7F896FE</w:t>
      </w:r>
    </w:p>
    <w:p>
      <w:r>
        <w:t>IPZ-650  报复轮奸平时很傲慢的女上司希志爱野独家听译版:</w:t>
        <w:br/>
        <w:t>magnet:?xt=urn:btih:8E8AEEC637A07B78E3AE2346D202ACB415B1306F</w:t>
      </w:r>
    </w:p>
    <w:p>
      <w:r>
        <w:t>JUY-933  看到巨屌公公激发淫乱本性的巨乳人妻松本菜奈实:</w:t>
        <w:br/>
        <w:t>magnet:?xt=urn:btih:B7855D63FC172C562530868EC49BB04C1310FB6C</w:t>
      </w:r>
    </w:p>
    <w:p>
      <w:r>
        <w:t>ABP-060  女朋友的巨乳姐姐彩美旬果诱惑我出轨掉帧修复版:</w:t>
        <w:br/>
        <w:t>magnet:?xt=urn:btih:E9F42885293DF935C7D7996AA46005E4EB14843E</w:t>
      </w:r>
    </w:p>
    <w:p>
      <w:r>
        <w:t>BLK-371  把从小一起长大的水川菫变成我专属的小太妹女仆:</w:t>
        <w:br/>
        <w:t>magnet:?xt=urn:btih:BC2EFE0AF0BDE661CEFC20D7DB5905D15ABFDBFA</w:t>
      </w:r>
    </w:p>
    <w:p>
      <w:r>
        <w:t>BLK-386  特殊性癖的人妻瞒着老公来拍片接受男优们的内射:</w:t>
        <w:br/>
        <w:t>magnet:?xt=urn:btih:EE239313507613C5B9E90D8D072917DE34A7CB24</w:t>
      </w:r>
    </w:p>
    <w:p>
      <w:r>
        <w:t>RBD-379  女明星拍戏被假戏真做调教成招牌风俗女郎听译版:</w:t>
        <w:br/>
        <w:t>magnet:?xt=urn:btih:9C355935DA196AD4A5280EDF0B9C1F4E8BC8C20F</w:t>
      </w:r>
    </w:p>
    <w:p>
      <w:r>
        <w:t>SOE-355  被暴力凌辱轮奸无法逃脱的女教师麻美由真听译版:</w:t>
        <w:br/>
        <w:t>magnet:?xt=urn:btih:2B5220DCC40F9D204B756D134F7F080C41F51261</w:t>
      </w:r>
    </w:p>
    <w:p>
      <w:r>
        <w:t>HND-351  在全班女生面前让我和她做爱的痴女老师水野朝阳:</w:t>
        <w:br/>
        <w:t>magnet:?xt=urn:btih:8524A7A331393C806B4DFBA55840A8232F2D239E</w:t>
      </w:r>
    </w:p>
    <w:p>
      <w:r>
        <w:t>IPX-360  让女子大学生明里紬失禁怀孕的轮奸内射痴汉电车:</w:t>
        <w:br/>
        <w:t>magnet:?xt=urn:btih:F7F484396CD95D48C24EC6435D0A9170E67C25F8</w:t>
      </w:r>
    </w:p>
    <w:p>
      <w:r>
        <w:t>BLK-325  停止时间对欺负我的小太妹麻里梨夏实行内射惩罚:</w:t>
        <w:br/>
        <w:t>magnet:?xt=urn:btih:5F4CBC94527EB6EC28F742F75EA4AE4200C5454A</w:t>
      </w:r>
    </w:p>
    <w:p>
      <w:r>
        <w:t>PGD-839  嫂子诱惑我内射他为了报复讨厌的哥哥我拔枪就上:</w:t>
        <w:br/>
        <w:t>magnet:?xt=urn:btih:02F2BB276E7B23A67FE91EBE5EAEC9FCC54D53AF</w:t>
      </w:r>
    </w:p>
    <w:p>
      <w:r>
        <w:t>070916-204  变态老公请人和老婆做爱内射自己躲在一旁观看:</w:t>
        <w:br/>
        <w:t>magnet:?xt=urn:btih:EBA7D115727632C8809B46639FCE6ABD235C2394</w:t>
      </w:r>
    </w:p>
    <w:p>
      <w:r>
        <w:t>FC2PPV-1066192  原S1女优音梓为钱当素人拍片的无套内射录像:</w:t>
        <w:br/>
        <w:t>magnet:?xt=urn:btih:7DAA15B04CAEDE26F8D1A7ED67D6B56117C2235B</w:t>
      </w:r>
    </w:p>
    <w:p>
      <w:r>
        <w:t>PGD-710  露出内裤诱惑学生的超短裙丝袜女教师神波多一花:</w:t>
        <w:br/>
        <w:t>magnet:?xt=urn:btih:36C2A3135F12D3FFC6C49006A36699CA42566F55</w:t>
      </w:r>
    </w:p>
    <w:p>
      <w:r>
        <w:t>PGD-862  高考后的暑假被丰臀姐姐水野朝阳高速骑乘位榨精:</w:t>
        <w:br/>
        <w:t>magnet:?xt=urn:btih:644D833B806A21CF655D635F1FD4D3CAE6F68062</w:t>
      </w:r>
    </w:p>
    <w:p>
      <w:r>
        <w:t>PGD-730  故意穿的很暴露来诱惑学生的痴女教室波多野结衣:</w:t>
        <w:br/>
        <w:t>magnet:?xt=urn:btih:9F5C21E2471145FEF738FFFF3E3C102FB41A1627</w:t>
      </w:r>
    </w:p>
    <w:p>
      <w:r>
        <w:t>FC2-778300 大量中出21岁小恶魔苗条女大学生[高清中文字幕]:</w:t>
        <w:br/>
        <w:t>magnet:?xt=urn:btih:4976E20E9EEEB07E515B67E6EF21748B0C449233</w:t>
      </w:r>
    </w:p>
    <w:p>
      <w:r>
        <w:t>RBD-270  寡妇小川阿佐美柔嫩的肌肤从此就只能任别人把玩:</w:t>
        <w:br/>
        <w:t>magnet:?xt=urn:btih:C8B9D6AE9AB241A1F5049D3A759340864EC634F8</w:t>
      </w:r>
    </w:p>
    <w:p>
      <w:r>
        <w:t>ADN-229  看着老婆在眼前被侵犯变态老公的肉棒居然勃起了:</w:t>
        <w:br/>
        <w:t>magnet:?xt=urn:btih:CAB8A213862E1E50C5619772B506B16FB356195E</w:t>
      </w:r>
    </w:p>
    <w:p>
      <w:r>
        <w:t>IESP-593  被抓住把柄威胁轮奸的女教师水野朝阳内射20连发:</w:t>
        <w:br/>
        <w:t>magnet:?xt=urn:btih:D2663166823E55E806AD20235C3897967F957C72</w:t>
      </w:r>
    </w:p>
    <w:p>
      <w:r>
        <w:t>JUX-807  老妈的朋友巨乳人妻篠田步美阿姨诱惑我和她接吻:</w:t>
        <w:br/>
        <w:t>magnet:?xt=urn:btih:FFA8CDEFF7C2AB3CFCEE81699A4DB61029FCE5E4</w:t>
      </w:r>
    </w:p>
    <w:p>
      <w:r>
        <w:t>012417_470 麻生希的完全主观内射性爱体验[高清中文字幕]:</w:t>
        <w:br/>
        <w:t>magnet:?xt=urn:btih:49573917E55079210F5E042778FE3AD4FF9D7728</w:t>
      </w:r>
    </w:p>
    <w:p>
      <w:r>
        <w:t>HND-746  爸妈外出被淫魔入室强行侵犯内射的女学生枢木葵:</w:t>
        <w:br/>
        <w:t>magnet:?xt=urn:btih:DA03DB83D4DCCF5C449326A85953970963A9FB73</w:t>
      </w:r>
    </w:p>
    <w:p>
      <w:r>
        <w:t>VEC-285  我的美女老妈香椎梨亚被我带回家玩的同学内射了:</w:t>
        <w:br/>
        <w:t>magnet:?xt=urn:btih:9FE659452FEF222AC6E1C8A70B4C387010A7D3C0</w:t>
      </w:r>
    </w:p>
    <w:p>
      <w:r>
        <w:t>MDYD-778  禁断不伦之恋和巨乳Julia疯狂做爱不断索取的一天:</w:t>
        <w:br/>
        <w:t>magnet:?xt=urn:btih:635B162646385A0B9F7789F99A7582D991EB7C0E</w:t>
      </w:r>
    </w:p>
    <w:p>
      <w:r>
        <w:t>103119_922  小川桃果的乱交会被两位数的肉棒插入轮流内射:</w:t>
        <w:br/>
        <w:t>magnet:?xt=urn:btih:17E2CCFAE7AFF726CA77889217895F44644DC078</w:t>
      </w:r>
    </w:p>
    <w:p>
      <w:r>
        <w:t>JUY-763  大岛优香出道四周年纪念企划酣畅淋漓的做爱体验:</w:t>
        <w:br/>
        <w:t>magnet:?xt=urn:btih:BC8084A48B04DEEA4E635C8612809A311EAC844B</w:t>
      </w:r>
    </w:p>
    <w:p>
      <w:r>
        <w:t>IPTD-767  美人痴汉OL地狱被轮奸的RIO陷入无尽的地狱独家听:</w:t>
        <w:br/>
        <w:t>magnet:?xt=urn:btih:BF94E8742F1B60E2378A9DBE531147A22207E4AC</w:t>
      </w:r>
    </w:p>
    <w:p>
      <w:r>
        <w:t>EBOD-506  拘束开发穿着情趣内衣的JULIA究极的身体绝顶不止:</w:t>
        <w:br/>
        <w:t>magnet:?xt=urn:btih:B82BB6D1A2330B690BA168D58B743741F3B5AB77</w:t>
      </w:r>
    </w:p>
    <w:p>
      <w:r>
        <w:t>IPX-404  女友的小恶魔姐姐明里紬在耳边淫语诱惑我内射她:</w:t>
        <w:br/>
        <w:t>magnet:?xt=urn:btih:CC3B19A3C6A208D441E914F027078AAFBE630473</w:t>
      </w:r>
    </w:p>
    <w:p>
      <w:r>
        <w:t>DV-1343  被男优突然袭击出其不意插入的辰巳唯无码流出版:</w:t>
        <w:br/>
        <w:t>magnet:?xt=urn:btih:C3EBADE819CFB9C51CE8AFF502490F95ADD34FEA</w:t>
      </w:r>
    </w:p>
    <w:p>
      <w:r>
        <w:t>CAWD-029  超卡哇伊偶像姐妹逆3p争宠哪个双马尾才是你的菜:</w:t>
        <w:br/>
        <w:t>magnet:?xt=urn:btih:5A6F643F3106E4E0DC418E270FD030B683FA0DB8</w:t>
      </w:r>
    </w:p>
    <w:p>
      <w:r>
        <w:t>JUL-042  冲击的录影带我的老婆被部长调教成了母狗肉便器:</w:t>
        <w:br/>
        <w:t>magnet:?xt=urn:btih:518E3ACFB523065C037DE864B2BB1A25A6D34BB4</w:t>
      </w:r>
    </w:p>
    <w:p>
      <w:r>
        <w:t>SNIS-464  被迫成为公司的内衣模特在大家面前展示的女OL葵:</w:t>
        <w:br/>
        <w:t>magnet:?xt=urn:btih:EC206BDF3A8F676821076F8B797E8E55AD1ECD04</w:t>
      </w:r>
    </w:p>
    <w:p>
      <w:r>
        <w:t>MIAA-180  瞒着死党和他的两个巨乳妹妹逆3p同居内射性生活:</w:t>
        <w:br/>
        <w:t>magnet:?xt=urn:btih:F482841280F79DA5A7F86E535427DA043A058EE7</w:t>
      </w:r>
    </w:p>
    <w:p>
      <w:r>
        <w:t>ABP-656  桃花运爆棚对园田美樱的下流想法居然都能实现了:</w:t>
        <w:br/>
        <w:t>magnet:?xt=urn:btih:503131669FB90F5AF4D3FFBF53C4F416F1A1B366</w:t>
      </w:r>
    </w:p>
    <w:p>
      <w:r>
        <w:t>HND-749  有着甜美笑容的明日菜纯首次亮相出道被射入精液:</w:t>
        <w:br/>
        <w:t>magnet:?xt=urn:btih:78FCE233A08B76ED22B8BEAFCB094F6748DFF0B7</w:t>
      </w:r>
    </w:p>
    <w:p>
      <w:r>
        <w:t>HEYZO-1031  服装店的白虎服务小姐一边被我干一边接待客人:</w:t>
        <w:br/>
        <w:t>magnet:?xt=urn:btih:F7AA9FDF96367EE6219ACC6195ACB5CF655975C1</w:t>
      </w:r>
    </w:p>
    <w:p>
      <w:r>
        <w:t>RBD-328  离幸福越来越远的七咲枫花在暴雨中被冲毁的人生:</w:t>
        <w:br/>
        <w:t>magnet:?xt=urn:btih:C11A1089FA2633633BD64B0A817713BC9119D320</w:t>
      </w:r>
    </w:p>
    <w:p>
      <w:r>
        <w:t>WANZ-908  街头募集路上只要能忍住就能内射AV女优长濑麻美:</w:t>
        <w:br/>
        <w:t>magnet:?xt=urn:btih:FB81E67C0E1FE7703BD01EEEFF8A0B405DBB459F</w:t>
      </w:r>
    </w:p>
    <w:p>
      <w:r>
        <w:t>ABP-610  女朋友古灵精怪的姐姐凰香奈芽偷偷诱惑我插入她:</w:t>
        <w:br/>
        <w:t>magnet:?xt=urn:btih:3C87DF6611D45D707BE7F579F13EBD756A8456CA</w:t>
      </w:r>
    </w:p>
    <w:p>
      <w:r>
        <w:t>MIDE-719  高桥圣子30天强迫禁欲淫荡派遣直接插入也没问题:</w:t>
        <w:br/>
        <w:t>magnet:?xt=urn:btih:02C9A11099F8B70FC0F175F7C933A9C52FFA245C</w:t>
      </w:r>
    </w:p>
    <w:p>
      <w:r>
        <w:t>ADN-235  老公请原谅我吧之义弟的肉欲堕落的人妻凛音桃花:</w:t>
        <w:br/>
        <w:t>magnet:?xt=urn:btih:2898AE78016AD06ED1939C4B3CB76A6AF7DC50E1</w:t>
      </w:r>
    </w:p>
    <w:p>
      <w:r>
        <w:t>URE-045  经典漫改黑暗少年的复仇调教母猪肉便器养成计划:</w:t>
        <w:br/>
        <w:t>magnet:?xt=urn:btih:983956802B6693109F4CE9312B7DE5706BFD3BBF</w:t>
      </w:r>
    </w:p>
    <w:p>
      <w:r>
        <w:t>URE-023  经典漫改和朋友老妈不为人知的秘密恋情内射性爱:</w:t>
        <w:br/>
        <w:t>magnet:?xt=urn:btih:6A91E52151AA6E47B61CF2495097CF154AAF4CA8</w:t>
      </w:r>
    </w:p>
    <w:p>
      <w:r>
        <w:t>JUL-098  车中寝取社内旅行被记录器拍下的我老婆内射影片:</w:t>
        <w:br/>
        <w:t>magnet:?xt=urn:btih:957E0D1187F37E24F63A022AD7F4E813D1854703</w:t>
      </w:r>
    </w:p>
    <w:p>
      <w:r>
        <w:t>SNIS-190  十九岁的可爱女孩天使萌下海AV出道作独家听译版:</w:t>
        <w:br/>
        <w:t>magnet:?xt=urn:btih:953143625DA965F6C511FF9419BEB29A76F1B09C</w:t>
      </w:r>
    </w:p>
    <w:p>
      <w:r>
        <w:t>326EVA-039  在船上的泳装大乱交海水和爱液混合的飞溅性爱:</w:t>
        <w:br/>
        <w:t>magnet:?xt=urn:btih:939DD2C397492A17DDBFEAD2496AA3C7D3D255A8</w:t>
      </w:r>
    </w:p>
    <w:p>
      <w:r>
        <w:t>JUL-102  那个男人从早到晚一直强迫让我喝下他肮脏的精液:</w:t>
        <w:br/>
        <w:t>magnet:?xt=urn:btih:1F935AD3693F098AE942522E36EF5941D959CF5E</w:t>
      </w:r>
    </w:p>
    <w:p>
      <w:r>
        <w:t>ATID-369  在避难所持续被玩弄内射的女OL森萤凌辱的倒计时:</w:t>
        <w:br/>
        <w:t>magnet:?xt=urn:btih:033513B1C315C27AE90B47A1809022595F0675FB</w:t>
      </w:r>
    </w:p>
    <w:p>
      <w:r>
        <w:t>RBD-107  为了守护父亲的餐厅被套上贞操带凌辱独家听译版:</w:t>
        <w:br/>
        <w:t>magnet:?xt=urn:btih:21A1EC783EA5CD6A4C3D9D30D5D067E5A841901C</w:t>
      </w:r>
    </w:p>
    <w:p>
      <w:r>
        <w:t>BUD-001  超小只的萝莉女优冬爱琴音被大叔的巨根操到高潮:</w:t>
        <w:br/>
        <w:t>magnet:?xt=urn:btih:FCBEEA029DE7B2EE0F8BB3CD1CF782629226F23C</w:t>
      </w:r>
    </w:p>
    <w:p>
      <w:r>
        <w:t>JUY-268  爱意浓浓的中午继母和儿子背德的相奸湿润的小穴:</w:t>
        <w:br/>
        <w:t>magnet:?xt=urn:btih:12C808D08341393CBDD8C1C6F248D374CEEF204A</w:t>
      </w:r>
    </w:p>
    <w:p>
      <w:r>
        <w:t>CAWD-045  撒娇属性点满的超可爱新人女优柳井梦留AV出道作:</w:t>
        <w:br/>
        <w:t>magnet:?xt=urn:btih:A88EFD8AC7858B1CAA7A2A67D37313A439D22CF5</w:t>
      </w:r>
    </w:p>
    <w:p>
      <w:r>
        <w:t>IPZ-326  性处理专用裸体家政妇天海翼解决主人的一切需求:</w:t>
        <w:br/>
        <w:t>magnet:?xt=urn:btih:280BEF4F4E878F053590927C0F480D40D2B7A2FC</w:t>
      </w:r>
    </w:p>
    <w:p>
      <w:r>
        <w:t>IPZ-274  和女朋友姐姐美雪爱莉丝不可告人的私密禁忌关系:</w:t>
        <w:br/>
        <w:t>magnet:?xt=urn:btih:0FAF55BFF918FB6074E0EE0AB79EA514389FA260</w:t>
      </w:r>
    </w:p>
    <w:p>
      <w:r>
        <w:t>IPZ-105  到野外去做爱吧前田香织羞耻度拉满露出性交企划:</w:t>
        <w:br/>
        <w:t>magnet:?xt=urn:btih:7D87AB3D4F353C38DE1C5BAB17F19B91F390216D</w:t>
      </w:r>
    </w:p>
    <w:p>
      <w:r>
        <w:t>JUL-135  让傲慢年轻社长更生的知性淫语吊带袜秘书遥彩音:</w:t>
        <w:br/>
        <w:t>magnet:?xt=urn:btih:4648EA294186D31DC26777F847A07FA9963D1C4E</w:t>
      </w:r>
    </w:p>
    <w:p>
      <w:r>
        <w:t>IPZ-435  在自己家被侵犯轮奸的姐妹花波多野结衣佳澄果穗:</w:t>
        <w:br/>
        <w:t>magnet:?xt=urn:btih:262711F38E92D768F6530DA762A613C7C086CED8</w:t>
      </w:r>
    </w:p>
    <w:p>
      <w:r>
        <w:t>IPZ-381  希志爱野大乱交人生第一次和这么多男人同时做爱:</w:t>
        <w:br/>
        <w:t>magnet:?xt=urn:btih:CE8DFF0A57B071F751885BDD567DABEF4366CB9F</w:t>
      </w:r>
    </w:p>
    <w:p>
      <w:r>
        <w:t>IPZ-540  把雪莉变成白虎穴初次剃毛抽插无毛小穴潮吹喷射:</w:t>
        <w:br/>
        <w:t>magnet:?xt=urn:btih:05AE5418E8D591DD4B8028845464A63FF9FFD03A</w:t>
      </w:r>
    </w:p>
    <w:p>
      <w:r>
        <w:t>MIDE-128  包臀超短裙黑丝巨乳女教师Julia露出内裤诱惑学生:</w:t>
        <w:br/>
        <w:t>magnet:?xt=urn:btih:05C27249EAADE823E29C3731E9CAB28E89D4571A</w:t>
      </w:r>
    </w:p>
    <w:p>
      <w:r>
        <w:t>IPZ-941  本世代最强巨乳女神樱空桃AV出道作天然G乳美裸体:</w:t>
        <w:br/>
        <w:t>magnet:?xt=urn:btih:345AC99E3E3910971D9C5F2BDE7BDDB98FE9E405</w:t>
      </w:r>
    </w:p>
    <w:p>
      <w:r>
        <w:t>XRW-842  被大屁股后妈美咲佳奈弄高潮奇妙的同居内射生活:</w:t>
        <w:br/>
        <w:t>magnet:?xt=urn:btih:831B2C220F647F259F59E9B91ECDBD8067154308</w:t>
      </w:r>
    </w:p>
    <w:p>
      <w:r>
        <w:t>n1104 因为拒绝给人渣男友送钱被找人轮奸内射的美女模特:</w:t>
        <w:br/>
        <w:t>magnet:?xt=urn:btih:9710313B704B8C03F3885498E6AB100911027FE7</w:t>
      </w:r>
    </w:p>
    <w:p>
      <w:r>
        <w:t>JUY-292  搬家后被隔壁寂寞的美人妻大岛优香诱惑把持不住:</w:t>
        <w:br/>
        <w:t>magnet:?xt=urn:btih:81BBA148500C362938BB8FBFE394B3618C4A5390</w:t>
      </w:r>
    </w:p>
    <w:p>
      <w:r>
        <w:t>JUL-164  违背道德的双层床什么都不行的我和后妈亲密私通:</w:t>
        <w:br/>
        <w:t>magnet:?xt=urn:btih:4E1A6A7C7D8462C748A71CF300E5C4988CAE6638</w:t>
      </w:r>
    </w:p>
    <w:p>
      <w:r>
        <w:t>DANDY-414  被世界最大的黑人肉棒干到失神内射的AV女优筱田步美:</w:t>
        <w:br/>
        <w:t>magnet:?xt=urn:btih:3B6C8B9D58488D0ACDDE22AE076D1F343E28AE3E&amp;dn=dandy-414-C</w:t>
      </w:r>
    </w:p>
    <w:p>
      <w:r>
        <w:t>RCT-494  男女交换近亲相奸剧场 超可爱萝莉女儿与父亲身心交换:</w:t>
        <w:br/>
        <w:t>magnet:?xt=urn:btih:C0A3055E5144E3C881E9A7EF64873AFC1B501746&amp;dn=rct-494-C</w:t>
      </w:r>
    </w:p>
    <w:p>
      <w:r>
        <w:t>ATID-418  从农村来东京的美少女小泉日向被我舔遍全身调教内射:</w:t>
        <w:br/>
        <w:t>magnet:?xt=urn:btih:0131E03A094B71253DCAE849B11B2AF86A7E6CD4&amp;dn=atid-418-C</w:t>
      </w:r>
    </w:p>
    <w:p>
      <w:r>
        <w:t>SDDE-616  在妻子面前逆反NTR治疗法美女护士重振老公的性能力:</w:t>
        <w:br/>
        <w:t>magnet:?xt=urn:btih:9159E13374641D3F17EEB30A62CE78A3155A5F0D</w:t>
      </w:r>
    </w:p>
    <w:p>
      <w:r>
        <w:t>HND-828  帮男性疗愈多次刺激G点多次晃动腰部骑乘位高潮内射:</w:t>
        <w:br/>
        <w:t>magnet:?xt=urn:btih:C0C1029F08E4C9FA643665CFE96DAB164AC2C7A0</w:t>
      </w:r>
    </w:p>
    <w:p>
      <w:r>
        <w:t>ATID-164  哀愁的女狼之被侵犯调教内射的皮衣女搜查官亚希菜:</w:t>
        <w:br/>
        <w:t>magnet:?xt=urn:btih:07E1D8A235FE8F1097C31E20F20FFFA8685F3C5D</w:t>
      </w:r>
    </w:p>
    <w:p>
      <w:r>
        <w:t>SHKD-480  老爸不在家时被逃狱者强奸内射的巨乳女孩佐藤遥希:</w:t>
        <w:br/>
        <w:t>magnet:?xt=urn:btih:39784666B5CF7F3034CE80F5B9FFC9DC94698CFE</w:t>
      </w:r>
    </w:p>
    <w:p>
      <w:r>
        <w:t>HBAD-541  禁断的姐弟相奸在继父的肉棒调教下成为全家肉便器:</w:t>
        <w:br/>
        <w:t>magnet:?xt=urn:btih:045F00D555192D68C727D73A3255DBAD603E57D5</w:t>
      </w:r>
    </w:p>
    <w:p>
      <w:r>
        <w:t>MIDE-418  超可爱的虎牙渔网丝袜小女仆初川南全心全意的服务:</w:t>
        <w:br/>
        <w:t>magnet:?xt=urn:btih:D5F88ECBB53DAEE31C92EAA8FD8757DA11A73677</w:t>
      </w:r>
    </w:p>
    <w:p>
      <w:r>
        <w:t>SSNI-535  到完全堕落前被连日轮奸的高挑黑丝美腿空姐乾立夏:</w:t>
        <w:br/>
        <w:t>magnet:?xt=urn:btih:B6D9AE0BE26EDD94B3E7251A5685B8C8C72D40DC</w:t>
      </w:r>
    </w:p>
    <w:p>
      <w:r>
        <w:t>ONEZ-030  在天使和恶魔两种属性中转换自如的美少女有村千佳:</w:t>
        <w:br/>
        <w:t>magnet:?xt=urn:btih:0A27948C67D51DB9C482EA266001F2952377674F</w:t>
      </w:r>
    </w:p>
    <w:p>
      <w:r>
        <w:t>JBS-016  职业OL装包裹也藏不住的浑圆美臀黑丝痴女OL铃村爱里:</w:t>
        <w:br/>
        <w:t>magnet:?xt=urn:btih:BB39BCE5DBC1996AE00CF73C61C796354EE6E3EC</w:t>
      </w:r>
    </w:p>
    <w:p>
      <w:r>
        <w:t>PPPD-294  巨乳女教师波多野结衣的诱惑用身体辅导学生的功课:</w:t>
        <w:br/>
        <w:t>magnet:?xt=urn:btih:58A488A9D49EB6558A7A45FE719162BD80BA50B4</w:t>
      </w:r>
    </w:p>
    <w:p>
      <w:r>
        <w:t>MDYD-768  被学生持续轮奸侵犯默默忍受着的巨乳女教师南紗穂:</w:t>
        <w:br/>
        <w:t>magnet:?xt=urn:btih:B337FB3F77562A3062BBBA838008664BD58D649D&amp;dn=mdyd-768-C</w:t>
      </w:r>
    </w:p>
    <w:p>
      <w:r>
        <w:t>MDYD-743  把新转来的巨乳女教师调教成我的专属校园性爱宠物:</w:t>
        <w:br/>
        <w:t>magnet:?xt=urn:btih:81062F5877ADB69861C8A823CB8588D5EF0B13AA</w:t>
      </w:r>
    </w:p>
    <w:p>
      <w:r>
        <w:t>NACR-100  主管视角看着淫荡巨乳女优羽月希的淫态尽情打飞机:</w:t>
        <w:br/>
        <w:t>magnet:?xt=urn:btih:389CFBDA69A12087C9891E3A3C2EA68839FB3A83</w:t>
      </w:r>
    </w:p>
    <w:p>
      <w:r>
        <w:t>CESD-477  按下左侧乳头就会启动的超淫荡性爱机器人香椎梨亚:</w:t>
        <w:br/>
        <w:t>magnet:?xt=urn:btih:8CDDCBECB8A7C6FF627538B36C97B4C1E2F682BA&amp;dn=cesd-477-C</w:t>
      </w:r>
    </w:p>
    <w:p>
      <w:r>
        <w:t>JUFD-190  丝袜里不穿内裤的肉感美腿人妻和隔壁老王出轨偷情:</w:t>
        <w:br/>
        <w:t>magnet:?xt=urn:btih:9BBDF5D262C51E5F8B8A480ED5596466802EA3E7&amp;dn=jufd-190-C</w:t>
      </w:r>
    </w:p>
    <w:p>
      <w:r>
        <w:t>HZGD-156  在妊娠危险日被公公播种内射的巨乳人妻松本菜奈实:</w:t>
        <w:br/>
        <w:t>magnet:?xt=urn:btih:3320C6A394D32B810BC6589B53FDCA3443F76901&amp;dn=hzgd-156-C</w:t>
      </w:r>
    </w:p>
    <w:p>
      <w:r>
        <w:t>VENU-657  偷偷背着女儿跟女婿乱伦内射的寂寞人气佐佐木明希:</w:t>
        <w:br/>
        <w:t>magnet:?xt=urn:btih:1B48DA0AB1912E5399B61A71509110CA3A4096ED</w:t>
      </w:r>
    </w:p>
    <w:p>
      <w:r>
        <w:t>HZGD-151  被工作不力的部下强行袭击堕落的巨乳人妻浜崎真緒:</w:t>
        <w:br/>
        <w:t>magnet:?xt=urn:btih:9D8609EB1B689359A67E44B61D386FF04FE05F8B&amp;dn=hzgd-151-C</w:t>
      </w:r>
    </w:p>
    <w:p>
      <w:r>
        <w:t>JUFD-560  巨乳肥臀痴女织田真子将大肉棒俘虏成为自己的玩具:</w:t>
        <w:br/>
        <w:t>magnet:?xt=urn:btih:A27CE9D57BBE64E7568EBF7D6B22DEFA17C445B7&amp;dn=jufd-560-C</w:t>
      </w:r>
    </w:p>
    <w:p>
      <w:r>
        <w:t>MIDE-802  露出整个屁眼来照顾我的大屁股曝光制服少女河合唯:</w:t>
        <w:br/>
        <w:t>magnet:?xt=urn:btih:2EC4861083164A7CCE5C65B534FBF986D85103C6&amp;dn=mide-802-C</w:t>
      </w:r>
    </w:p>
    <w:p>
      <w:r>
        <w:t>SSNI-831  伊贺真子香汗淋漓唾液不绝舔遍全身的失禁高潮性爱:</w:t>
        <w:br/>
        <w:t>magnet:?xt=urn:btih:AE192A31434AAF05FF0EEF0C8DBE99C908B50F04&amp;dn=ssni-831-C</w:t>
      </w:r>
    </w:p>
    <w:p>
      <w:r>
        <w:t>NSPS-912  丈夫还在的午后出轨背德接吻忘情性交的人妻羽田希:</w:t>
        <w:br/>
        <w:t>magnet:?xt=urn:btih:39174ADD12CB04B920FC1C60C5C631E9785C50F4&amp;dn=nsps-912-C</w:t>
      </w:r>
    </w:p>
    <w:p>
      <w:r>
        <w:t>HBAD-319  疯狂接吻性交美女人妻神纳花和公公的秘密肉体关系:</w:t>
        <w:br/>
        <w:t>magnet:?xt=urn:btih:7509E777C60F6440824C8BE527FAC18C355603D5&amp;dn=hbad-319-C</w:t>
      </w:r>
    </w:p>
    <w:p>
      <w:r>
        <w:t>VAGU-180  和人体模特娃娃饭冈加奈子的妄想暴走宠溺同居生活:</w:t>
        <w:br/>
        <w:t>magnet:?xt=urn:btih:725DB4EB0738BE01874177AF5DF1876063535E07&amp;dn=vagu-180-C</w:t>
      </w:r>
    </w:p>
    <w:p>
      <w:r>
        <w:t>HBAD-549  把嚣张的美女家庭教师藤森里穗变成堕落肉欲处理女:</w:t>
        <w:br/>
        <w:t>magnet:?xt=urn:btih:16528B56D0097BC809119B4094ABA965DF900D55&amp;dn=hbad-549-C</w:t>
      </w:r>
    </w:p>
    <w:p>
      <w:r>
        <w:t>SSNI-853  巨乳痴女姐妹花携手出击在各种场合狩猎男人的肉棒:</w:t>
        <w:br/>
        <w:t>magnet:?xt=urn:btih:77DC2B4D7F46964454EB835E600BC682D638FE2D</w:t>
      </w:r>
    </w:p>
    <w:p>
      <w:r>
        <w:t>DASD-688  巨乳大学毕业实习生如月夏希的耻辱就业面试性骚扰:</w:t>
        <w:br/>
        <w:t>magnet:?xt=urn:btih:F2D07A679B3BB2790AE87E430E536814FBC14A66&amp;dn=dasd-688-C</w:t>
      </w:r>
    </w:p>
    <w:p>
      <w:r>
        <w:t>SPRD-659  喜欢上了美女逃犯的我付出真心和她爱恨交加的性爱:</w:t>
        <w:br/>
        <w:t>magnet:?xt=urn:btih:495FC02681A2D33D33F13E733101CF0EED3EFD6E&amp;dn=sprd-659-C</w:t>
      </w:r>
    </w:p>
    <w:p>
      <w:r>
        <w:t>STAR-702  遭到全体师生轮奸凌辱的新人实习美女教师市川雅美:</w:t>
        <w:br/>
        <w:t>magnet:?xt=urn:btih:0BD127E0232EFE90035AFF6DD2197B08D871F035&amp;dn=star-702-C</w:t>
      </w:r>
    </w:p>
    <w:p>
      <w:r>
        <w:t>PRED-051  山岸逢花痉挛到无法停止的色情开发按摩堂友转译版:</w:t>
        <w:br/>
        <w:t>magnet:?xt=urn:btih:C0F94999F33662E42B49CA4644CF1E6BC6CD9204&amp;dn=pred-051-C</w:t>
      </w:r>
    </w:p>
    <w:p>
      <w:r>
        <w:t>050320_296 让AV女优与田知佳换上情趣内衣勾引外卖员内射做爱:</w:t>
        <w:br/>
        <w:t>magnet:?xt=urn:btih:1A0F39AA548192D87EF63DE439A655F93004F838&amp;dn=050320-296-C</w:t>
      </w:r>
    </w:p>
    <w:p>
      <w:r>
        <w:t>NACR-348  催眠淫荡暗示被隔壁猥琐邻居控制美女人妻饭山香织:</w:t>
        <w:br/>
        <w:t>magnet:?xt=urn:btih:15DC485F5D109955FEFC2BC12B77B58ABCCD150B&amp;dn=nacr-348-C</w:t>
      </w:r>
    </w:p>
    <w:p>
      <w:r>
        <w:t>MIRD-142  经典漫改作品巨乳淫梦圣拳的传承候补者接受的考验:</w:t>
        <w:br/>
        <w:t>magnet:?xt=urn:btih:5CA0F115A90CF391EB7192E38162FB60A21B641F&amp;dn=mird-142-C</w:t>
      </w:r>
    </w:p>
    <w:p>
      <w:r>
        <w:t>NNPJ-398  搭讪烟火大会后被甩伤心欲绝的辣妹去宾馆疯狂做爱:</w:t>
        <w:br/>
        <w:t>magnet:?xt=urn:btih:8ED0DCBDC6C48620859372DC92EA21DB1CA11129&amp;dn=nnpj-398-C</w:t>
      </w:r>
    </w:p>
    <w:p>
      <w:r>
        <w:t>MVSD-435  忌妒心炸裂将朋友的极品女友猛烈抽插填补欲求不满:</w:t>
        <w:br/>
        <w:t>magnet:?xt=urn:btih:CB0200776313BA97ABD036AE71AC967885073212&amp;dn=mvsd-435-C</w:t>
      </w:r>
    </w:p>
    <w:p>
      <w:r>
        <w:t>SHKD-822  被侵犯的顾问老师夏目彩春留下了永远抹不去的阴影:</w:t>
        <w:br/>
        <w:t>magnet:?xt=urn:btih:B879F2117599C0A3BA755591D8577BB59EEEBFFE</w:t>
      </w:r>
    </w:p>
    <w:p>
      <w:r>
        <w:t>AVOP-415  着衣爆乳女教师们的神乳祭尽情享受防空身心来玩乐:</w:t>
        <w:br/>
        <w:t>magnet:?xt=urn:btih:9D8A5B8F61B0D81AE0C690E081367FC3075AB42B&amp;dn=avop-415-C</w:t>
      </w:r>
    </w:p>
    <w:p>
      <w:r>
        <w:t>JUFD-624  紧缚奴隶女教师本田呷充满羞耻与快乐的麻绳捆绑课:</w:t>
        <w:br/>
        <w:t>magnet:?xt=urn:btih:102B42A56D2A26119A7C60A966F172A97CA3B1E8&amp;dn=jufd-624-C</w:t>
      </w:r>
    </w:p>
    <w:p>
      <w:r>
        <w:t>MOND-191  喝了酒后在憧憬的女上司葵百合香家度过难忘的春宵:</w:t>
        <w:br/>
        <w:t>magnet:?xt=urn:btih:09B07D57CD11552A07B2C0C57142C38F87FECF4F&amp;dn=mond-191-C</w:t>
      </w:r>
    </w:p>
    <w:p>
      <w:r>
        <w:t>SSNI-856  成为诱饵被痴汉集团多次侵犯的痴汉团搜查官小岛南:</w:t>
        <w:br/>
        <w:t>magnet:?xt=urn:btih:490C0669375B66EE337C4DDF025748710D712E77&amp;dn=ssni-856-C</w:t>
      </w:r>
    </w:p>
    <w:p>
      <w:r>
        <w:t>HONE-252  夜袭巨乳熟女老妈把她干爽后主动寻求我肉棒来内射:</w:t>
        <w:br/>
        <w:t>magnet:?xt=urn:btih:94E0F3A910F6EA66A38EB410BF6FE1E1EF448B07&amp;dn=hone-252-C</w:t>
      </w:r>
    </w:p>
    <w:p>
      <w:r>
        <w:t>MSFH-027  短发小恶魔广瀬里绪奈在耳边用天使一般的低语诱惑:</w:t>
        <w:br/>
        <w:t>magnet:?xt=urn:btih:2C474C2373C3722343C553FBA15F5421B022C7A7&amp;dn=msfh-027-C</w:t>
      </w:r>
    </w:p>
    <w:p>
      <w:r>
        <w:t>SSNI-886  和超有气质的长腿短发女优三宫椿交换体液浓密做爱:</w:t>
        <w:br/>
        <w:t>magnet:?xt=urn:btih:285B88BE8F77CAF3812347F5D33F71A81F66B164&amp;dn=ssni-886-C</w:t>
      </w:r>
    </w:p>
    <w:p>
      <w:r>
        <w:t>IENF-099  无限发射风俗泡泡浴超可爱校服学生妹让你不停内射:</w:t>
        <w:br/>
        <w:t>magnet:?xt=urn:btih:E2FB58A608CD45772DCF075B967AC4B9C9C8F1D2&amp;dn=ienf-099-C</w:t>
      </w:r>
    </w:p>
    <w:p>
      <w:r>
        <w:t>KIRE-001  美女人妻女优相马茜电击移籍挑战人生首次痴女作品:</w:t>
        <w:br/>
        <w:t>magnet:?xt=urn:btih:7CA4A681E63C3D5ABC8A72098AA4C418086C10F7&amp;dn=kire-001-C</w:t>
      </w:r>
    </w:p>
    <w:p>
      <w:r>
        <w:t>WANZ-990  妻子回娘家待产她的巨乳姐姐跑来勾引我NTR内射出轨:</w:t>
        <w:br/>
        <w:t>magnet:?xt=urn:btih:BD76E789065AB783A4E9903931E039699A99A398&amp;dn=wanz-990-C</w:t>
      </w:r>
    </w:p>
    <w:p>
      <w:r>
        <w:t>SNIS-992 学生会长连遭鬼畜轮奸沦为泄欲机器[高清中文字幕]:</w:t>
        <w:br/>
        <w:t>magnet:?xt=urn:btih:E3EF740956FD36D831AABC35615DCACEC2F33850</w:t>
      </w:r>
    </w:p>
    <w:p>
      <w:r>
        <w:t>SNIS-197  两个小时内不断的搓揉巨乳女优奥田笑引以为傲胸部:</w:t>
        <w:br/>
        <w:t>magnet:?xt=urn:btih:25519DC54ACE023032857020B1A8BE7BC0B7173E&amp;dn=snis-197-C</w:t>
      </w:r>
    </w:p>
    <w:p>
      <w:r>
        <w:t>MIDE-581 傲娇姐姐在三天内成了我的专属女仆[高清中文字幕]:</w:t>
        <w:br/>
        <w:t>magnet:?xt=urn:btih:F4CCFD35C8385A7118681B2523AF98A089BC9353</w:t>
      </w:r>
    </w:p>
    <w:p>
      <w:r>
        <w:t>MSFH-032  暑假中被学生监禁在体育馆轮奸的女教师广濑里绪菜:</w:t>
        <w:br/>
        <w:t>magnet:?xt=urn:btih:E6BC10AC002D327F3C5C1C2E6B9D599FF590C3D4&amp;dn=msfh-032-C</w:t>
      </w:r>
    </w:p>
    <w:p>
      <w:r>
        <w:t>PPPD-852  女友的恶魔巨乳姐姐今井夏帆用内射做爱诱惑我出轨:</w:t>
        <w:br/>
        <w:t>magnet:?xt=urn:btih:C18B84F4BA6CD1EC170BFD0C7643C72F75CAAD26&amp;dn=pppd-852-C</w:t>
      </w:r>
    </w:p>
    <w:p>
      <w:r>
        <w:t>SHKD-821 被逃狱者强奸内射怀孕的人妻明里紬[高清中文字幕]:</w:t>
        <w:br/>
        <w:t>magnet:?xt=urn:btih:05BFEFBE35F3D550CE3465086E905891CE8BE33A</w:t>
      </w:r>
    </w:p>
    <w:p>
      <w:r>
        <w:t>WANZ-748 射了一百发也不结束的无限射精泡浴[高清中文字幕]:</w:t>
        <w:br/>
        <w:t>magnet:?xt=urn:btih:B5A005147A54890B09655D2B7A0B27A6AA520F24</w:t>
      </w:r>
    </w:p>
    <w:p>
      <w:r>
        <w:t>STAR-405 古川伊织的高潮羞耻淫语全部教给你[高清中文字幕]:</w:t>
        <w:br/>
        <w:t>magnet:?xt=urn:btih:013F50CE7159C304751B36C2E559695DC8E0E137</w:t>
      </w:r>
    </w:p>
    <w:p>
      <w:r>
        <w:t>SSNI-332 选美冠军彗星級新人星宮一花出道作[高清中文字幕]:</w:t>
        <w:br/>
        <w:t>magnet:?xt=urn:btih:376BAF5D6B4266B7C9B03EA3D59EE3F0290844E6</w:t>
      </w:r>
    </w:p>
    <w:p>
      <w:r>
        <w:t>SSNI-172 被强制剃毛内射的制服美少女辻本杏[高清中文字幕]:</w:t>
        <w:br/>
        <w:t>magnet:?xt=urn:btih:E9A592948083211833DB668102CAC0116DFE6748</w:t>
      </w:r>
    </w:p>
    <w:p>
      <w:r>
        <w:t>MEYD-156 邻居太太佐佐木做小姐被我抓获威胁[高清中文字幕]:</w:t>
        <w:br/>
        <w:t>magnet:?xt=urn:btih:D7D91B7F1360B58AFEEA43E89F90023B76FF475A</w:t>
      </w:r>
    </w:p>
    <w:p>
      <w:r>
        <w:t>SSNI-340 女朋友不穿胸罩的巨乳姐姐全力诱惑[高清中文字幕]:</w:t>
        <w:br/>
        <w:t>magnet:?xt=urn:btih:572AA482AA4A047C7AFFFEF54CAA3D3696E264AF</w:t>
      </w:r>
    </w:p>
    <w:p>
      <w:r>
        <w:t>MEYD-215 被强行占领的邻家高傲人妻水谷心音[高清中文字幕]:</w:t>
        <w:br/>
        <w:t>magnet:?xt=urn:btih:011CBB8A8CC14CA492DD053A85530BAD3C536810</w:t>
      </w:r>
    </w:p>
    <w:p>
      <w:r>
        <w:t>n1007  事情败露被东热猛男们轮奸内射调教的美女空姐姐妹花:</w:t>
        <w:br/>
        <w:t>magnet:?xt=urn:btih:F215DFBC497E6F7F7D8E4DA7D61E3965C8E7E919&amp;dn=n1007-C</w:t>
      </w:r>
    </w:p>
    <w:p>
      <w:r>
        <w:t>SSNI-251 穿着夏装满身是汗的铃木心春被侵犯[高清中文字幕]:</w:t>
        <w:br/>
        <w:t>magnet:?xt=urn:btih:F0635285328D168F8C4B96571E32F5F83964BF20</w:t>
      </w:r>
    </w:p>
    <w:p>
      <w:r>
        <w:t>SSNI-255 星野娜美过膝长筒袜绝对领域大屁股[高清中文字幕]:</w:t>
        <w:br/>
        <w:t>magnet:?xt=urn:btih:B6A324BC399A4063BD53368D3C5E6930F4ADF32B</w:t>
      </w:r>
    </w:p>
    <w:p>
      <w:r>
        <w:t>PPPD-658 被女友的巨乳姐姐高杉麻里诱惑内射[高清中文字幕]:</w:t>
        <w:br/>
        <w:t>magnet:?xt=urn:btih:BE382B5FD25A26101D39137C4089882D52879F94</w:t>
      </w:r>
    </w:p>
    <w:p>
      <w:r>
        <w:t>MIAE-357 从小暗恋的神宫寺奈绪居然做了小姐[高清中文字幕]:</w:t>
        <w:br/>
        <w:t>magnet:?xt=urn:btih:F4766E72EE3A691467E2EE4D6A40CEC92EF5C9FF</w:t>
      </w:r>
    </w:p>
    <w:p>
      <w:r>
        <w:t>MEYD-393 缺钱去打工的妻子被一群男人硬上了[高清中文字幕]:</w:t>
        <w:br/>
        <w:t>magnet:?xt=urn:btih:6DF7B317F72F9C5E32CA35DC12C7577E31C0E635</w:t>
      </w:r>
    </w:p>
    <w:p>
      <w:r>
        <w:t>MIAE-354 暗恋的女孩在我面前被一群混蛋轮奸[高清中文字幕]:</w:t>
        <w:br/>
        <w:t>magnet:?xt=urn:btih:57545991DC62C18988DEA0FA283208AE361E1CF3</w:t>
      </w:r>
    </w:p>
    <w:p>
      <w:r>
        <w:t>IPX-250  樱空桃带来通往极乐天堂的风俗按摩[高清中文字幕]:</w:t>
        <w:br/>
        <w:t>magnet:?xt=urn:btih:6507AF4E653FD6FFA52F9AE67D8C040BA045DFE5</w:t>
      </w:r>
    </w:p>
    <w:p>
      <w:r>
        <w:t>SSNI-392 有婚约的新任女教师桥本有菜被轮奸[高清中文字幕]:</w:t>
        <w:br/>
        <w:t>magnet:?xt=urn:btih:3567EFDC7648D7FFF6A86BE6632B5B95280831C7</w:t>
      </w:r>
    </w:p>
    <w:p>
      <w:r>
        <w:t>MEYD-250 在丈夫面前被强行侵犯好多次的人妻[高清中文字幕]:</w:t>
        <w:br/>
        <w:t>magnet:?xt=urn:btih:30BEE6FC6E6FA688A90DA0A61C7E385B8C5C2E84</w:t>
      </w:r>
    </w:p>
    <w:p>
      <w:r>
        <w:t>MEYD-463 邻居太太筱田优做小姐被我抓获威胁[高清中文字幕]:</w:t>
        <w:br/>
        <w:t>magnet:?xt=urn:btih:035FA63670B3652B5297D7246B415D24F5DA5C42</w:t>
      </w:r>
    </w:p>
    <w:p>
      <w:r>
        <w:t>SSNI-196 奶葵姐姐的挑逗诱惑（掉帧修复版）[高清中文字幕]:</w:t>
        <w:br/>
        <w:t>magnet:?xt=urn:btih:B3D2CC4694607836107E42BBCD45AC81051E8E5E</w:t>
      </w:r>
    </w:p>
    <w:p>
      <w:r>
        <w:t>MIDE-466 沉溺于小蕾的大屁股（掉帧修复版）[高清中文字幕]:</w:t>
        <w:br/>
        <w:t>magnet:?xt=urn:btih:B724DB2BB9123843BAC4F386CB242DA5EF71C047</w:t>
      </w:r>
    </w:p>
    <w:p>
      <w:r>
        <w:t>JUY-745 初体验4本番大型新人我妻里帆第二作[高清中文字幕]:</w:t>
        <w:br/>
        <w:t>magnet:?xt=urn:btih:720CF92D4B7A44666F96E53938C764B202FD7463</w:t>
      </w:r>
    </w:p>
    <w:p>
      <w:r>
        <w:t>MIDE-014 被超级痴女里美尤利娅强行榨精的我[高清中文字幕]:</w:t>
        <w:br/>
        <w:t>magnet:?xt=urn:btih:A163B9F85E0BBB48FD0F2BFD2DC4F290C2CA1266</w:t>
      </w:r>
    </w:p>
    <w:p>
      <w:r>
        <w:t>MIDE-625 和最讨厌的上司住被侵犯内射的小蕾[高清中文字幕]:</w:t>
        <w:br/>
        <w:t>magnet:?xt=urn:btih:6A799A40752C893C351A3A05656A3C959034FAE8</w:t>
      </w:r>
    </w:p>
    <w:p>
      <w:r>
        <w:t>IENE-570 被小孩子们轮奸的女医生波多野结衣[高清中文字幕]:</w:t>
        <w:br/>
        <w:t>magnet:?xt=urn:btih:539AA2A9335CDE9F34DFD31D2703DD0AC70773A7</w:t>
      </w:r>
    </w:p>
    <w:p>
      <w:r>
        <w:t>STAR-894 户田真琴爱液唾液淫汁横流痴女爆发[高清中文字幕]:</w:t>
        <w:br/>
        <w:t>magnet:?xt=urn:btih:2F5A0343355CB59262D712AAD7918952775D7195</w:t>
      </w:r>
    </w:p>
    <w:p>
      <w:r>
        <w:t>STAR-855 家庭教师纱仓真奈用内射的方式教育[高清中文字幕]:</w:t>
        <w:br/>
        <w:t>magnet:?xt=urn:btih:878E934BD87B4ABF7396A196A05A10E0DBFE698C</w:t>
      </w:r>
    </w:p>
    <w:p>
      <w:r>
        <w:t>SSNI-413 桥本有菜的超美腿短裙诱惑风俗按摩[高清中文字幕]:</w:t>
        <w:br/>
        <w:t>magnet:?xt=urn:btih:A2D29A064F826C54976E06C0E342302BA9BDC332</w:t>
      </w:r>
    </w:p>
    <w:p>
      <w:r>
        <w:t>SSNI-415 架乃由罗汗液汁液唾液流淌全漏性交[高清中文字幕]:</w:t>
        <w:br/>
        <w:t>magnet:?xt=urn:btih:AFE41FEB708E921DDEAFAC5B74D6685D3114D26B</w:t>
      </w:r>
    </w:p>
    <w:p>
      <w:r>
        <w:t>SSNI-414 吉高宁宁解禁中途不停连续射精做爱[高清中文字幕]:</w:t>
        <w:br/>
        <w:t>magnet:?xt=urn:btih:2F5518CF2EE0792A18075F4B1FFC9226E26B686E</w:t>
      </w:r>
    </w:p>
    <w:p>
      <w:r>
        <w:t>STAR-892 禁欲三周后的纱仓真奈无比渴望肉棒[高清中文字幕]:</w:t>
        <w:br/>
        <w:t>magnet:?xt=urn:btih:22ACA8B930B2EF3DA580E41FC08FC7D8B184E56F</w:t>
      </w:r>
    </w:p>
    <w:p>
      <w:r>
        <w:t>SSNI-386 夕美紫苑觉醒大痉孪水乳交融的性爱[高清中文字幕]:</w:t>
        <w:br/>
        <w:t>magnet:?xt=urn:btih:A050CD32F7E531FCC379D143BE87E8E2CBA43D6A</w:t>
      </w:r>
    </w:p>
    <w:p>
      <w:r>
        <w:t>MIDE-627 初川南追击决顶体会前所未有的高潮[高清中文字幕]:</w:t>
        <w:br/>
        <w:t>magnet:?xt=urn:btih:EB8B21938525B54B093E3C5EAD8C3EA873E30889</w:t>
      </w:r>
    </w:p>
    <w:p>
      <w:r>
        <w:t>MVSD-360 时间停止和援交女有坂深雪免费内射[高清中文字幕]:</w:t>
        <w:br/>
        <w:t>magnet:?xt=urn:btih:41F552F171FCCE462F677D6ED2E8FFA669A0C5B1</w:t>
      </w:r>
    </w:p>
    <w:p>
      <w:r>
        <w:t>SSNI-270 女子校生天使萌可爱的桃形屁股诱惑[高清中文字幕]:</w:t>
        <w:br/>
        <w:t>magnet:?xl=21934&amp;xt=urn:btih:D11B5577D7CCFFFDB2880807CFDF481B62790F3B</w:t>
      </w:r>
    </w:p>
    <w:p>
      <w:r>
        <w:t>APNS-034 和最要好的闺蜜一起被玷污的星奈爱[高清中文字幕]:</w:t>
        <w:br/>
        <w:t>magnet:?xt=urn:btih:D699844B86AE72B8490A1F37CA7CA6A8D7AADE2D</w:t>
      </w:r>
    </w:p>
    <w:p>
      <w:r>
        <w:t>MIDE-621 和最喜欢的志田雪奈迷你裙同居生活[高清中文字幕]:</w:t>
        <w:br/>
        <w:t>magnet:?xt=urn:btih:EC93C2F2FD2FA1BC1240F8C5CD6E61456371E0BD</w:t>
      </w:r>
    </w:p>
    <w:p>
      <w:r>
        <w:t>SDDE-499 古典美人佐佐木明希的温柔陪洗服务[高清中文字幕]:</w:t>
        <w:br/>
        <w:t>magnet:?xt=urn:btih:249C248C974585ED45CF587723B47ADB42C6CEA3</w:t>
      </w:r>
    </w:p>
    <w:p>
      <w:r>
        <w:t>MDYD-930 我的妻子波多野结衣是大家的肉便器[高清中文字幕]:</w:t>
        <w:br/>
        <w:t>magnet:?xt=urn:btih:3A3EA2FF797CD4CB5AD5A9286B265F71C75A9ED2</w:t>
      </w:r>
    </w:p>
    <w:p>
      <w:r>
        <w:t>STAR-886 和青梅竹马小仓由菜的青春校园故事[高清中文字幕]:</w:t>
        <w:br/>
        <w:t>magnet:?xt=urn:btih:2B273B41539A7BA98F19C4808DAA1F3085A49C03</w:t>
      </w:r>
    </w:p>
    <w:p>
      <w:r>
        <w:t>MIDE-566 小恶魔女子经理伊东千奈美射精管理[高清中文字幕]:</w:t>
        <w:br/>
        <w:t>magnet:?xt=urn:btih:CC34642C7E62F1E5024A1952D41D69A74413C44F</w:t>
      </w:r>
    </w:p>
    <w:p>
      <w:r>
        <w:t>MEYD-476 背着老公和上司偷情的人妻希岛爱理[高清中文字幕]:</w:t>
        <w:br/>
        <w:t>magnet:?xt=urn:btih:E0F218195D39315BD111F6B4F78AF8A641A24D90</w:t>
      </w:r>
    </w:p>
    <w:p>
      <w:r>
        <w:t>MIAA-031 椎名空一天十次射精停不下来的性爱[高清中文字幕]:</w:t>
        <w:br/>
        <w:t>magnet:?xt=urn:btih:30614225C0D4803BFC4263550CBF6282457B0D92</w:t>
      </w:r>
    </w:p>
    <w:p>
      <w:r>
        <w:t>SSNI-132 桥本有菜汗水淋漓唾液狂流淫汁性交[高清中文字幕]:</w:t>
        <w:br/>
        <w:t>magnet:?xt=urn:btih:B96684452AE09B33154C0A5FDD55844A87483B4D</w:t>
      </w:r>
    </w:p>
    <w:p>
      <w:r>
        <w:t>STAR-874 飞鸟铃为了被内射怀孕疯狂使用淫语[高清中文字幕]:</w:t>
        <w:br/>
        <w:t>magnet:?xt=urn:btih:EC3E8996A061EFC9500CF746D11B4CAC1C93575E</w:t>
      </w:r>
    </w:p>
    <w:p>
      <w:r>
        <w:t>SSNI-401 肉食系丝袜痴女淫语骑乘位榨干精液[高清中文字幕]:</w:t>
        <w:br/>
        <w:t>magnet:?xt=urn:btih:5EBF046605FFE1277E295C30D01A0B68585B9513</w:t>
      </w:r>
    </w:p>
    <w:p>
      <w:r>
        <w:t>BF-573 住在对面的文学系痴女姐姐凛音桃花[高清中文字幕]:</w:t>
        <w:br/>
        <w:t>magnet:?xt=urn:btih:19177448F97E536843C09A2C6DF2E14D8AB1ADBB</w:t>
      </w:r>
    </w:p>
    <w:p>
      <w:r>
        <w:t>IPZ-978 被捆绑调教出轨唤醒的超M妻子天海翼[高清中文字幕]:</w:t>
        <w:br/>
        <w:t>magnet:?xt=urn:btih:6703F060CD4F39D64A45DFF82BE765E9A2A70915</w:t>
      </w:r>
    </w:p>
    <w:p>
      <w:r>
        <w:t>STAR-903 美腿女学生漏尿痴汉大量失禁三田杏[高清中文字幕]:</w:t>
        <w:br/>
        <w:t>magnet:?xt=urn:btih:9A2DB8F24AA54795D28C666DB8EBCA9AA75BA5D0</w:t>
      </w:r>
    </w:p>
    <w:p>
      <w:r>
        <w:t>HND-661 有坂深雪被面无表情的男人强奸怀孕[高清中文字幕]:</w:t>
        <w:br/>
        <w:t>magnet:?xt=urn:btih:84D076CE6306E0B416B78A27D52914C7B11438F9</w:t>
      </w:r>
    </w:p>
    <w:p>
      <w:r>
        <w:t>SSNI-128 星野娜美对决24根肉棒特別超级乱交[高清中文字幕]:</w:t>
        <w:br/>
        <w:t>magnet:?xt=urn:btih:C35F147558DF46C3F69D306D3AAE6296C565E0E9</w:t>
      </w:r>
    </w:p>
    <w:p>
      <w:r>
        <w:t>JUX-410 人妻波多野结衣爱上了隔壁的大学生[高清中文字幕]:</w:t>
        <w:br/>
        <w:t>magnet:?xt=urn:btih:462928A626444FA80312CB734F99DDB9AD175BD9</w:t>
      </w:r>
    </w:p>
    <w:p>
      <w:r>
        <w:t>ABP-698 园田美樱穿着衣服也无法阻挡的巨乳[高清中文字幕]:</w:t>
        <w:br/>
        <w:t>magnet:?xt=urn:btih:7B0378E43FE8F75574F352D7D8E44CD7D8E04604</w:t>
      </w:r>
    </w:p>
    <w:p>
      <w:r>
        <w:t>IPZ-918 长腿车模柚月向日葵无法拒绝的性爱[高清中文字幕]:</w:t>
        <w:br/>
        <w:t>magnet:?xt=urn:btih:1064B7AC8C4E317FE0A6AF0D9A4055FDFC37C373</w:t>
      </w:r>
    </w:p>
    <w:p>
      <w:r>
        <w:t>IPX-075 调教开发相泽南让他变成彻底的淫娃[高清中文字幕]:</w:t>
        <w:br/>
        <w:t>magnet:?xt=urn:btih:147DB1C0BB4F90C1929D623A1755B31CFEC1037A</w:t>
      </w:r>
    </w:p>
    <w:p>
      <w:r>
        <w:t>ABP-856 美少女野野浦暖的温泉浓厚性交旅行[高清中文字幕]:</w:t>
        <w:br/>
        <w:t>magnet:?xt=urn:btih:22DA95B9B3E07181A31FC738FA69CC452029BC76</w:t>
      </w:r>
    </w:p>
    <w:p>
      <w:r>
        <w:t>IPZ-979 单体女优相泽南突击潜入风俗店服务[高清中文字幕]:</w:t>
        <w:br/>
        <w:t>magnet:?xt=urn:btih:BFDC61F6BA2952ECB4FB786CAA772ED33EF05132</w:t>
      </w:r>
    </w:p>
    <w:p>
      <w:r>
        <w:t>PPPD-758 我和我的巨乳发小Julia其实都是变态[高清中文字幕]:</w:t>
        <w:br/>
        <w:t>magnet:?xt=urn:btih:DD8981F02DA529F821E0A52C7B3C182FA08F25E3</w:t>
      </w:r>
    </w:p>
    <w:p>
      <w:r>
        <w:t>JUY-610 对面房间的完美身材的人妻水野朝阳[高清中文字幕]:</w:t>
        <w:br/>
        <w:t>magnet:?xt=urn:btih:44343B82F8FCE40EAF2B4C7390A08EC35CAF0E2B</w:t>
      </w:r>
    </w:p>
    <w:p>
      <w:r>
        <w:t>PGD-783 不穿内裤诱惑的超短裙女教师芽森滴[高清中文字幕]:</w:t>
        <w:br/>
        <w:t>magnet:?xt=urn:btih:F4BF6BA7D8B8D64D54525391D40FD40DB7E8EB2C</w:t>
      </w:r>
    </w:p>
    <w:p>
      <w:r>
        <w:t>IESP-599 被轮奸凌辱内射20发的空姐椎名由奈[高清中文字幕]:</w:t>
        <w:br/>
        <w:t>magnet:?xt=urn:btih:DD92F543D8CADC0355D4303048CEDA70D4B5186D</w:t>
      </w:r>
    </w:p>
    <w:p>
      <w:r>
        <w:t>ABP-805 爱音麻里亚四十八小时内无限制内射[高清中文字幕]:</w:t>
        <w:br/>
        <w:t>magnet:?xt=urn:btih:EC51BCBBAB8464EC74ACDF8FD13759208799F326</w:t>
      </w:r>
    </w:p>
    <w:p>
      <w:r>
        <w:t>ABP-785 纯天然汁水横流浓密交缠做爱有村望[高清中文字幕]:</w:t>
        <w:br/>
        <w:t>magnet:?xt=urn:btih:26C5DB5834006D9E27D928826240F49A8EDD0EE0</w:t>
      </w:r>
    </w:p>
    <w:p>
      <w:r>
        <w:t>JUY-855 跟牛仔裤破了个洞的大屁股人妻性交[高清中文字幕]:</w:t>
        <w:br/>
        <w:t>magnet:?xt=urn:btih:83F7A1F4B1FE7EAAE95A98648F9513F45BCDD817</w:t>
      </w:r>
    </w:p>
    <w:p>
      <w:r>
        <w:t>HND-399 超人气风俗娘藤浦惠骑乘位榨精内射[高清中文字幕]:</w:t>
        <w:br/>
        <w:t>magnet:?xt=urn:btih:D1BB570035E1B378E8D15216F2C063D7FA6AACFA</w:t>
      </w:r>
    </w:p>
    <w:p>
      <w:r>
        <w:t>IPX-137 希崎杰西卡湿润的内裤让肉瞬间勃起[高清中文字幕]:</w:t>
        <w:br/>
        <w:t>magnet:?xt=urn:btih:CCFE54A6BF34066C5122CBC8F53A2669ED919EF3</w:t>
      </w:r>
    </w:p>
    <w:p>
      <w:r>
        <w:t>MIDE-390  随时随地都能做爱的女仆西宫好美 [高清中文字幕]:</w:t>
        <w:br/>
        <w:t>magnet:?xt=urn:btih:9B15C2AA752720D0CF238B2047DA1355147A0C56</w:t>
      </w:r>
    </w:p>
    <w:p>
      <w:r>
        <w:t>PPPD-276 巨乳娘Julia任你随意发挥干到爽为止[高清中文字幕]:</w:t>
        <w:br/>
        <w:t>magnet:?xt=urn:btih:B0515923638922BCB88E660FEB0ED51218B3BCE7</w:t>
      </w:r>
    </w:p>
    <w:p>
      <w:r>
        <w:t>AVOP-303 偶像脸女孩AV解禁写真偶像吉高宁宁[高清中文字幕]:</w:t>
        <w:br/>
        <w:t>magnet:?xt=urn:btih:82FDA5F3F0F07CA11B3CE431A7C4BB358226DA8B</w:t>
      </w:r>
    </w:p>
    <w:p>
      <w:r>
        <w:t>VRTM-423  禽兽父亲给黑丝大屁股女儿下安眠药无情迷奸内射:</w:t>
        <w:br/>
        <w:t>magnet:?xt=urn:btih:E6387B8C93F5625E72243A481065DBAFEBC8FAB2</w:t>
      </w:r>
    </w:p>
    <w:p>
      <w:r>
        <w:t>CJOD-098  绝对痴女水野朝阳忽快忽慢的骑乘位完全射精操控:</w:t>
        <w:br/>
        <w:t>magnet:?xt=urn:btih:A794CE7299C5E68218EC25F29433AA927AC21C12</w:t>
      </w:r>
    </w:p>
    <w:p>
      <w:r>
        <w:t>IPZ-451 黑道老大的女人立花美凉悲惨的人生[高清中文字幕]:</w:t>
        <w:br/>
        <w:t>magnet:?xt=urn:btih:489050794A3BAB6F3021516BFEB523873C5DEC0A</w:t>
      </w:r>
    </w:p>
    <w:p>
      <w:r>
        <w:t>PPPD-765 巨乳Julia边乳交边口交挑逗龟头夹射[高清中文字幕]:</w:t>
        <w:br/>
        <w:t>magnet:?xt=urn:btih:20942CC23DDD47E2C672DD9E35877A265837E276</w:t>
      </w:r>
    </w:p>
    <w:p>
      <w:r>
        <w:t>VRTM-375  高傲黑丝女上司们喝醉之后就可以任我随意玩弄了:</w:t>
        <w:br/>
        <w:t>magnet:?xt=urn:btih:DCD0837E112178A6F72D77C7A475420BDDD73C24</w:t>
      </w:r>
    </w:p>
    <w:p>
      <w:r>
        <w:t>WANZ-653  巫女小蕾帮助人们复活女性死者使其附身和人做爱:</w:t>
        <w:br/>
        <w:t>magnet:?xt=urn:btih:32809F389C247C69400E66176EE5D76FC607E21F</w:t>
      </w:r>
    </w:p>
    <w:p>
      <w:r>
        <w:t>SNIS-990  巨乳人妻奥田咲被老公带回家的大屌正太所吸引了:</w:t>
        <w:br/>
        <w:t>magnet:?xt=urn:btih:5254FF05CC49B68564DF5B7D56F36CDEE830FC4A</w:t>
      </w:r>
    </w:p>
    <w:p>
      <w:r>
        <w:t>ATID-363  人妻河南实里从一开始强奸就注定没有终结的屈辱:</w:t>
        <w:br/>
        <w:t>magnet:?xt=urn:btih:D39801D3E38F1F016C185A3C455EFF0E506EF90F</w:t>
      </w:r>
    </w:p>
    <w:p>
      <w:r>
        <w:t>WANZ-556  通过内射帮患者检测精子质量的痴女医生水野朝阳:</w:t>
        <w:br/>
        <w:t>magnet:?xt=urn:btih:A712DE53FD9CF0D13F316466315876F5FC5DF07E</w:t>
      </w:r>
    </w:p>
    <w:p>
      <w:r>
        <w:t>SNIS-360  保险女郎明日花绮罗用身体潜规则销售无码破解版:</w:t>
        <w:br/>
        <w:t>magnet:?xt=urn:btih:971A34BBB9E3F1528D5E264E099DE79A7D948A4A</w:t>
      </w:r>
    </w:p>
    <w:p>
      <w:r>
        <w:t>WANZ-873  气质人妻通野未帆被黑人英语外教的大屌干到怀孕:</w:t>
        <w:br/>
        <w:t>magnet:?xt=urn:btih:79D6D5A61B8454AAC2EC70E4E72435155EA1E7BC</w:t>
      </w:r>
    </w:p>
    <w:p>
      <w:r>
        <w:t>XVSR-488  和女友波多野结衣在公司办公室内偷偷摸摸的做爱:</w:t>
        <w:br/>
        <w:t>magnet:?xt=urn:btih:069B4EC1189146E75559675EFC642D4508A6F61E</w:t>
      </w:r>
    </w:p>
    <w:p>
      <w:r>
        <w:t>SNIS-279  在电车上被痴汉侵犯上瘾的巨乳女大学生梦乃爱华:</w:t>
        <w:br/>
        <w:t>magnet:?xt=urn:btih:781AE57E234572470B61E4DA915883E6B5C98889</w:t>
      </w:r>
    </w:p>
    <w:p>
      <w:r>
        <w:t>WANZ-664  清纯系麻仓优展现与外表不服的淫乱舌功口交榨精:</w:t>
        <w:br/>
        <w:t>magnet:?xt=urn:btih:B9DA561B9F74DE46EF50E59FED27EDBC3B232B6D</w:t>
      </w:r>
    </w:p>
    <w:p>
      <w:r>
        <w:t>SSNI-250  狂热粉丝跟踪国民偶像松田美子持续强奸的全记录:</w:t>
        <w:br/>
        <w:t>magnet:?xt=urn:btih:C25715D55D92299FA8AEA2B79FDE136E19BDA005</w:t>
      </w:r>
    </w:p>
    <w:p>
      <w:r>
        <w:t>SDDE-570  乳交天堂一体化的饭店巨乳服务员的贴身私密服务:</w:t>
        <w:br/>
        <w:t>magnet:?xt=urn:btih:32444152758463A6F1D51AD264800073669E7834</w:t>
      </w:r>
    </w:p>
    <w:p>
      <w:r>
        <w:t>SSPD-128  陷入圈套被囚禁轮奸内射的女蝶天海翼独家听译版:</w:t>
        <w:br/>
        <w:t>magnet:?xt=urn:btih:61D37E6132FD5CAC54E141F2E974CFA7F32BD474</w:t>
      </w:r>
    </w:p>
    <w:p>
      <w:r>
        <w:t>PRED-188  出差的期间我的老婆每天都被我的部下内射好几次:</w:t>
        <w:br/>
        <w:t>magnet:?xt=urn:btih:F661670C20EDC952C8320733ED112454C04EF3FD</w:t>
      </w:r>
    </w:p>
    <w:p>
      <w:r>
        <w:t>AVSA-091  结婚纪念日被上司侵犯内射NTR的屈辱人妻凛音桃花:</w:t>
        <w:br/>
        <w:t>magnet:?xt=urn:btih:7BF508FECCF44505A9DF44BF82A132A6936D75C9</w:t>
      </w:r>
    </w:p>
    <w:p>
      <w:r>
        <w:t>MIDE-699  体验从插入到射精都高潮不断的新人女优蓝芽美月:</w:t>
        <w:br/>
        <w:t>magnet:?xt=urn:btih:1897190BABD9E6E0A5A2CD3F4D0C33D63B780076</w:t>
      </w:r>
    </w:p>
    <w:p>
      <w:r>
        <w:t>SSNI-601  琴井汐里交换体液浓密性交无剪辑版最纯粹的做爱:</w:t>
        <w:br/>
        <w:t>magnet:?xt=urn:btih:BA4857B1C45746C57CE2AADBA9C477416A7CB145</w:t>
      </w:r>
    </w:p>
    <w:p>
      <w:r>
        <w:t>CLUB-585  老公不在的三天内黑丝巨尻人妻诱惑他人不断内射:</w:t>
        <w:br/>
        <w:t>magnet:?xt=urn:btih:CED49320AB0EE60E921D4299345EFB983BADF4CF</w:t>
      </w:r>
    </w:p>
    <w:p>
      <w:r>
        <w:t>MIAA-176  积累一个月性欲的女优突然解禁兽性发作高潮性交:</w:t>
        <w:br/>
        <w:t>magnet:?xt=urn:btih:B85F1585AAD7697497159FE2DD0C65B8FA87EC78</w:t>
      </w:r>
    </w:p>
    <w:p>
      <w:r>
        <w:t>ATID-379  被猥琐的公公下药舔遍全身射满精液的人妻明里紬:</w:t>
        <w:br/>
        <w:t>magnet:?xt=urn:btih:33C22F86922C399083EF1F7354B686A22C4F65CF</w:t>
      </w:r>
    </w:p>
    <w:p>
      <w:r>
        <w:t>IPTD-883  没有剧本事先通知出其不意的插入一脸懵逼的RIO酱:</w:t>
        <w:br/>
        <w:t>magnet:?xt=urn:btih:4719118C88751B78B95C8B5E1CAB7FAB85AF668A</w:t>
      </w:r>
    </w:p>
    <w:p>
      <w:r>
        <w:t>JUFE-127  第一人称视角感受长腿痴女淫语控制主观支配射精:</w:t>
        <w:br/>
        <w:t>magnet:?xt=urn:btih:646D5794307D1CD33CE116561EBE9CE682CF95E4</w:t>
      </w:r>
    </w:p>
    <w:p>
      <w:r>
        <w:t>JUFD-887  君岛美绪黑人解禁挑战黝黑粗长的肉棒子宫被射满:</w:t>
        <w:br/>
        <w:t>magnet:?xt=urn:btih:FCF568736E3227ED42BEDFFFC7A967A893DDBEE2</w:t>
      </w:r>
    </w:p>
    <w:p>
      <w:r>
        <w:t>MIAA-192  黑咲滴到素人男粉丝家里送福利今天允许无套内射:</w:t>
        <w:br/>
        <w:t>magnet:?xt=urn:btih:1E2798C937579111A82A033EDA8452DDFE38BCBC</w:t>
      </w:r>
    </w:p>
    <w:p>
      <w:r>
        <w:t>SNIS-755  心跳风俗初体验桥本有菜的全套240分钟超高级风俗:</w:t>
        <w:br/>
        <w:t>magnet:?xt=urn:btih:3C0DB190B59C0D1055F054794A08298CBC332E71</w:t>
      </w:r>
    </w:p>
    <w:p>
      <w:r>
        <w:t>SHKD-334  被凌辱内射的黑丝桌球女郎三浦亚沙妃独家听译版:</w:t>
        <w:br/>
        <w:t>magnet:?xt=urn:btih:0749A0F3446D36B51AB76DCFED96E1720FA5718D</w:t>
      </w:r>
    </w:p>
    <w:p>
      <w:r>
        <w:t>SNIS-675  在老公面前被强奸的人妻葵司人财两空失败的丈夫:</w:t>
        <w:br/>
        <w:t>magnet:?xt=urn:btih:D8FA9CAF7762B94F86B99E21CA6CA28978585597</w:t>
      </w:r>
    </w:p>
    <w:p>
      <w:r>
        <w:t>APNS-129  崩坏的极品女大学生凌辱轮奸强制怀孕独家听译版:</w:t>
        <w:br/>
        <w:t>magnet:?xt=urn:btih:03259339B7440A60181143177D444B57B80DDB16</w:t>
      </w:r>
    </w:p>
    <w:p>
      <w:r>
        <w:t>SNIS-930  故意不穿胸罩露出奶头诱惑男人的巨乳痴女姐姐葵:</w:t>
        <w:br/>
        <w:t>magnet:?xt=urn:btih:0A841464544695538B5C0531A43C8A76D8E8E922</w:t>
      </w:r>
    </w:p>
    <w:p>
      <w:r>
        <w:t>345SIMM-316  在社交软件约到的SSR级美少女疯狂迷恋我的肉棒:</w:t>
        <w:br/>
        <w:t>magnet:?xt=urn:btih:077203FC04435F6924013F0AD30845B4E49E5DB0</w:t>
      </w:r>
    </w:p>
    <w:p>
      <w:r>
        <w:t>WANZ-921  巨乳淫女仆是中出肉便器高潮后继续追击插入内射:</w:t>
        <w:br/>
        <w:t>magnet:?xt=urn:btih:B9635498A33D9453BEBA954E5E2969A44883409D</w:t>
      </w:r>
    </w:p>
    <w:p>
      <w:r>
        <w:t>SHKD-379  无法抹去的记忆在老公面前被侵犯的人妻彩月明里:</w:t>
        <w:br/>
        <w:t>magnet:?xt=urn:btih:3D39F1560334DDDB9D5132434221C70CAE63FC62</w:t>
      </w:r>
    </w:p>
    <w:p>
      <w:r>
        <w:t>300MIUM-534  和超萌的网店辣妹翘班一起旅行干得她高潮不止:</w:t>
        <w:br/>
        <w:t>magnet:?xt=urn:btih:674577DF2AF3B9B4E8B4C0A29683C82063217FDD</w:t>
      </w:r>
    </w:p>
    <w:p>
      <w:r>
        <w:t>SSNI-653  最高级艺能人日向真凛240分钟超贴身紧密风俗服务:</w:t>
        <w:br/>
        <w:t>magnet:?xt=urn:btih:A9EB030ED4ADEB015C1025B302ACC5F8512228F9</w:t>
      </w:r>
    </w:p>
    <w:p>
      <w:r>
        <w:t>402MNTJ-011  让玩过很多女人的富二代也瞬间勃起的巨乳女孩:</w:t>
        <w:br/>
        <w:t>magnet:?xt=urn:btih:62536356406676F3AAA7B66644434FE8582350CE</w:t>
      </w:r>
    </w:p>
    <w:p>
      <w:r>
        <w:t>MIMK-022  经典漫改高潮后败北被强制参加惩罚游戏的女人们:</w:t>
        <w:br/>
        <w:t>magnet:?xt=urn:btih:C2A1A26DF512126C501A36BE72A59835165E344B</w:t>
      </w:r>
    </w:p>
    <w:p>
      <w:r>
        <w:t>345SIMM-328  美尻瑜伽教练上课的时候完美身材让我欲罢不能:</w:t>
        <w:br/>
        <w:t>magnet:?xt=urn:btih:5552E28788289818523F47D8D23BC61AC22D1BB2</w:t>
      </w:r>
    </w:p>
    <w:p>
      <w:r>
        <w:t>SSNI-666  在恋人面前被学生轮奸的新人黑丝女教师樱羽和佳:</w:t>
        <w:br/>
        <w:t>magnet:?xt=urn:btih:B3499EC1411EE788DD663E497E31BEE4A152F71E</w:t>
      </w:r>
    </w:p>
    <w:p>
      <w:r>
        <w:t>MUDR-046  纯真无垢美少女竹内真琴引退最后的三穴内射做爱:</w:t>
        <w:br/>
        <w:t>magnet:?xt=urn:btih:B413B938DC6394E01B6E786F83E658E899E4302B</w:t>
      </w:r>
    </w:p>
    <w:p>
      <w:r>
        <w:t>MIMK-055  经典漫改在直播中被开发调教的巨乳偶像高桥圣子:</w:t>
        <w:br/>
        <w:t>magnet:?xt=urn:btih:CF5B562529568794403CFB1A7F0D10D4730D6690</w:t>
      </w:r>
    </w:p>
    <w:p>
      <w:r>
        <w:t>HDKA-194  全裸巨乳家政妇派遣到府解决性欲是最基本的要求:</w:t>
        <w:br/>
        <w:t>magnet:?xt=urn:btih:620C80ED1B657B659003903191A00DBBE674C578</w:t>
      </w:r>
    </w:p>
    <w:p>
      <w:r>
        <w:t>SERO-047  男优星探绘色千佳的素人面试无码流出独家听译版:</w:t>
        <w:br/>
        <w:t>magnet:?xt=urn:btih:2E642BE6C82ED5B4E9744BB73D04CB94A4D0E044</w:t>
      </w:r>
    </w:p>
    <w:p>
      <w:r>
        <w:t>MEYD-566  和做泡泡浴女郎的婚外情人开房无套疯狂内射性爱:</w:t>
        <w:br/>
        <w:t>magnet:?xt=urn:btih:9F56A9E3F374AB46EB65A3064252E32A7C3527AE</w:t>
      </w:r>
    </w:p>
    <w:p>
      <w:r>
        <w:t>300NTK-276  搭讪24岁OL去酒店最终最她的阴道内投下精子炸弹:</w:t>
        <w:br/>
        <w:t>magnet:?xt=urn:btih:64925B4DFF70CC246349A08D32A67309EB47C42A</w:t>
      </w:r>
    </w:p>
    <w:p>
      <w:r>
        <w:t>MEYD-196  被儿子的两个同学侵犯的母亲每天都被内射得满满:</w:t>
        <w:br/>
        <w:t>magnet:?xt=urn:btih:1F26BB17A0D4E34FE4A733428D671DFEF4528A14</w:t>
      </w:r>
    </w:p>
    <w:p>
      <w:r>
        <w:t>MIDE-066  满足主人所有要求的侍奉女仆西川结衣无码破解版:</w:t>
        <w:br/>
        <w:t>magnet:?xt=urn:btih:16B1D897A375D963ABC5D773A0A4C705E3365CE2</w:t>
      </w:r>
    </w:p>
    <w:p>
      <w:r>
        <w:t>ATID-357  社交恐惧症的美术女教师二宫光在画室被轮奸内射:</w:t>
        <w:br/>
        <w:t>magnet:?xt=urn:btih:46CB7AE157567615820F161A35639F86F4ADB45C</w:t>
      </w:r>
    </w:p>
    <w:p>
      <w:r>
        <w:t>SSNI-686  吉冈日和贴身交缠体液浓密一镜到底不喊卡的性爱:</w:t>
        <w:br/>
        <w:t>magnet:?xt=urn:btih:6DB40CBACB985C343FBFBF7350BEC461061C8F33</w:t>
      </w:r>
    </w:p>
    <w:p>
      <w:r>
        <w:t>MIAA-217  用心口不一药让傲慢制服女高中生永濑唯高潮不断:</w:t>
        <w:br/>
        <w:t>magnet:?xt=urn:btih:B9759A802A41B4AC9E7C96E276A2D6AEB3FD4686</w:t>
      </w:r>
    </w:p>
    <w:p>
      <w:r>
        <w:t>CHN-093  绝对的美少女包租派遣19岁AV女优藤井有彩上门服务:</w:t>
        <w:br/>
        <w:t>magnet:?xt=urn:btih:F03F1119080ED0888FF1027AEA3EDC0C1946454F</w:t>
      </w:r>
    </w:p>
    <w:p>
      <w:r>
        <w:t>MIDE-733  在好朋友家干他的极品女友蓝芽美月享受绝顶高潮:</w:t>
        <w:br/>
        <w:t>magnet:?xt=urn:btih:948AEE928753D013A6B74F8713ED613094B8E850</w:t>
      </w:r>
    </w:p>
    <w:p>
      <w:r>
        <w:t>XVSR-523  和撒娇鬼新婚妻子波多野结衣的主观备孕内射生活:</w:t>
        <w:br/>
        <w:t>magnet:?xt=urn:btih:3F23749AE6D7B5129193682FB7E2A65A16694F81</w:t>
      </w:r>
    </w:p>
    <w:p>
      <w:r>
        <w:t>CLUB-605  来按摩店舒压的女教师被男技师的大肉棒抚慰身心:</w:t>
        <w:br/>
        <w:t>magnet:?xt=urn:btih:AE01B0E3F4134207AF42D080C0644EB660FB7BC5</w:t>
      </w:r>
    </w:p>
    <w:p>
      <w:r>
        <w:t>MIFD-099  回头客无数的日本第一巨乳风俗娘柚奈怜闪电出道:</w:t>
        <w:br/>
        <w:t>magnet:?xt=urn:btih:7FC4818D8D85A6BD0AF858DE518AE5B595032916</w:t>
      </w:r>
    </w:p>
    <w:p>
      <w:r>
        <w:t>MIGD-766  超高级内射职业陪浴女郎通野未帆中出专门泡泡浴:</w:t>
        <w:br/>
        <w:t>magnet:?xt=urn:btih:5533FFF747E702D515DA243F195106F4F09598E9</w:t>
      </w:r>
    </w:p>
    <w:p>
      <w:r>
        <w:t>STAR-810  鬼突活塞全员巨根被干到痉挛全身抽搐的户田真琴:</w:t>
        <w:br/>
        <w:t>magnet:?xt=urn:btih:5980EC2BCA7E1AE6DCBED90650899308E7494DC5</w:t>
      </w:r>
    </w:p>
    <w:p>
      <w:r>
        <w:t>SSNI-705  总是全身沾满润滑液湿黏侍奉的爆乳经理梦乃爱华:</w:t>
        <w:br/>
        <w:t>magnet:?xt=urn:btih:F3F794EC4D35FC89FEC752A9DFE996DC0044A6F4</w:t>
      </w:r>
    </w:p>
    <w:p>
      <w:r>
        <w:t>SDDE-611  邪恶结界的厉害让所有女人都臣服于我的肉棒之下:</w:t>
        <w:br/>
        <w:t>magnet:?xt=urn:btih:8D2B65965F39C058131B242F77A7FA9F909F3306</w:t>
      </w:r>
    </w:p>
    <w:p>
      <w:r>
        <w:t>REAL-610  水菜丽八年AV生涯终结引退作黑人凌辱COSPLAY女主角:</w:t>
        <w:br/>
        <w:t>magnet:?xt=urn:btih:6BD0226F915ABD642D2E7F4F9FD6D15EC60043B6</w:t>
      </w:r>
    </w:p>
    <w:p>
      <w:r>
        <w:t>DOCP-204  玩弄乳头收割精液的情趣内衣黑丝巨乳痴女姐妹花:</w:t>
        <w:br/>
        <w:t>magnet:?xt=urn:btih:6969E1F5E144C29D3847A761DC59FEDA470AE89B</w:t>
      </w:r>
    </w:p>
    <w:p>
      <w:r>
        <w:t>DASD-646  隔壁的猥琐老头把我的未婚妻内射成了他的性奴隶:</w:t>
        <w:br/>
        <w:t>magnet:?xt=urn:btih:5C58DF08B5042D5EAA48D48E5CEB22D4BA32A7B9</w:t>
      </w:r>
    </w:p>
    <w:p>
      <w:r>
        <w:t>KAWD-680  强强联合樱由罗天使萌大解禁共演作品独家听译版:</w:t>
        <w:br/>
        <w:t>magnet:?xt=urn:btih:F4B562DBC450BA0ACCCAAB85D63430CC34B5F599</w:t>
      </w:r>
    </w:p>
    <w:p>
      <w:r>
        <w:t>MIAD-593  不穿内裤诱惑学生的超短裙黑丝女教师一之濑露卡:</w:t>
        <w:br/>
        <w:t>magnet:?xt=urn:btih:0C17E7C5BD8013461438CEEE95690D2093CEE6C2</w:t>
      </w:r>
    </w:p>
    <w:p>
      <w:r>
        <w:t>WANZ-420  魔法少女麻仓优落入淫魔的陷阱沦为公共内射工具:</w:t>
        <w:br/>
        <w:t>magnet:?xt=urn:btih:74F7B65E239F66A82C505CB1EAA2395D8E352637</w:t>
      </w:r>
    </w:p>
    <w:p>
      <w:r>
        <w:t>ZEAA-47  满脑只有做爱的超M女人妻藤森里穗和炮友淫乱性交:</w:t>
        <w:br/>
        <w:t>magnet:?xt=urn:btih:D96AD86B858DA36E5C16B9DD12C06811E8E5CDF4</w:t>
      </w:r>
    </w:p>
    <w:p>
      <w:r>
        <w:t>MIDD-705  巨乳裸女桐原絵里香各种职业角色扮演全裸三本番:</w:t>
        <w:br/>
        <w:t>magnet:?xt=urn:btih:B4E28BAE6CDF2BE41C470E98CCF51ECC8266A788</w:t>
      </w:r>
    </w:p>
    <w:p>
      <w:r>
        <w:t>WANZ-898  蕾丝边风俗女椎名空与第三性人妖的性感开发按摩:</w:t>
        <w:br/>
        <w:t>magnet:?xt=urn:btih:C5D3B585CE179D02CFF5351D244790A6DB7F59A9</w:t>
      </w:r>
    </w:p>
    <w:p>
      <w:r>
        <w:t>PPPD-830  巨乳Julia的拷问M男性感俱乐部爆乳压迫射精前寸止:</w:t>
        <w:br/>
        <w:t>magnet:?xt=urn:btih:753FF870AA893C1EAE015A7D1B0FA8A222084672</w:t>
      </w:r>
    </w:p>
    <w:p>
      <w:r>
        <w:t>SSNI-754  儿玉玲奈交换体液浓密性交无剪辑版最纯粹的做爱:</w:t>
        <w:br/>
        <w:t>magnet:?xt=urn:btih:8F1FB90464E694E1B3ECED225D0F965FC1453A7B</w:t>
      </w:r>
    </w:p>
    <w:p>
      <w:r>
        <w:t>MXGS-731  欲望温泉淫猥旅游和水泽奈奈两天一夜的性爱拍摄:</w:t>
        <w:br/>
        <w:t>magnet:?xt=urn:btih:ECC4181B35A2AEBFE8FAC3CB9EA261607C4977A8</w:t>
      </w:r>
    </w:p>
    <w:p>
      <w:r>
        <w:t>Teenpies - Alexa Grace 改编AV在特朗普的房间里被他内射的女优:</w:t>
        <w:br/>
        <w:t>magnet:?xt=urn:btih:D09EA9B47F629C2D697DEF5E1DFAB3487858D856</w:t>
      </w:r>
    </w:p>
    <w:p>
      <w:r>
        <w:t>FSDSS-113  拥有极上手淫秘技的风俗娘友田彩也香超高级本番服务:</w:t>
        <w:br/>
        <w:t>magnet:?xt=urn:btih:513DC603DA2B336E39E6C2B6F539332A21F75AE0&amp;dn=fsdss-113-C</w:t>
      </w:r>
    </w:p>
    <w:p>
      <w:r>
        <w:t>渴望得到大鸡巴的短发美女在今晚如愿以偿 BlackedRaw - Skye Blue:</w:t>
        <w:br/>
        <w:t>magnet:?xt=urn:btih:DA971D2F7402C534297829E07593EA81BCA503AF</w:t>
      </w:r>
    </w:p>
    <w:p>
      <w:r>
        <w:t>HEYZO-0809 顺从的护士君岛安娜被干得太过舒服以致于小便失禁:</w:t>
        <w:br/>
        <w:t>magnet:?xt=urn:btih:CA820A1C1093217D12C058FB09005CE6B59E1DA3</w:t>
      </w:r>
    </w:p>
    <w:p>
      <w:r>
        <w:t>107HYPN-019  洗脑催眠手电筒把租楼的人妻都变成自己的宠物:</w:t>
        <w:br/>
        <w:t>magnet:?xt=urn:btih:460AAB8AD56B95E6C5109987A3BBD30B48F6D9C4</w:t>
      </w:r>
    </w:p>
    <w:p>
      <w:r>
        <w:t>MIDE-712  模特身材黑丝美女日下部日奈痉挛绝顶子宫颈开发:</w:t>
        <w:br/>
        <w:t>magnet:?xt=urn:btih:551E54B2FE63D9D1C997972ACDE0F1E2D96ABA4F</w:t>
      </w:r>
    </w:p>
    <w:p>
      <w:r>
        <w:t>VICD-357   美巨尻女搜查官很神雪被黑人的大肉棒贯穿三穴齐开:</w:t>
        <w:br/>
        <w:t>magnet:?xt=urn:btih:0DA503355F24BAD6C93ADAF4E9BD9C591E148624&amp;dn=vicd-357-C</w:t>
      </w:r>
    </w:p>
    <w:p>
      <w:r>
        <w:t>IPX-498  巨乳AV女优宫园琴音性感开发潮吹不止疯狂绝顶的夜晚:</w:t>
        <w:br/>
        <w:t>magnet:?xt=urn:btih:37F031BE27B870607256B7C773B966A8C5AD66CF&amp;dn=ipx-498-C</w:t>
      </w:r>
    </w:p>
    <w:p>
      <w:r>
        <w:t>JUX-494  美女人妻原千草出演专属AV非日常的性爱快感拍摄呈现:</w:t>
        <w:br/>
        <w:t>magnet:?xt=urn:btih:E3BE9BC53EE3B9F541990359B8A853CAA55B0BCD&amp;dn=jux-494-C</w:t>
      </w:r>
    </w:p>
    <w:p>
      <w:r>
        <w:t>n0704   为了宣传东热猛男而开展的社内美女主播内射乱交派对:</w:t>
        <w:br/>
        <w:t>magnet:?xt=urn:btih:079FE8DFAB3CBF1DCA3F9EBACA445B1436F55C46</w:t>
      </w:r>
    </w:p>
    <w:p>
      <w:r>
        <w:t>JUL-293  人妻OL竹内夏希的绝对领域袭击苗条人妻让她唯命是从:</w:t>
        <w:br/>
        <w:t>magnet:?xt=urn:btih:458052462D183021B092C755AB483453A78A88F8&amp;dn=jul-293-C</w:t>
      </w:r>
    </w:p>
    <w:p>
      <w:r>
        <w:t>XV-833  主观视角RIO用超赞的淫语刺激你的感官助你痛快打飞机:</w:t>
        <w:br/>
        <w:t>magnet:?xt=urn:btih:A0AB003B9CE7684DDB616BC1FBC14EE5524BA0D3&amp;dn=xv-833-C</w:t>
      </w:r>
    </w:p>
    <w:p>
      <w:r>
        <w:t>GVH-108  被妈妈发现看AV的我羞愤交加强行发生了不伦禁忌关系:</w:t>
        <w:br/>
        <w:t>magnet:?xt=urn:btih:EB244FAEA2A0D2178E87FBC880282F6617280C8A&amp;dn=gvh-108-C</w:t>
      </w:r>
    </w:p>
    <w:p>
      <w:r>
        <w:t>GG-132  好多年没见的的侄女长成了巨乳美女全裸提出帮我洗澡:</w:t>
        <w:br/>
        <w:t>magnet:?xt=urn:btih:04B8700FC5532465BA7D272C468AAE169C46D1AC&amp;dn=gg-132-C</w:t>
      </w:r>
    </w:p>
    <w:p>
      <w:r>
        <w:t>012318-589 被男优突袭的雪白美肌女优立花瑠莉瞬间被插入内射:</w:t>
        <w:br/>
        <w:t>magnet:?xt=urn:btih:B4EFE366A34DF12F1EB97CBD6DAB875283C539D4</w:t>
      </w:r>
    </w:p>
    <w:p>
      <w:r>
        <w:t>GVG-754  下跪道歉的美女OL部长阿部栞菜史上最恶劣的肉体谢罪:</w:t>
        <w:br/>
        <w:t>magnet:?xt=urn:btih:BE2D1884F0B2CE2ED9BE4C6FB1EFB2604FAB363D&amp;dn=gvg-754-C</w:t>
      </w:r>
    </w:p>
    <w:p>
      <w:r>
        <w:t>FSDSS-093  超可爱女优失禁解禁在肉棒疯狂抽插下不断潮吹喷水:</w:t>
        <w:br/>
        <w:t>magnet:?xt=urn:btih:02DF735A77E34674EFF095178D588EF875D58705&amp;dn=fsdss-093-C</w:t>
      </w:r>
    </w:p>
    <w:p>
      <w:r>
        <w:t>HUNTA-461  青春期的哥哥每天在家疯狂揉捏妹妹迅速发育的奶子:</w:t>
        <w:br/>
        <w:t>magnet:?xt=urn:btih:9B2398722B10386F0A812083BEA0DB91271377C3&amp;dn=hunta-461-C</w:t>
      </w:r>
    </w:p>
    <w:p>
      <w:r>
        <w:t>259LUXU-1328  和好久没做过爱的超极品美尻美女在酒店约炮啪啪:</w:t>
        <w:br/>
        <w:t>magnet:?xt=urn:btih:50A758BF0930B3704A195DF2762D66277131C46B&amp;dn=luxu-1328-C</w:t>
      </w:r>
    </w:p>
    <w:p>
      <w:r>
        <w:t>IPX-293 超级喜欢口交的痴女护士桃乃木香奈[高清中文字幕]:</w:t>
        <w:br/>
        <w:t>magnet:?xt=urn:btih:E1AD87D71E98B433DC477832D3136E3CC8FB7540</w:t>
      </w:r>
    </w:p>
    <w:p>
      <w:r>
        <w:t>SSNI-280 捆绑调教巨臀紧身裙女教师星野娜美[高清中文字幕]:</w:t>
        <w:br/>
        <w:t>magnet:?xt=urn:btih:80B19E0304B9012496CA88C18D679322E438CB09</w:t>
      </w:r>
    </w:p>
    <w:p>
      <w:r>
        <w:t>IPX-143 桃乃木香奈不知情下被突然插入狂干[高清中文字幕]:</w:t>
        <w:br/>
        <w:t>magnet:?xt=urn:btih:D61BBB0EEF222EF364E59F9EA8992968614D2F3B</w:t>
      </w:r>
    </w:p>
    <w:p>
      <w:r>
        <w:t>STARS-019 在网上被直播轮奸的大明星古川伊织[高清中文字幕]:</w:t>
        <w:br/>
        <w:t>magnet:?xt=urn:btih:FCE850DA67D8B8DF9351E1C28E70CC7F1AAE6389</w:t>
      </w:r>
    </w:p>
    <w:p>
      <w:r>
        <w:t>MRSS-052 从混混手上保护我的妻子成了肉便器[高清中文字幕]:</w:t>
        <w:br/>
        <w:t>magnet:?xt=urn:btih:6AE4B1DB725BE88525CD7812BD7E8E670F7F76C2</w:t>
      </w:r>
    </w:p>
    <w:p>
      <w:r>
        <w:t>MXGS-291 堕落剧场之偶像小蕾是如何被侵犯的[高清中文字幕]:</w:t>
        <w:br/>
        <w:t>magnet:?xt=urn:btih:E87B52677C3464650AF641FA9FF13530FB63B313</w:t>
      </w:r>
    </w:p>
    <w:p>
      <w:r>
        <w:t>SHKD-852 我今天强暴了憧憬的黑丝秘书葵玲奈[高清中文字幕]:</w:t>
        <w:br/>
        <w:t>magnet:?xt=urn:btih:566A1345D94F0FDCE735534A73D4B2005659A0F3</w:t>
      </w:r>
    </w:p>
    <w:p>
      <w:r>
        <w:t>SSNI-199 吉高宁宁禁欲一个月后接受肉棒考验[高清中文字幕]:</w:t>
        <w:br/>
        <w:t>magnet:?xt=urn:btih:FDA147F34ABE718077BE4E14E997C44F23B6E648</w:t>
      </w:r>
    </w:p>
    <w:p>
      <w:r>
        <w:t>PRED-147 漂亮姐姐山岸逢花和大叔的接吻性爱[高清中文字幕]:</w:t>
        <w:br/>
        <w:t>magnet:?xt=urn:btih:5FFFD5DD47B3797986E243824B446E4643E330B7</w:t>
      </w:r>
    </w:p>
    <w:p>
      <w:r>
        <w:t>MIDE-651 对男友失望的蕾移情别恋爱上了大叔[高清中文字幕]:</w:t>
        <w:br/>
        <w:t>magnet:?xt=urn:btih:88D5CB7BDD9634C4F0390AC21CC34039BB875668</w:t>
      </w:r>
    </w:p>
    <w:p>
      <w:r>
        <w:t>SSNI-058 湿透不穿胸罩的巨乳女学生粉色乳头[高清中文字幕]:</w:t>
        <w:br/>
        <w:t>magnet:?xt=urn:btih:791678CA9D172CD9DCB092F00B5AC78FFBB4D0C1</w:t>
      </w:r>
    </w:p>
    <w:p>
      <w:r>
        <w:t>SHKD-853 在男友面前被侵犯的搜查官铃木里美[高清中文字幕]:</w:t>
        <w:br/>
        <w:t>magnet:?xt=urn:btih:91BD395935558BD63CB54BE239CD2DF039E91921</w:t>
      </w:r>
    </w:p>
    <w:p>
      <w:r>
        <w:t>AMBI-072 被侵犯被玩坏的幼齿少女早乙女由依[高清中文字幕]:</w:t>
        <w:br/>
        <w:t>magnet:?xt=urn:btih:3625AA8C6BBC61D5443DCB972FC74F27A0CE3D46</w:t>
      </w:r>
    </w:p>
    <w:p>
      <w:r>
        <w:t>SSNI-166 在老公旁边被公公侵犯的明日花绮罗[高清中文字幕]:</w:t>
        <w:br/>
        <w:t>magnet:?xt=urn:btih:EF141A6A07BA486A7FB6880648CA572F9EC323DD</w:t>
      </w:r>
    </w:p>
    <w:p>
      <w:r>
        <w:t>PPPD-761 女友的巨乳姐姐篠崎环奈诱惑我内射[高清中文字幕]:</w:t>
        <w:br/>
        <w:t>magnet:?xt=urn:btih:FF726CA18D62DFA39C0105978527E748F117D873</w:t>
      </w:r>
    </w:p>
    <w:p>
      <w:r>
        <w:t>CJOD-189 被女性越狱犯侵犯被她强迫内射的我[高清中文字幕]:</w:t>
        <w:br/>
        <w:t>magnet:?xt=urn:btih:15382B8E1F295FA1ED2902D2AC9A17B3C1C47C76</w:t>
      </w:r>
    </w:p>
    <w:p>
      <w:r>
        <w:t>SSNI-298 彩美旬果移籍后被设计搭讪偷拍视频[高清中文字幕]:</w:t>
        <w:br/>
        <w:t>magnet:?xt=urn:btih:5FCFAC1F0EAEC7029CEE0B65C2C41417DE69E3B2</w:t>
      </w:r>
    </w:p>
    <w:p>
      <w:r>
        <w:t>MIAA-080 炎热的夏天补习爱上了那个巨乳老师[高清中文字幕]:</w:t>
        <w:br/>
        <w:t>magnet:?xt=urn:btih:49EC7946F8CE83CA2DDA11F71D26D0E49ECC5EC1</w:t>
      </w:r>
    </w:p>
    <w:p>
      <w:r>
        <w:t>SNIS-599 奶葵的素人感谢祭每个人都可以插入[高清中文字幕]:</w:t>
        <w:br/>
        <w:t>magnet:?xt=urn:btih:7C9416DDE5A73810CA9E2A6E2BDF0137A0FD4F5A</w:t>
      </w:r>
    </w:p>
    <w:p>
      <w:r>
        <w:t>SHKD-399 年轻人妻早乙女露依被侵犯三穴齐开[高清中文字幕]:</w:t>
        <w:br/>
        <w:t>magnet:?xt=urn:btih:1CBB685191A723E36534806A7998BA29D55E7677</w:t>
      </w:r>
    </w:p>
    <w:p>
      <w:r>
        <w:t>MIMK-063 做家教的我和学生的母亲发生了关系[高清中文字幕]:</w:t>
        <w:br/>
        <w:t>magnet:?xt=urn:btih:6F86C6DC4B4E371B62D1B98F985A1DA84A6FC984</w:t>
      </w:r>
    </w:p>
    <w:p>
      <w:r>
        <w:t>SHKD-857 强奸我最爱的纯情家教小姐姐明里紬[高清中文字幕]:</w:t>
        <w:br/>
        <w:t>magnet:?xt=urn:btih:1BC78CCE19EE96C75067C8ED4621F1FA87298184</w:t>
      </w:r>
    </w:p>
    <w:p>
      <w:r>
        <w:t>MIAE-168 超级敏感一插就高潮的女仆美谷朱里[高清中文字幕]:</w:t>
        <w:br/>
        <w:t>magnet:?xt=urn:btih:5B5B72D4D5AA5C4F9FF5DAA57DDE3F49D9C0DBE9</w:t>
      </w:r>
    </w:p>
    <w:p>
      <w:r>
        <w:t>AVOP-347 堕入爱欲的罪与罚的人妻佐佐木明希[高清中文字幕]:</w:t>
        <w:br/>
        <w:t>magnet:?xt=urn:btih:16DB3F4FF898523D7837CD8392B13D0C16F1D23E</w:t>
      </w:r>
    </w:p>
    <w:p>
      <w:r>
        <w:t>IPZ-809 调教桃乃木香奈激发她内心的超M属性[高清中文字幕]:</w:t>
        <w:br/>
        <w:t>magnet:?xt=urn:btih:707397021F3F5A51478D5A661D2B333D44739D3A</w:t>
      </w:r>
    </w:p>
    <w:p>
      <w:r>
        <w:t>KAWD-756 美少女樱由罗和最喜欢的大叔的性爱[高清中文字幕]:</w:t>
        <w:br/>
        <w:t>magnet:?xt=urn:btih:85A8732EAA4BBCB5F1C63890607CC385BBC019A1</w:t>
      </w:r>
    </w:p>
    <w:p>
      <w:r>
        <w:t>SSNI-493 完全束缚被侵犯的国民偶像三上悠亚[高清中文字幕]:</w:t>
        <w:br/>
        <w:t>magnet:?xt=urn:btih:2F45966AB25C4BD96603FCA1E901E22B22BD0437</w:t>
      </w:r>
    </w:p>
    <w:p>
      <w:r>
        <w:t>SDMU-855 痴汉学院被权力玩弄的女教师筱田优[高清中文字幕]:</w:t>
        <w:br/>
        <w:t>magnet:?xt=urn:btih:32C584851F25ADE64281B5107CCA74FA728BC16D</w:t>
      </w:r>
    </w:p>
    <w:p>
      <w:r>
        <w:t>n1034  爆乳G罩杯美女涉谷晴美沦为东热猛男们的内射泄欲工具:</w:t>
        <w:br/>
        <w:t>magnet:?xt=urn:btih:A3D49385A138A75BF39F46D9E0A84C5D9EE0B034</w:t>
      </w:r>
    </w:p>
    <w:p>
      <w:r>
        <w:t>HND-683 出轨的妻子对我摆出臭脸我直接按住她在小穴内射满:</w:t>
        <w:br/>
        <w:t>magnet:?xt=urn:btih:3500FA67530D825E042C3208BC2A49D0B9ECE799</w:t>
      </w:r>
    </w:p>
    <w:p>
      <w:r>
        <w:t>RBD-934 快要结婚的精英女上司桐嶋莉乃被变态下属老头调教:</w:t>
        <w:br/>
        <w:t>magnet:?xt=urn:btih:9CA3081AD16FFF958E9AEBADC8474A398B5EFDE4</w:t>
      </w:r>
    </w:p>
    <w:p>
      <w:r>
        <w:t>JUX-645 人妻白木优子去照顾嗜酒如命的公公却被其强迫做爱:</w:t>
        <w:br/>
        <w:t>magnet:?xt=urn:btih:5530A73E187C17A0B4D01AAD28E4AA313C7C330B</w:t>
      </w:r>
    </w:p>
    <w:p>
      <w:r>
        <w:t>SSNI-514 九头身175cm长腿美女泉百合初次体验子宫颈绝顶高潮:</w:t>
        <w:br/>
        <w:t>magnet:?xt=urn:btih:8A91B3C7ADD64ABF99B9104652BA87D05E297A08</w:t>
      </w:r>
    </w:p>
    <w:p>
      <w:r>
        <w:t>IPX-344 强势的女上司明里紬露出内裤说着淫语诱惑我内射她:</w:t>
        <w:br/>
        <w:t>magnet:?xt=urn:btih:577B048048F6C20C6BFAD877CAA3883DC07A8DC3</w:t>
      </w:r>
    </w:p>
    <w:p>
      <w:r>
        <w:t>ADN-147 旅行中途丈夫离开被别的男人抱住的人妻希崎杰西卡:</w:t>
        <w:br/>
        <w:t>magnet:?xt=urn:btih:D507BE124EE65092FB8DA5CAC0F22A86D231D402</w:t>
      </w:r>
    </w:p>
    <w:p>
      <w:r>
        <w:t>TEAM-067 新入职的OL辻本杏太过于软弱被公司同事们随便欺负:</w:t>
        <w:br/>
        <w:t>magnet:?xt=urn:btih:EFB127E917661CEBD254007882B0296A97ADBF18</w:t>
      </w:r>
    </w:p>
    <w:p>
      <w:r>
        <w:t>XRW-716 四位美女老师分别都被自己的学生下了春药侵犯内射:</w:t>
        <w:br/>
        <w:t>magnet:?xt=urn:btih:A4AEF360D8A3AC8CF2A4FEBE18CA44129829A0D2</w:t>
      </w:r>
    </w:p>
    <w:p>
      <w:r>
        <w:t>RBD-753 新婚的女教师人妻原千岁沦为妓女学生们都爱来光顾:</w:t>
        <w:br/>
        <w:t>magnet:?xt=urn:btih:DEE40E955ECDE3F1E62CC63866ADFD4C7E193580</w:t>
      </w:r>
    </w:p>
    <w:p>
      <w:r>
        <w:t>BF-537  老公不在聚会中的人妻波多野结衣被同事们玩弄内射:</w:t>
        <w:br/>
        <w:t>magnet:?xt=urn:btih:B41436336438E68CBFA97F6F7FAABC2F9BF6DB51</w:t>
      </w:r>
    </w:p>
    <w:p>
      <w:r>
        <w:t>URLH-006  女大学生兼职做风俗娘很玩的开多P中出都不是问题:</w:t>
        <w:br/>
        <w:t>magnet:?xt=urn:btih:DF0AA643B0EC70D7260333C18FACE7A6C8E862B0</w:t>
      </w:r>
    </w:p>
    <w:p>
      <w:r>
        <w:t>MIDE-707  老公出差的2天里跟公公浓密做爱下流的人妻初川南:</w:t>
        <w:br/>
        <w:t>magnet:?xt=urn:btih:EE2FC94DF97172FE0F385B30578BF8F54F6C605D</w:t>
      </w:r>
    </w:p>
    <w:p>
      <w:r>
        <w:t>299EWDX-289  老公无法满足自己和年轻男人出轨内射的H乳人妻:</w:t>
        <w:br/>
        <w:t>magnet:?xt=urn:btih:30E68188D233EC72BD70C8FFFD22F6E43DAFCB8D</w:t>
      </w:r>
    </w:p>
    <w:p>
      <w:r>
        <w:t>MIMK-007  经典漫改开发高傲的巨乳女上司隐藏很深的M女属性:</w:t>
        <w:br/>
        <w:t>magnet:?xt=urn:btih:52FD1220113A5C615DA1B245104CD7B3FC54F231</w:t>
      </w:r>
    </w:p>
    <w:p>
      <w:r>
        <w:t>CJOD-213  吮吸乳头的究极痴女AIKA只靠摸乳头就能让男人高潮:</w:t>
        <w:br/>
        <w:t>magnet:?xt=urn:btih:8CB310A7065B5299DBAC76BA6DE08ECF492BA360</w:t>
      </w:r>
    </w:p>
    <w:p>
      <w:r>
        <w:t>BF-542  美熟女松下纱容子的绝顶性交开发高潮不止内射做爱:</w:t>
        <w:br/>
        <w:t>magnet:?xt=urn:btih:A197966E7AF771220E4ED4FB259215DB2E25C980</w:t>
      </w:r>
    </w:p>
    <w:p>
      <w:r>
        <w:t>SGA-129 和最棒的情人私会后不顾一切的内射做爱（修复版）:</w:t>
        <w:br/>
        <w:t>magnet:?xt=urn:btih:1F83A675EA401AB17906B6F3BD25BEDA14DEDF80</w:t>
      </w:r>
    </w:p>
    <w:p>
      <w:r>
        <w:t>091118-749 捆绑拘束大美女和兄弟们一起享用[高清中文字幕]:</w:t>
        <w:br/>
        <w:t>magnet:?xt=urn:btih:F087D6423C4DD132DD2EE5C22E29733663A7613E</w:t>
      </w:r>
    </w:p>
    <w:p>
      <w:r>
        <w:t>BF-597  丈夫不在的四天人妻女教师深田咏美跟学生疯狂中出:</w:t>
        <w:br/>
        <w:t>magnet:?xt=urn:btih:61B12650C5985A1703ED29D042C5D040D2AB995E</w:t>
      </w:r>
    </w:p>
    <w:p>
      <w:r>
        <w:t>FIV-055  五星级美腿OL的搭讪穿着丝袜的大长腿怎么玩都不够:</w:t>
        <w:br/>
        <w:t>magnet:?xt=urn:btih:CFFE8DF8BF5327B6E7BA47601606A783DA70C062</w:t>
      </w:r>
    </w:p>
    <w:p>
      <w:r>
        <w:t>259LUXU-1215  和穿着高级情趣内衣的极品美女度过难忘的夜晚:</w:t>
        <w:br/>
        <w:t>magnet:?xt=urn:btih:D3D0F8C13EF36EDFBF9F4B9EC684AFBB9F5B718A</w:t>
      </w:r>
    </w:p>
    <w:p>
      <w:r>
        <w:t>SSNI-574  不戴胸罩的透明巨乳J罩杯小姐姐笕纯的无防备诱惑:</w:t>
        <w:br/>
        <w:t>magnet:?xt=urn:btih:8FF9B1E8715EE8612F17491110B9E7259292199E</w:t>
      </w:r>
    </w:p>
    <w:p>
      <w:r>
        <w:t>CJOD-222  被女逃犯AIKA强制侵犯内射的我充满汗液的欲望性交:</w:t>
        <w:br/>
        <w:t>magnet:?xt=urn:btih:3C2EF4815F809445ED37627F183B2772B3CBC8A4</w:t>
      </w:r>
    </w:p>
    <w:p>
      <w:r>
        <w:t>BF-599  发育过于良好的巨乳姐姐用裸体引诱我和她干个不停:</w:t>
        <w:br/>
        <w:t>magnet:?xt=urn:btih:FEB86E3E8A3E3525B514A4E021D827812198BCF3</w:t>
      </w:r>
    </w:p>
    <w:p>
      <w:r>
        <w:t>200GANA-2250  秋叶原突击搭讪爆乳宅女被稍微摸一下就湿润了:</w:t>
        <w:br/>
        <w:t>magnet:?xt=urn:btih:CC574DAA5C4800512C90FD9D00B94A2600B81D34</w:t>
      </w:r>
    </w:p>
    <w:p>
      <w:r>
        <w:t>229SCUTE-973  适合水手服的小萝莉穿着制服只脱内裤调教性爱:</w:t>
        <w:br/>
        <w:t>magnet:?xt=urn:btih:F4D71F0448318610C52D064C40461679F976044E</w:t>
      </w:r>
    </w:p>
    <w:p>
      <w:r>
        <w:t>SSNI-656  吉冈日和性欲觉醒高潮181回痉挛6012次喷了8706cc的水:</w:t>
        <w:br/>
        <w:t>magnet:?xt=urn:btih:3E49897D7A397C6E153FA79E4F1E502DFE9D0D5C</w:t>
      </w:r>
    </w:p>
    <w:p>
      <w:r>
        <w:t>IPZ-216  被变态男友要求和别的陌生男人做爱的美女OL羽田爱:</w:t>
        <w:br/>
        <w:t>magnet:?xt=urn:btih:0C89CD4BC32E2E0350AE54829D1B2A99AD7455AC</w:t>
      </w:r>
    </w:p>
    <w:p>
      <w:r>
        <w:t>JUL-120  肤白貌美的古典人妻美森英穿着高雅礼服出道AV拍摄:</w:t>
        <w:br/>
        <w:t>magnet:?xt=urn:btih:28EB48F7D0EE216686062022005B9D772C5B546A</w:t>
      </w:r>
    </w:p>
    <w:p>
      <w:r>
        <w:t>CAWD-060  之前做过偶像练习生的20岁美少女音羽音彩AV出道作:</w:t>
        <w:br/>
        <w:t>magnet:?xt=urn:btih:FAAC64A97F2F2473FC57EDAE5DB731A11E4249E7</w:t>
      </w:r>
    </w:p>
    <w:p>
      <w:r>
        <w:t>200GANA-2163  身经百战的搭讪师带回天真可爱的小天使来做爱:</w:t>
        <w:br/>
        <w:t>magnet:?xt=urn:btih:F909AE4BB4283491D91A2A106E0C8D2F1177EEE7</w:t>
      </w:r>
    </w:p>
    <w:p>
      <w:r>
        <w:t>MUM-126  被养父诱骗内射的148cm小萝莉早乙女由依独家听译版:</w:t>
        <w:br/>
        <w:t>magnet:?xt=urn:btih:8FB2FD3BDBC3C8D07E3CBCC4D4498CFFC8A44242</w:t>
      </w:r>
    </w:p>
    <w:p>
      <w:r>
        <w:t>SDSS-020  移籍的友田彩也香纪录片带你领略她的秘密和色情F:</w:t>
        <w:br/>
        <w:t>magnet:?xt=urn:btih:B34C27BC0187C03E40853B4A4EE6736630012C8B</w:t>
      </w:r>
    </w:p>
    <w:p>
      <w:r>
        <w:t>IPZ-563  遭到集团轮奸的天海翼(本人) 让你震撼又惊讶的冲击作品:</w:t>
        <w:br/>
        <w:t>magnet:?xt=urn:btih:46DE9BD1AFDE9F934B8B49F246762A217222A6D5&amp;dn=ipz-563-C</w:t>
      </w:r>
    </w:p>
    <w:p>
      <w:r>
        <w:t>ABS-201  被老公欺骗拿来抵债肉体遭到玩弄堕落的人妻神波多一花:</w:t>
        <w:br/>
        <w:t>magnet:?xt=urn:btih:A0C737B891855102C65967516ADA912C7B36043D&amp;dn=abs-201-C</w:t>
      </w:r>
    </w:p>
    <w:p>
      <w:r>
        <w:t>KBI-045  究极性欲恶女米仓穗香睡了朋友的老公背德诱往快乐深渊:</w:t>
        <w:br/>
        <w:t>magnet:?xt=urn:btih:320CDF3B35068FC098DE1F5FA4E1C3A2EB75E392&amp;dn=kbi-045-C</w:t>
      </w:r>
    </w:p>
    <w:p>
      <w:r>
        <w:t>JBD-238  调教奴隶申请人巨乳人妻织田真子被捆绑悬挂调教内射:</w:t>
        <w:br/>
        <w:t>magnet:?xt=urn:btih:D73DF1C745485B55F99AFC86BD08DEB5F8612E5B</w:t>
      </w:r>
    </w:p>
    <w:p>
      <w:r>
        <w:t>RCT-592  母子美术乱伦教室由妈妈们充当裸体模特让儿子们画下来:</w:t>
        <w:br/>
        <w:t>magnet:?xt=urn:btih:B5FBF0021A087373F83520CDBAAF043536148AE5&amp;dn=rct-592-C</w:t>
      </w:r>
    </w:p>
    <w:p>
      <w:r>
        <w:t>040415-846 展台上美丽诱人的波多野结衣小姐[高清中文字幕]:</w:t>
        <w:br/>
        <w:t>magnet:?xt=urn:btih:8E910E3C7C558EA1CC64049A6A1145C2A7E63979</w:t>
      </w:r>
    </w:p>
    <w:p>
      <w:r>
        <w:t>WANZ-794  忍耐力大挑战只要能忍耐住10分钟就能无套内射枢木葵:</w:t>
        <w:br/>
        <w:t>magnet:?xt=urn:btih:439DCA8FD39A0D31DA0EC7A10577645457B1EE66</w:t>
      </w:r>
    </w:p>
    <w:p>
      <w:r>
        <w:t>070716_334 高挑女神酣畅淋漓的多次内射性爱[高清中文字幕]:</w:t>
        <w:br/>
        <w:t>magnet:?xt=urn:btih:AD2DAE37848EBF4CB496A1375D9C88318EA3F707</w:t>
      </w:r>
    </w:p>
    <w:p>
      <w:r>
        <w:t>IPX-468  不能向妻子开口的秘密和她的表姐天海翼疯狂做爱内射:</w:t>
        <w:br/>
        <w:t>magnet:?xt=urn:btih:181F4B2E5DCDB298D0DB22C5D9A7E546FA8A6AF0</w:t>
      </w:r>
    </w:p>
    <w:p>
      <w:r>
        <w:t>RBD-972  为了解决妹妹成为奴隶代替被调教双穴齐开的藤森理惠:</w:t>
        <w:br/>
        <w:t>magnet:?xt=urn:btih:1E6A046029E7BA5D0029CD0B7BFEFDAA0A1587B4</w:t>
      </w:r>
    </w:p>
    <w:p>
      <w:r>
        <w:t>MKMP-040  最有人气的AV作品专属女优友田彩也想浓厚中出十连发:</w:t>
        <w:br/>
        <w:t>magnet:?xt=urn:btih:1BC458340E9EDA4838C00445C4E83465A597B85E</w:t>
      </w:r>
    </w:p>
    <w:p>
      <w:r>
        <w:t>SOE-916  麻美由真的吞精性癖把每根肉棒射出的精液都饮用干净:</w:t>
        <w:br/>
        <w:t>magnet:?xt=urn:btih:866DD7E1C44C0328843B5C5C2F6CA48785FBB087</w:t>
      </w:r>
    </w:p>
    <w:p>
      <w:r>
        <w:t>JUX-574  为了保护丈夫成为他上司肉便器性奴隶的人妻大岛优香:</w:t>
        <w:br/>
        <w:t>magnet:?xt=urn:btih:0D3D02C5DECE6610F318EC9CE643496F82046A23&amp;dn=jux-574-C</w:t>
      </w:r>
    </w:p>
    <w:p>
      <w:r>
        <w:t>JUX-131  美熟女白木优子黑人冲击解禁用小穴温暖黑人的大肉棒:</w:t>
        <w:br/>
        <w:t>magnet:?xt=urn:btih:B87900C9BF857BBB9EA24B455E158EC7C6F63F63&amp;dn=jux-131-C</w:t>
      </w:r>
    </w:p>
    <w:p>
      <w:r>
        <w:t>n1003 美女模特中村亚理沙被东热猛男们强行调教轮流灌入精液:</w:t>
        <w:br/>
        <w:t>magnet:?xt=urn:btih:93692D7A49749802566F3FE2A2F63C2A875D6BA0</w:t>
      </w:r>
    </w:p>
    <w:p>
      <w:r>
        <w:t>SSNI-810  口交不算性骚扰的色情世界职业OL吉冈日和的人前性爱:</w:t>
        <w:br/>
        <w:t>magnet:?xt=urn:btih:EE6F7E520EBE45938A31FEE3C23FD0DF318BE6D3</w:t>
      </w:r>
    </w:p>
    <w:p>
      <w:r>
        <w:t>PGD-872  欲求不满的巨乳嫂子涉谷果步诱惑我在她体内无套内射:</w:t>
        <w:br/>
        <w:t>magnet:?xt=urn:btih:29B407C6E4E6C6ABB19DB7CB411B6AF73E1183F9</w:t>
      </w:r>
    </w:p>
    <w:p>
      <w:r>
        <w:t>JUY-559  人妻一色桃子内心深处的欲望随着肉棒的抽插逐渐显现:</w:t>
        <w:br/>
        <w:t>magnet:?xt=urn:btih:8B6E19E3483B82E4B99F10B9EB7209889EDFFE1F&amp;dn=juy-559-C</w:t>
      </w:r>
    </w:p>
    <w:p>
      <w:r>
        <w:t>JUL-276  在按摩店工作了半年的我和人妻常客北条麻妃开房破处:</w:t>
        <w:br/>
        <w:t>magnet:?xt=urn:btih:71BE8A9C709110C0C41CA40EF7600BA34BD25C82&amp;dn=jul-276-C</w:t>
      </w:r>
    </w:p>
    <w:p>
      <w:r>
        <w:t>KNAM-018  阴毛浓郁的变态JD美少女花音丽完全无套风格插入做爱:</w:t>
        <w:br/>
        <w:t>magnet:?xt=urn:btih:D1AAF2DC27F633050AF5D0107307D948382C1303&amp;dn=knam-018-C</w:t>
      </w:r>
    </w:p>
    <w:p>
      <w:r>
        <w:t>JUY-979  年轻痴女上司深田咏美穿着丝袜玩弄我这个新人的肉棒:</w:t>
        <w:br/>
        <w:t>magnet:?xt=urn:btih:EDC7C009496D7EBCADCCF6E96AD06EB8DB2125EB&amp;dn=juy-979-C</w:t>
      </w:r>
    </w:p>
    <w:p>
      <w:r>
        <w:t>EroticaX - Melody Marks 用大鸡巴安慰早起想做早饭却搞砸的女朋友:</w:t>
        <w:br/>
        <w:t>magnet:?xt=urn:btih:D811059BEE922BFE77C9430388AD140353D023FC</w:t>
      </w:r>
    </w:p>
    <w:p>
      <w:r>
        <w:t>IBW-766  被父亲持续侵犯的女儿稻场流花的乱伦录像独家听译版:</w:t>
        <w:br/>
        <w:t>magnet:?xt=urn:btih:708CE9308E0144C6DB3804AC869043A2429AFF37</w:t>
      </w:r>
    </w:p>
    <w:p>
      <w:r>
        <w:t>DV-1212  裸体主义者麻美由真在各种场合光着身体勾引男人做爱:</w:t>
        <w:br/>
        <w:t>magnet:?xt=urn:btih:8AFB6E0B228AF0E139A5E2283F302D417FEB01DF</w:t>
      </w:r>
    </w:p>
    <w:p>
      <w:r>
        <w:t>SOE-878  吉泽明步麻美由真联袂出演被侵犯的皮衣美女暗杀姐妹:</w:t>
        <w:br/>
        <w:t>magnet:?xt=urn:btih:FD83DAECC596C2459114E77CB4688B4F4B56C5C7&amp;dn=soe-878-C</w:t>
      </w:r>
    </w:p>
    <w:p>
      <w:r>
        <w:t>JUC-654  被痴汉再度侵犯经历二次噩梦的巨乳新婚人妻佐藤遥希:</w:t>
        <w:br/>
        <w:t>magnet:?xt=urn:btih:C185A920D02325155195F56F9894082220FA7392&amp;dn=juc-654-C</w:t>
      </w:r>
    </w:p>
    <w:p>
      <w:r>
        <w:t>JUL-259  背德的小型电影院贤淑的妻子被低俗男人玷污内射受孕:</w:t>
        <w:br/>
        <w:t>magnet:?xt=urn:btih:FB969ECEB576A021044D52994030165363AD7974&amp;dn=jul-259-C</w:t>
      </w:r>
    </w:p>
    <w:p>
      <w:r>
        <w:t>IPX-514  超苗条女优萌波铃性欲觉醒在不留情的抽插下疯狂高潮:</w:t>
        <w:br/>
        <w:t>magnet:?xt=urn:btih:D0A5106B0C31ECA7CF62B69829AB6FC3802019DA&amp;dn=ipx-514-C</w:t>
      </w:r>
    </w:p>
    <w:p>
      <w:r>
        <w:t>MDB-753  担任四个可爱女孩的宿舍管理员和她们疯狂做爱干翻天:</w:t>
        <w:br/>
        <w:t>magnet:?xt=urn:btih:23885E2B60F16AA62F02392E8E56865044090028&amp;dn=mdb-753-C</w:t>
      </w:r>
    </w:p>
    <w:p>
      <w:r>
        <w:t>RBD-740  猥亵宣传巨乳写真偶像松本芽依淫荡的私下不正当交易:</w:t>
        <w:br/>
        <w:t>magnet:?xt=urn:btih:01A59F22A3ADD691758D1F04DEB63B398C05F1B2&amp;dn=rbd-740-C</w:t>
      </w:r>
    </w:p>
    <w:p>
      <w:r>
        <w:t>IPZ-604  无法拒绝被玩弄巨乳的内衣模特初音实陷入漆黑的陷阱:</w:t>
        <w:br/>
        <w:t>magnet:?xt=urn:btih:DE66874B8F48F7065578B341FA6C1472617F69E5&amp;dn=IPZ-604-C</w:t>
      </w:r>
    </w:p>
    <w:p>
      <w:r>
        <w:t>JUX-142  和巨乳美熟女妈妈在海水浴场难以控制的乱伦禁忌性爱:</w:t>
        <w:br/>
        <w:t>magnet:?xt=urn:btih:93057AA72135BBADB7F1815B6FA4F54DE5BA16F1&amp;dn=jux-142-C</w:t>
      </w:r>
    </w:p>
    <w:p>
      <w:r>
        <w:t>Blacked - Tori Black 被黑人拳击手兄弟两根大鸡巴折服的美女记者:</w:t>
        <w:br/>
        <w:t>magnet:?xt=urn:btih:BF1BF0B01D9F37D6621FB33DBE2730D98B88C194</w:t>
      </w:r>
    </w:p>
    <w:p>
      <w:r>
        <w:t>n1006 被东热猛男们以帅哥为名欺骗轮流内射的美女模特有村碧:</w:t>
        <w:br/>
        <w:t>magnet:?xt=urn:btih:5E2E1532BE31F13E1B652B64535F41A476D964F2&amp;dn=n1006-C</w:t>
      </w:r>
    </w:p>
    <w:p>
      <w:r>
        <w:t>SDMT-489  痴汉妇产科医师10人队内射治疗男朋友只能在一旁看着:</w:t>
        <w:br/>
        <w:t>magnet:?xt=urn:btih:1F0B60ADC28BF16BA1A2A3F8E6D84CE2A5B334C5&amp;dn=sdmt-489-C</w:t>
      </w:r>
    </w:p>
    <w:p>
      <w:r>
        <w:t>JUX-162  爱上了美熟女巨乳后妈织田真子的我和她禁忌不伦性爱:</w:t>
        <w:br/>
        <w:t>magnet:?xt=urn:btih:5B19EFE01B6BE414A2F8F361CFE144F318E449A0&amp;dn=jux-162-C</w:t>
      </w:r>
    </w:p>
    <w:p>
      <w:r>
        <w:t>RBD-700  猥亵宣传巨乳模特织田真子不得不服从的淫荡私下交易:</w:t>
        <w:br/>
        <w:t>magnet:?xt=urn:btih:766CE666121DA8B23930B75E9F2AD76D3050A5FF&amp;dn=rbd-700-C</w:t>
      </w:r>
    </w:p>
    <w:p>
      <w:r>
        <w:t>JUY-113  被老妈的巨乳人妻朋友织田真子诱惑的我毫无招架之力:</w:t>
        <w:br/>
        <w:t>magnet:?xt=urn:btih:540A0A1090131D67E1F217F9005782FC30CBD72B</w:t>
      </w:r>
    </w:p>
    <w:p>
      <w:r>
        <w:t>MAC-046  在霸道老爸的压力下和美熟女老妈吹石玲奈夹缝中生存:</w:t>
        <w:br/>
        <w:t>magnet:?xt=urn:btih:BA5499BB7B6FEB96E17247CE125425BBB8478C6D&amp;dn=mac-046-C</w:t>
      </w:r>
    </w:p>
    <w:p>
      <w:r>
        <w:t>ABP-997  天然成分由来蜜美杏汗液爱液唾液交缠的贴身浓厚性交:</w:t>
        <w:br/>
        <w:t>magnet:?xt=urn:btih:D5D1186942B2BDFB572B921884A1BBDAD21052BA&amp;dn=ABP-997-C</w:t>
      </w:r>
    </w:p>
    <w:p>
      <w:r>
        <w:t>JUX-703  寂寞公公和欲求不满巨乳媳妇织田真子的秘密接吻情事:</w:t>
        <w:br/>
        <w:t>magnet:?xt=urn:btih:015516B68231A6A3E704EF42F0C17629819085A5&amp;dn=jux-703-C</w:t>
      </w:r>
    </w:p>
    <w:p>
      <w:r>
        <w:t>GVH-086  被坏学生们威胁轮奸内射堕落的黑丝美熟女会长舞原圣:</w:t>
        <w:br/>
        <w:t>magnet:?xt=urn:btih:6F0A81A96021ABA2660482A5EB0EE2F3821BCB53&amp;dn=gvh-086-C</w:t>
      </w:r>
    </w:p>
    <w:p>
      <w:r>
        <w:t>FSDSS-081  痴女大姐姐友田彩也香湿度100%的超浓厚唾液交换性交:</w:t>
        <w:br/>
        <w:t>magnet:?xt=urn:btih:1DF86BB7B50DBD87D1A88CD0BB414091CB15366E&amp;dn=fsdss-081-C</w:t>
      </w:r>
    </w:p>
    <w:p>
      <w:r>
        <w:t>SOE-597  淫荡人妻梓由衣的不伦密会尝试越多肉棒就变得越淫荡:</w:t>
        <w:br/>
        <w:t>magnet:?xt=urn:btih:C94D657646161CC8505216B98FB2EBEE5F826F6E&amp;dn=soe-597-C</w:t>
      </w:r>
    </w:p>
    <w:p>
      <w:r>
        <w:t>IPX-068  拥有超绝技巧的小姐姐爱世绮罗用做爱让男人迷失自我:</w:t>
        <w:br/>
        <w:t>magnet:?xt=urn:btih:A7B7AD01F81F5CB36B9BDE9B8E53D51BFAC4C4BC&amp;dn=ipx-068-C</w:t>
      </w:r>
    </w:p>
    <w:p>
      <w:r>
        <w:t>JUL-328  目前是6个小孩的妈妈光芒闪耀的美女峰田七海AV出道作:</w:t>
        <w:br/>
        <w:t>magnet:?xt=urn:btih:5467FE4BB04AA35DE88B3B8A08C7DB2FB898E6D8&amp;dn=jul-328-C</w:t>
      </w:r>
    </w:p>
    <w:p>
      <w:r>
        <w:t>CAWD-119  丰满系美少女间宫羽花19岁紧张兴奋的无套内射初体验:</w:t>
        <w:br/>
        <w:t>magnet:?xt=urn:btih:BB675824B3F3DC388ED210A4B224BD8BC47D329F&amp;dn=cawd-119-C</w:t>
      </w:r>
    </w:p>
    <w:p>
      <w:r>
        <w:t>HND-882  乙叶花怜内射解禁第一次无套内射变成了子宫早漏体质:</w:t>
        <w:br/>
        <w:t>magnet:?xt=urn:btih:6C5B2058CF623ED2A13B716CBED5EE1B3AF638B2&amp;dn=hnd-882-C</w:t>
      </w:r>
    </w:p>
    <w:p>
      <w:r>
        <w:t>ADN-262  在家工作的人妻明里紬轻信他人被闯入强奸高潮后内射:</w:t>
        <w:br/>
        <w:t>magnet:?xt=urn:btih:CE29AA36B571CF7C20D0B754B02C6E1CEDDC61BD&amp;dn=adn-262-C</w:t>
      </w:r>
    </w:p>
    <w:p>
      <w:r>
        <w:t>RCT-429  母子妊娠祈愿宝贝温泉美人妈妈近亲相奸中出三味旅行:</w:t>
        <w:br/>
        <w:t>magnet:?xt=urn:btih:2934F5FB138BD06A1803F9B44FC19D87407D5EF8&amp;dn=rct-429-C</w:t>
      </w:r>
    </w:p>
    <w:p>
      <w:r>
        <w:t>120515_01 帮可爱的小女生修毛阴毛的奖励就是使用一下小穴:</w:t>
        <w:br/>
        <w:t>magnet:?xt=urn:btih:2136314EE91CAED899C99A8B5B59ABDA672B0D34</w:t>
      </w:r>
    </w:p>
    <w:p>
      <w:r>
        <w:t>ADN-203 被年轻下属侵犯的人气上司松下纱荣子[高清中文字幕]:</w:t>
        <w:br/>
        <w:t>magnet:?xt=urn:btih:C7D7BF3BB82CF406676B7FBBBB4F87767F761278</w:t>
      </w:r>
    </w:p>
    <w:p>
      <w:r>
        <w:t>HND-891  男人乐园头牌技师惠里奈绝对无套连射连续中出泡泡浴:</w:t>
        <w:br/>
        <w:t>magnet:?xt=urn:btih:F3FD0F8BCAB7C1D05379E5AF880F7972320FE792&amp;dn=hnd-891-C</w:t>
      </w:r>
    </w:p>
    <w:p>
      <w:r>
        <w:t>WANZ-823 把让人火大的女老师Julia当成巨乳奴隶[高清中文字幕]:</w:t>
        <w:br/>
        <w:t>magnet:?xt=urn:btih:3D202AA39B7E4422C42CE20FBFDC91E5BF330D4E</w:t>
      </w:r>
    </w:p>
    <w:p>
      <w:r>
        <w:t>IPX-130 喜欢男人臭味的变态痴女教师爱世绮罗[高清中文字幕]:</w:t>
        <w:br/>
        <w:t>magnet:?xt=urn:btih:045AF71BF0746DB78E6384CB25215ECECE5252FF</w:t>
      </w:r>
    </w:p>
    <w:p>
      <w:r>
        <w:t>IPX-228 中年大叔和制服美女汗水唾液混杂性交[高清中文字幕]:</w:t>
        <w:br/>
        <w:t>magnet:?xt=urn:btih:57797F2935055E44E85799575BFDDB24F1A857D7</w:t>
      </w:r>
    </w:p>
    <w:p>
      <w:r>
        <w:t>ABP-804 园田美樱一直持续扭腰自我失神骑乘位[高清中文字幕]:</w:t>
        <w:br/>
        <w:t>magnet:?xt=urn:btih:B0F95AA570C93C401CE77F3373D0E7B4E671D654</w:t>
      </w:r>
    </w:p>
    <w:p>
      <w:r>
        <w:t>IPX-199 家教七实里菜比起教书还是口交比较好[高清中文字幕]:</w:t>
        <w:br/>
        <w:t>magnet:?xt=urn:btih:2F86646259C8485374DED75BD762E47A8DBD1D7E</w:t>
      </w:r>
    </w:p>
    <w:p>
      <w:r>
        <w:t>ABP-061 和高挑巨乳美女在温泉的疯狂性爱旅行[高清中文字幕]:</w:t>
        <w:br/>
        <w:t>magnet:?xt=urn:btih:F81C413368E54839B474EB7B28B19A3A0FFF4A96</w:t>
      </w:r>
    </w:p>
    <w:p>
      <w:r>
        <w:t>IPX-274 岬奈奈美潜入日常恋物癖各种角色扮演[高清中文字幕]:</w:t>
        <w:br/>
        <w:t>magnet:?xt=urn:btih:043B8CD748BC7D73AE29384995A85AE4B0079C82</w:t>
      </w:r>
    </w:p>
    <w:p>
      <w:r>
        <w:t>IPX-273 趁女友不在和女友闺蜜相泽南一直做爱[高清中文字幕]:</w:t>
        <w:br/>
        <w:t>magnet:?xt=urn:btih:E2AA65696455A98C84EB53F7B9E879D127883E4F</w:t>
      </w:r>
    </w:p>
    <w:p>
      <w:r>
        <w:t>ADN-207 在老公面前被强奸内射的人妻美谷朱里[高清中文字幕]:</w:t>
        <w:br/>
        <w:t>magnet:?xt=urn:btih:FF1B15EA8281F67477171C5FA3B66E1938E07EE8</w:t>
      </w:r>
    </w:p>
    <w:p>
      <w:r>
        <w:t>JUY-774 我妻里帆穴汁滴垂浑身汗水的浓烈性交[高清中文字幕]:</w:t>
        <w:br/>
        <w:t>magnet:?xt=urn:btih:53FB2E55A4144C3779EBF4DBB480DCB79C982F06</w:t>
      </w:r>
    </w:p>
    <w:p>
      <w:r>
        <w:t>ABP-201 秘密搜查官彩美旬果各种伪装潜入调查[高清中文字幕]:</w:t>
        <w:br/>
        <w:t>magnet:?xt=urn:btih:2B735E339206F4B12D6E2D434C3FFC1CA0A62D7B</w:t>
      </w:r>
    </w:p>
    <w:p>
      <w:r>
        <w:t>ABP-204 刚毕业的芽森滴是痴汉们的性处理宠物[高清中文字幕]:</w:t>
        <w:br/>
        <w:t>magnet:?xt=urn:btih:A4570C2A607FE052B4AA6C9EC4053DA5877AB922</w:t>
      </w:r>
    </w:p>
    <w:p>
      <w:r>
        <w:t>HND-598 大学同学会变成了妻子的轮奸内射聚会[高清中文字幕]:</w:t>
        <w:br/>
        <w:t>magnet:?xt=urn:btih:E0000A2BE665087150D666D1DCE48229E94B080B</w:t>
      </w:r>
    </w:p>
    <w:p>
      <w:r>
        <w:t>HEYZO-1444  家访的班主任趁着我在外面玩把我老妈给内射了:</w:t>
        <w:br/>
        <w:t>magnet:?xt=urn:btih:AFE8A6751D43AB4576D347064D180A4F96BB6516</w:t>
      </w:r>
    </w:p>
    <w:p>
      <w:r>
        <w:t>MIDE-634 水卜樱让30支肉棒接连射精轮流大乱交[高清中文字幕]:</w:t>
        <w:br/>
        <w:t>magnet:?xt=urn:btih:21A04A290CBABB417766C2866B6486614B3E4C97</w:t>
      </w:r>
    </w:p>
    <w:p>
      <w:r>
        <w:t>PPPD-547 为了老公人妻Julia选择出卖肉体去援交[高清中文字幕]:</w:t>
        <w:br/>
        <w:t>magnet:?xt=urn:btih:50EB9F0FC636D73937E22D0AED355E0728E195E3</w:t>
      </w:r>
    </w:p>
    <w:p>
      <w:r>
        <w:t>IPX-283 文学系痴女希崎杰西卡每天都需要男人[高清中文字幕]:</w:t>
        <w:br/>
        <w:t>magnet:?xt=urn:btih:208E10F1B4692F34D2A5BEEA54A80C216C7A2696</w:t>
      </w:r>
    </w:p>
    <w:p>
      <w:r>
        <w:t>SNIS-531 拍帅哥去搭讪明日花绮罗的偷拍企划[高清中文字幕]:</w:t>
        <w:br/>
        <w:t>magnet:?xt=urn:btih:E357E8387D6EB711931CD81FE6C38DED3D7BBF35</w:t>
      </w:r>
    </w:p>
    <w:p>
      <w:r>
        <w:t>ABP-842 女友的巨乳姐姐河合明日菜诱惑我出轨[高清中文字幕]:</w:t>
        <w:br/>
        <w:t>magnet:?xt=urn:btih:78ED0A66F61D2D4F0344BBA8CD2201E0E570FA35</w:t>
      </w:r>
    </w:p>
    <w:p>
      <w:r>
        <w:t>ADN-115 对丈夫失望被迫出轨的人妻松下纱荣子[高清中文字幕]:</w:t>
        <w:br/>
        <w:t>magnet:?xt=urn:btih:FDD7860E43812571AA537FEF3FE97AFD7B010B9D</w:t>
      </w:r>
    </w:p>
    <w:p>
      <w:r>
        <w:t>AVOP-205 四个极品辣妹真诱人掏棒狂插干到爽[高清中文字幕]:</w:t>
        <w:br/>
        <w:t>magnet:?xt=urn:btih:83BB86E6E7F45388EAC7BBD0623107391BD7F0EC</w:t>
      </w:r>
    </w:p>
    <w:p>
      <w:r>
        <w:t>MXGS-953 小清新短发气质女神水鸟文乃出道作[高清中文字幕]:</w:t>
        <w:br/>
        <w:t>magnet:?xt=urn:btih:4E23420B9BDA4D6845740F40E250DA1C672EB99E</w:t>
      </w:r>
    </w:p>
    <w:p>
      <w:r>
        <w:t>MIMK-026 老爸死后儿子想办法找人让妈妈怀孕[高清中文字幕]:</w:t>
        <w:br/>
        <w:t>magnet:?xt=urn:btih:C0E894ACBB53A0D85FD46476A63C13F698D6698E</w:t>
      </w:r>
    </w:p>
    <w:p>
      <w:r>
        <w:t>PRED-137 被有着绝对领域的姐姐诱惑多次内射[高清中文字幕]:</w:t>
        <w:br/>
        <w:t>magnet:?xt=urn:btih:097840714B5BAC246EFE3D16396634EEF7028550</w:t>
      </w:r>
    </w:p>
    <w:p>
      <w:r>
        <w:t>SSNI-206 公交车上的全裸巨乳服务生星野娜美[高清中文字幕]:</w:t>
        <w:br/>
        <w:t>magnet:?xt=urn:btih:DA6BA8B6BD264445616D744DD858625550D47292</w:t>
      </w:r>
    </w:p>
    <w:p>
      <w:r>
        <w:t>PRED-036 被丈夫上司侵犯内射的人妻山岸逢花[高清中文字幕]:</w:t>
        <w:br/>
        <w:t>magnet:?xt=urn:btih:32DFD747FE6E8CFB16A196D217F02A571495B1E0</w:t>
      </w:r>
    </w:p>
    <w:p>
      <w:r>
        <w:t>MIAE-239 我的妻子美谷朱里被老爸下春药强奸[高清中文字幕]:</w:t>
        <w:br/>
        <w:t>magnet:?xt=urn:btih:AA803BA040873A2C6443FF09E4D102EBF4D0A986</w:t>
      </w:r>
    </w:p>
    <w:p>
      <w:r>
        <w:t>ABP-855 搬家后的新邻居居然是AV女优铃村爱里[高清中文字幕]:</w:t>
        <w:br/>
        <w:t>magnet:?xt=urn:btih:BA2F527C787503ED13A317C58385C6BE15AD5244</w:t>
      </w:r>
    </w:p>
    <w:p>
      <w:r>
        <w:t>SSNI-053 排球妹超肉感的乳房由RION来完美呈现[高清中文字幕]:</w:t>
        <w:br/>
        <w:t>magnet:?xt=urn:btih:D2C9370D85C2048BD4290447B67975BE92124BB4</w:t>
      </w:r>
    </w:p>
    <w:p>
      <w:r>
        <w:t>CHN-169 蚊香社的超级美少女新人派送给你做爱[高清中文字幕]:</w:t>
        <w:br/>
        <w:t>magnet:?xt=urn:btih:834909EAF88F72D75B01D399DAB210A2AA151FF6</w:t>
      </w:r>
    </w:p>
    <w:p>
      <w:r>
        <w:t>PGD-820 穿着丝袜诱惑新员工的女OL波多野结衣[高清中文字幕]:</w:t>
        <w:br/>
        <w:t>magnet:?xt=urn:btih:1B40C973314D0B4B38856D8F3159A63C47D97E90</w:t>
      </w:r>
    </w:p>
    <w:p>
      <w:r>
        <w:t>NDRA-053 我的妻子美谷朱里成了隔壁猥琐男的情妇【修复版】:</w:t>
        <w:br/>
        <w:t>magnet:?xt=urn:btih:46B221D678BEA23734DDF6C709FF10EB612C5886</w:t>
      </w:r>
    </w:p>
    <w:p>
      <w:r>
        <w:t>SNIS-907 催眠明日花绮罗让她喜欢和平日里原本讨厌的人做爱:</w:t>
        <w:br/>
        <w:t>magnet:?xt=urn:btih:0503C72483A35EC6137B8F4A19862EE16698A7AB</w:t>
      </w:r>
    </w:p>
    <w:p>
      <w:r>
        <w:t>PRED-145 文学系痴女姐姐黒川堇骑乘位不断侵犯我【修复版】:</w:t>
        <w:br/>
        <w:t>magnet:?xt=urn:btih:189C9BB16C6BE4AB45F133275E78FCFF39490F33</w:t>
      </w:r>
    </w:p>
    <w:p>
      <w:r>
        <w:t>XVSR-479 瞒着姐夫和傲娇姐姐友田彩也香一周的亲密同居生活:</w:t>
        <w:br/>
        <w:t>magnet:?xt=urn:btih:FE9E78434F8BB1576922E1169E0241CDB571F026</w:t>
      </w:r>
    </w:p>
    <w:p>
      <w:r>
        <w:t>ATID-329 终于把憧憬的黑丝女秘书柳优美调教成了我的小性奴:</w:t>
        <w:br/>
        <w:t>magnet:?xt=urn:btih:7C6436684BBBADF3D1C0BEEF90AF4A0939403FFB</w:t>
      </w:r>
    </w:p>
    <w:p>
      <w:r>
        <w:t>SNIS-216 巨乳学生妹梦乃爱华不管说什么都会听话的老人看护:</w:t>
        <w:br/>
        <w:t>magnet:?xt=urn:btih:7058EBC413A46AF6E26DC8E2AF4FEC6BE8908F52</w:t>
      </w:r>
    </w:p>
    <w:p>
      <w:r>
        <w:t>MEYD-510 老公不行欲求不满的人妻东凛排软日求公公内射怀孕:</w:t>
        <w:br/>
        <w:t>magnet:?xt=urn:btih:228BFB7EE302EC5EB41FE57401629C465A68EB2C</w:t>
      </w:r>
    </w:p>
    <w:p>
      <w:r>
        <w:t>JUY-937  强行侵犯了和我同住一间房的黑丝女前辈波多野结衣:</w:t>
        <w:br/>
        <w:t>magnet:?xt=urn:btih:44A2B36C5005F0A1FA6F040F703B37CB54C77676</w:t>
      </w:r>
    </w:p>
    <w:p>
      <w:r>
        <w:t>DASD-554 我青梅竹马的女朋友神咲诗织被老爸下药强奸内射了:</w:t>
        <w:br/>
        <w:t>magnet:?xt=urn:btih:963F722AE05E97FD6DA3A50C7F70DDCD0A3FD60C</w:t>
      </w:r>
    </w:p>
    <w:p>
      <w:r>
        <w:t>SDDE-295 亲吻口交做爱都不懂的我和温柔护士的初体验特别篇:</w:t>
        <w:br/>
        <w:t>magnet:?xt=urn:btih:9457E92ECDFE51F4288436D309E21479D8C424D3</w:t>
      </w:r>
    </w:p>
    <w:p>
      <w:r>
        <w:t>BLK-409  离家出走的美少女永濑唯被恶心大叔带回家灌下春药:</w:t>
        <w:br/>
        <w:t>magnet:?xt=urn:btih:27B58485A33F02DEFB20D104C280A747C4C9992E</w:t>
      </w:r>
    </w:p>
    <w:p>
      <w:r>
        <w:t>PRED-154 女友秋山祥子参加同学会被前男友疯狂内射的录影带:</w:t>
        <w:br/>
        <w:t>magnet:?xt=urn:btih:83CBC75E082A8C2671E241B466729FBB79FB3B15</w:t>
      </w:r>
    </w:p>
    <w:p>
      <w:r>
        <w:t>JUY-699  按摩店碰到妻子的闺蜜从此一发不可收拾的内射性爱:</w:t>
        <w:br/>
        <w:t>magnet:?xt=urn:btih:AAC7E65783F465A033DE0FBFA0D3F2BF44D310BB</w:t>
      </w:r>
    </w:p>
    <w:p>
      <w:r>
        <w:t>080919-977  巨乳人妻在家里出现就被出其不意的瞬间插入内射:</w:t>
        <w:br/>
        <w:t>magnet:?xt=urn:btih:29931710D2760956B53BF5AEE7C5145AA4C5EDFE</w:t>
      </w:r>
    </w:p>
    <w:p>
      <w:r>
        <w:t>IPX-357  被工地大叔们轮奸内射忍不住高潮的女高中生西宫梦:</w:t>
        <w:br/>
        <w:t>magnet:?xt=urn:btih:78BFF351303810910BACE3951A66493D50918D9D</w:t>
      </w:r>
    </w:p>
    <w:p>
      <w:r>
        <w:t>IPX-316  露出内裤诱惑中年老师的小恶魔学生妹明里紬听译版:</w:t>
        <w:br/>
        <w:t>magnet:?xt=urn:btih:14AFCBCA35D4486F79978772C03E7D97345B047A</w:t>
      </w:r>
    </w:p>
    <w:p>
      <w:r>
        <w:t>VDD-147  抓住女医生葵百合香的把柄彻底凌辱堕落的暴力调教:</w:t>
        <w:br/>
        <w:t>magnet:?xt=urn:btih:6AB5DB67D62A154FF636A680A51EDB9D90B77C6B</w:t>
      </w:r>
    </w:p>
    <w:p>
      <w:r>
        <w:t>JUY-963  回到老家的人妻神宫寺奈绪和老同学三天的疯狂做爱:</w:t>
        <w:br/>
        <w:t>magnet:?xt=urn:btih:10B1DCAD89443DC6CB06B28FB2052FA778757B24</w:t>
      </w:r>
    </w:p>
    <w:p>
      <w:r>
        <w:t>HND-646  在校园活动室被迫做风俗服务的校花有坂深雪修复版:</w:t>
        <w:br/>
        <w:t>magnet:?xt=urn:btih:DB834516255F765265CCFA6FC9BD838A2986141F</w:t>
      </w:r>
    </w:p>
    <w:p>
      <w:r>
        <w:t>IPX-369  耳语淫语骑乘位引诱内射痴女教师天海翼的个人辅导:</w:t>
        <w:br/>
        <w:t>magnet:?xt=urn:btih:BCDD3AF7CE76D244DD7567F2A4C5E643473BEA89</w:t>
      </w:r>
    </w:p>
    <w:p>
      <w:r>
        <w:t>JUY-896  美熟女岳母北条麻妃整天都在幻想着女婿的粗大肉棒:</w:t>
        <w:br/>
        <w:t>magnet:?xt=urn:btih:6C41EC34DDAF615EB3AD8071DD220E74FDF6CD15</w:t>
      </w:r>
    </w:p>
    <w:p>
      <w:r>
        <w:t>092019-001  玩弄日高千晶的美乳口爆完还不尽兴再来一发内射:</w:t>
        <w:br/>
        <w:t>magnet:?xt=urn:btih:6F06468D2BDAF043D1D06B71E66CDF47491715E2</w:t>
      </w:r>
    </w:p>
    <w:p>
      <w:r>
        <w:t>IPZ-215  和女友的姐姐希志爱野越陷越深无法告诉别人的关系:</w:t>
        <w:br/>
        <w:t>magnet:?xt=urn:btih:050DD4E133B2EF94A7ACD9370FB2521B8B8E7EC7</w:t>
      </w:r>
    </w:p>
    <w:p>
      <w:r>
        <w:t>IPX-375  女友不在的期间和她的小恶魔妹妹深田咏美疯狂做爱:</w:t>
        <w:br/>
        <w:t>magnet:?xt=urn:btih:15A706F2035B188A528B4C9409E858A4089AB897</w:t>
      </w:r>
    </w:p>
    <w:p>
      <w:r>
        <w:t>IPZ-860  和我最爱的女朋友相泽南的甜蜜同居生活独家听译版:</w:t>
        <w:br/>
        <w:t>magnet:?xt=urn:btih:C573DCDDAEA5D4E9B2A865DF8F3177574BCE54CD</w:t>
      </w:r>
    </w:p>
    <w:p>
      <w:r>
        <w:t>083019-996  儿子的美女老师来家访老爸当然要用肉棒接待一下:</w:t>
        <w:br/>
        <w:t>magnet:?xt=urn:btih:9CF8730B9DC835F7063544962FFDA86EF45BCF37</w:t>
      </w:r>
    </w:p>
    <w:p>
      <w:r>
        <w:t>IPX-071  小恶魔妹妹明里紬挑逗处男哥哥玩弄瞬间勃起的肉棒:</w:t>
        <w:br/>
        <w:t>magnet:?xt=urn:btih:C4962BE365ADD4E2F94B7F13C4E478E6F0870504</w:t>
      </w:r>
    </w:p>
    <w:p>
      <w:r>
        <w:t>URE-044  经典漫改温泉旅行的人妻本田岬被会长侵犯内射受孕:</w:t>
        <w:br/>
        <w:t>magnet:?xt=urn:btih:B9EDD582E9246C9CD664A7A87371ADAC010AAF38</w:t>
      </w:r>
    </w:p>
    <w:p>
      <w:r>
        <w:t>RBD-744  为了老公独自调查的人妻石原莉奈被送上奴隶的舞台:</w:t>
        <w:br/>
        <w:t>magnet:?xt=urn:btih:7D245AFD7FA1A2F9993F42901942BEA2F30DE3B8</w:t>
      </w:r>
    </w:p>
    <w:p>
      <w:r>
        <w:t>JUC-686  人妻搜查官为了抓捕卖淫团队换上便装去应聘做小姐:</w:t>
        <w:br/>
        <w:t>magnet:?xt=urn:btih:58D6A1585430AFE1B0481C2BD97900F2E95335D6</w:t>
      </w:r>
    </w:p>
    <w:p>
      <w:r>
        <w:t>RBD-187  被卖的奴隶姐妹花在老公面前被内射展示独家听译版:</w:t>
        <w:br/>
        <w:t>magnet:?xt=urn:btih:5062FD26E3DB1DDD2234546C772B287E74595035</w:t>
      </w:r>
    </w:p>
    <w:p>
      <w:r>
        <w:t>MKMP-183  痴女OL推销员三姐妹一起出动就没有谈不下来的客户:</w:t>
        <w:br/>
        <w:t>magnet:?xt=urn:btih:DE94CB2C09A9784520F41023A049135C57F6EF92</w:t>
      </w:r>
    </w:p>
    <w:p>
      <w:r>
        <w:t>RBD-256  无法记住被侵犯内射的记忆只有身上的伤痕才能证明:</w:t>
        <w:br/>
        <w:t>magnet:?xt=urn:btih:81021D67D4A5E5C8AD804552487C61E474A0AF0B</w:t>
      </w:r>
    </w:p>
    <w:p>
      <w:r>
        <w:t>VEC-307  抓住朋友老妈星奈爱出轨的把柄逼迫她和我内射做爱:</w:t>
        <w:br/>
        <w:t>magnet:?xt=urn:btih:24AE141443E93346BD02D0C2370402FB981AAD43</w:t>
      </w:r>
    </w:p>
    <w:p>
      <w:r>
        <w:t>RBD-343  老爸再婚多了三个姐姐被我在家里逐一侵犯轮流内射:</w:t>
        <w:br/>
        <w:t>magnet:?xt=urn:btih:425BDF579FE3D61C7CFB127F1B7FE666EA2C8ED5</w:t>
      </w:r>
    </w:p>
    <w:p>
      <w:r>
        <w:t>SSNI-617  暗黑帝国S1又挖掘个纯真长腿新人天川空拍摄出道作:</w:t>
        <w:br/>
        <w:t>magnet:?xt=urn:btih:95263D2DEE08196EE2BA444BA20A5513D8900654</w:t>
      </w:r>
    </w:p>
    <w:p>
      <w:r>
        <w:t>BLK-434  招之即来的情人永井玛丽亚一直做到早上的内射不伦:</w:t>
        <w:br/>
        <w:t>magnet:?xt=urn:btih:B522AA19350CE78D6416B79CDFFB1DEC2C133B57</w:t>
      </w:r>
    </w:p>
    <w:p>
      <w:r>
        <w:t>SNIS-850  三上悠亚究极角色扮演31种服饰更换体验不同的性爱:</w:t>
        <w:br/>
        <w:t>magnet:?xt=urn:btih:B61DD2292D3717B9CD9DA5D2AE6D3CF86E5D7C6B</w:t>
      </w:r>
    </w:p>
    <w:p>
      <w:r>
        <w:t>JUL-060  那个男人的恶臭精液为了老公我一整天都被强迫吞下:</w:t>
        <w:br/>
        <w:t>magnet:?xt=urn:btih:E48BF472EB56057BE5F4C07B1B85E0FD65943742</w:t>
      </w:r>
    </w:p>
    <w:p>
      <w:r>
        <w:t>MVSD-413  性感姐妹人妻逆3P内射性交被痴女持续榨干精液的我:</w:t>
        <w:br/>
        <w:t>magnet:?xt=urn:btih:06ECC132EEAB3EAA4F1FE8080D4C9FAF4D85535C</w:t>
      </w:r>
    </w:p>
    <w:p>
      <w:r>
        <w:t>TEK-073  和超可爱的女友三上悠亚甜蜜的同居生活独家听译版:</w:t>
        <w:br/>
        <w:t>magnet:?xt=urn:btih:0805DD3F10C1DB32B5E98F2588ECE073C8172865</w:t>
      </w:r>
    </w:p>
    <w:p>
      <w:r>
        <w:t>URE-031  经典漫改堕落的母亲成为全村男性的受孕肉便器上篇:</w:t>
        <w:br/>
        <w:t>magnet:?xt=urn:btih:6577A9CE037DA251A4A68B81A829DB7AE7B1EFEE</w:t>
      </w:r>
    </w:p>
    <w:p>
      <w:r>
        <w:t>URE-011  经典漫改失格的母亲我和老妈一起接受别人的性教育:</w:t>
        <w:br/>
        <w:t>magnet:?xt=urn:btih:A623117FE16105A6229471D3CA5F3B24582CD1E6</w:t>
      </w:r>
    </w:p>
    <w:p>
      <w:r>
        <w:t>SNIS-877  淋精解禁桥本有菜的成长性交SP出道一周年纪念作品:</w:t>
        <w:br/>
        <w:t>magnet:?xt=urn:btih:B930451A9E1D4A5D83D9BE41CF23951AE54CD457</w:t>
      </w:r>
    </w:p>
    <w:p>
      <w:r>
        <w:t>IPZ-559  黑丝包臀紧身裙女教师希崎杰西卡的诱惑独家听译版:</w:t>
        <w:br/>
        <w:t>magnet:?xt=urn:btih:408A8B311AF6217848F957750BEA538C7776D165</w:t>
      </w:r>
    </w:p>
    <w:p>
      <w:r>
        <w:t>URE-041  经典漫改卧室NTR玩坏的妻子和轮奸让她怀孕的男人们:</w:t>
        <w:br/>
        <w:t>magnet:?xt=urn:btih:B8C6D1B6FED444DCDA62060E7B42BB26F2EF8467</w:t>
      </w:r>
    </w:p>
    <w:p>
      <w:r>
        <w:t>URE-032  经典漫改堕落的母亲成为全村男性的受孕肉便器下篇:</w:t>
        <w:br/>
        <w:t>magnet:?xt=urn:btih:A5087CF03F4E39ED83731E4F8FAA6D4479387817</w:t>
      </w:r>
    </w:p>
    <w:p>
      <w:r>
        <w:t>HEYZO-2087  粉鲍古典美女的淫语口交夹击让人忍不住立马缴械:</w:t>
        <w:br/>
        <w:t>magnet:?xt=urn:btih:314F5F1F27368DF26F81D80A6862B8707EB27F8F</w:t>
      </w:r>
    </w:p>
    <w:p>
      <w:r>
        <w:t>SNIS-449  被迫成为公司的内衣模特在大家面前展示的女OL葵司:</w:t>
        <w:br/>
        <w:t>magnet:?xt=urn:btih:70993707E1506D8EE8051FC3B6AFAC78483F5639</w:t>
      </w:r>
    </w:p>
    <w:p>
      <w:r>
        <w:t>MANE-016  吞噬男人的M女空姐佐佐木明希对M男的飞行调教生活:</w:t>
        <w:br/>
        <w:t>magnet:?xt=urn:btih:F47C5D1DA54F84B6E765D12188637BDED89B5E4F</w:t>
      </w:r>
    </w:p>
    <w:p>
      <w:r>
        <w:t>HODV-20666  暗恋的学姐秋山祥子居然成了我的继母无码流出版:</w:t>
        <w:br/>
        <w:t>magnet:?xt=urn:btih:D9BDE95B169C593709EE8E0A70BA4BB3E350D9A3</w:t>
      </w:r>
    </w:p>
    <w:p>
      <w:r>
        <w:t>300NTK-272  喜欢肌肉男的销售美女如愿以偿的被干到高潮喷水:</w:t>
        <w:br/>
        <w:t>magnet:?xt=urn:btih:D4482F7DAF7519723CA08F154912BCE07409D4AA</w:t>
      </w:r>
    </w:p>
    <w:p>
      <w:r>
        <w:t>041117_510 麻生希感谢粉丝到他们家里去做爱[高清中文字幕]:</w:t>
        <w:br/>
        <w:t>magnet:?xt=urn:btih:9A0980960014F3EEA07C8FA7CA40CAE931CF3D48</w:t>
      </w:r>
    </w:p>
    <w:p>
      <w:r>
        <w:t>PGD-906 穿着连裤袜的淫荡痴女AIKA看到巨根后就想被插入内射:</w:t>
        <w:br/>
        <w:t>magnet:?xt=urn:btih:CBE5F89C12C88DC2C80F5F0800DD01C2664022CD</w:t>
      </w:r>
    </w:p>
    <w:p>
      <w:r>
        <w:t>ATID-390  轻信他人的女OL知花凛的下场就是沦为妓女任人内射:</w:t>
        <w:br/>
        <w:t>magnet:?xt=urn:btih:5311650B3DA115E7FAB85B98D7CC86F7F12CC268</w:t>
      </w:r>
    </w:p>
    <w:p>
      <w:r>
        <w:t>SSNI-658  暗黑帝国S1豪华绚烂梦幻共演粉丝感谢会超级大乱交:</w:t>
        <w:br/>
        <w:t>magnet:?xt=urn:btih:75497F95810D394E9770D9F56FBFCE63B5382FF6</w:t>
      </w:r>
    </w:p>
    <w:p>
      <w:r>
        <w:t>IPZ-173  边走边搞对羞耻玩法惊愕潮喷绝顶大兴奋的星美梨香:</w:t>
        <w:br/>
        <w:t>magnet:?xt=urn:btih:B9E12DB5A62200E03BD105359090274E2E9DCF52</w:t>
      </w:r>
    </w:p>
    <w:p>
      <w:r>
        <w:t>402MNTJ-013  很喜欢AV的富二代亲自找女孩拍摄干得她高潮迭起:</w:t>
        <w:br/>
        <w:t>magnet:?xt=urn:btih:03EC28F48B059944D5C46F34D53377E97F1E2098</w:t>
      </w:r>
    </w:p>
    <w:p>
      <w:r>
        <w:t>403OBUT-006   真正的巨乳素人被摸后变成了一个H罩杯的小变态:</w:t>
        <w:br/>
        <w:t>magnet:?xt=urn:btih:B33D79C2C8FF5EF5A808CADF2A9A6BDD4B22C9DE</w:t>
      </w:r>
    </w:p>
    <w:p>
      <w:r>
        <w:t>MUM-203  三个小母狗美少女的九个穴都要逐一品尝独家听译版:</w:t>
        <w:br/>
        <w:t>magnet:?xt=urn:btih:C5F9E6AD4B704A22A11F078836BD56645055157F</w:t>
      </w:r>
    </w:p>
    <w:p>
      <w:r>
        <w:t>IPX-426  湿透的美少女优月心菜穿着贴身的衣服紧密浓厚性爱:</w:t>
        <w:br/>
        <w:t>magnet:?xt=urn:btih:0AA3E27D0F34C0AFF5D3A5B87463933C5C4E746A</w:t>
      </w:r>
    </w:p>
    <w:p>
      <w:r>
        <w:t>GVG-404  被儿子学校坏孩子们轮奸内射的高傲老妈三岛奈津子:</w:t>
        <w:br/>
        <w:t>magnet:?xt=urn:btih:209389E0504E6DE29450909D4F3146DA286AE7B9</w:t>
      </w:r>
    </w:p>
    <w:p>
      <w:r>
        <w:t>KBI-005  超有气质的人妻米仓穂香不伦温泉一天两夜受孕性交:</w:t>
        <w:br/>
        <w:t>magnet:?xt=urn:btih:EC613D1247589215F48848A4A7FEAE983ACCF386</w:t>
      </w:r>
    </w:p>
    <w:p>
      <w:r>
        <w:t>IESP-660  为了向爱人表白开发药物的奏音花音被轮奸内射20发:</w:t>
        <w:br/>
        <w:t>magnet:?xt=urn:btih:81D04C7E1F15B1C980DB5602A5243B4958551C5B</w:t>
      </w:r>
    </w:p>
    <w:p>
      <w:r>
        <w:t>RBD-939  被绑架装在麻袋中运送的女人都将被调教成母狗妓女:</w:t>
        <w:br/>
        <w:t>magnet:?xt=urn:btih:01052EF429D44389201A3F1D604F94BB6B3CBA2B</w:t>
      </w:r>
    </w:p>
    <w:p>
      <w:r>
        <w:t>BLK-439  把傲慢的卖内裤制服女孩今井夏帆监禁强奸内射调教:</w:t>
        <w:br/>
        <w:t>magnet:?xt=urn:btih:990EB4149B4E1E9E792AD95AE4B52E0A00799D08</w:t>
      </w:r>
    </w:p>
    <w:p>
      <w:r>
        <w:t>326MTP-010  在珍珠奶茶内下药搭讪美女因为春药被我随意内射:</w:t>
        <w:br/>
        <w:t>magnet:?xt=urn:btih:87868C24C0D94ACEAC53AA75CBBB157718C0FF4B</w:t>
      </w:r>
    </w:p>
    <w:p>
      <w:r>
        <w:t>ADN-236  老公请原谅我人妻河北花第一次怀孕确是别人的孩子:</w:t>
        <w:br/>
        <w:t>magnet:?xt=urn:btih:F80EAE3F8EE799A029488532C09E3B6D17C98FB8</w:t>
      </w:r>
    </w:p>
    <w:p>
      <w:r>
        <w:t>BLK-361  变态的黑丝巨乳女老师君岛美绪是学生精液的收割机:</w:t>
        <w:br/>
        <w:t>magnet:?xt=urn:btih:6081A6AFEEF32EB8139ECFB3E3C839AC6C7F4B08</w:t>
      </w:r>
    </w:p>
    <w:p>
      <w:r>
        <w:t>SDMU-956  童颜巨乳19岁女孩春风光性感乳头限定开发全身按摩:</w:t>
        <w:br/>
        <w:t>magnet:?xt=urn:btih:F3A65842B694FE40EB461668D32CBCC2F3D77FAD</w:t>
      </w:r>
    </w:p>
    <w:p>
      <w:r>
        <w:t>IPZ-145  校内评选人气第一的黑丝女教师希志爱野的诱惑授业:</w:t>
        <w:br/>
        <w:t>magnet:?xt=urn:btih:6031C3A2555C8A1D7C9507F94B495BBF82F57107</w:t>
      </w:r>
    </w:p>
    <w:p>
      <w:r>
        <w:t>IPZ-332  不懂得拒绝稍微强迫下就能上的年轻新婚人妻柚希葵:</w:t>
        <w:br/>
        <w:t>magnet:?xt=urn:btih:8434E147195542A321D856D0A787D66A970DBAC4</w:t>
      </w:r>
    </w:p>
    <w:p>
      <w:r>
        <w:t>DV-1682  和性欲旺盛的裸体围裙妻子葵司激情火辣的新婚生活:</w:t>
        <w:br/>
        <w:t>magnet:?xt=urn:btih:CD46CB40DC81CFFB0130E55B7C1E5683255F1AD4</w:t>
      </w:r>
    </w:p>
    <w:p>
      <w:r>
        <w:t>IPZ-056  为救父亲潜入毒窝被轮奸堕落的秘密女搜查官冬月枫:</w:t>
        <w:br/>
        <w:t>magnet:?xt=urn:btih:C84C3CC1A3815889A4EF98046A21221A87A06400</w:t>
      </w:r>
    </w:p>
    <w:p>
      <w:r>
        <w:t>ADN-239  在丈夫面前被昔日的恩师侵犯内射的美人妻弥生美月:</w:t>
        <w:br/>
        <w:t>magnet:?xt=urn:btih:72D2E915D8755497311142321E3EBB78A82BBE79</w:t>
      </w:r>
    </w:p>
    <w:p>
      <w:r>
        <w:t>STAR-500  麻生希8P大乱交不间断的接力插入连续吞精淫乱派对:</w:t>
        <w:br/>
        <w:t>magnet:?xt=urn:btih:2561C08894B127841305BF7A94F6F7005F02E77C</w:t>
      </w:r>
    </w:p>
    <w:p>
      <w:r>
        <w:t>SOE-242  被迷药迷晕玩弄在丈夫面前被干到高潮的人妻松岛枫:</w:t>
        <w:br/>
        <w:t>magnet:?xt=urn:btih:94FB069D9910F0318600A004AD6E1A581218018F</w:t>
      </w:r>
    </w:p>
    <w:p>
      <w:r>
        <w:t>IPX-449  新人泡泡浴娘加美杏奈精心服务激动人心的初次体验:</w:t>
        <w:br/>
        <w:t>magnet:?xt=urn:btih:05AEB40BCAFDBFF49AF4AFB1FC18DB724CD619D4</w:t>
      </w:r>
    </w:p>
    <w:p>
      <w:r>
        <w:t>IPZ-505  被修理工侵犯的人妻希岛爱理在老公面前被干到高潮:</w:t>
        <w:br/>
        <w:t>magnet:?xt=urn:btih:D5D741FB95A2102A9A447B011537401D644CA09B</w:t>
      </w:r>
    </w:p>
    <w:p>
      <w:r>
        <w:t>HND-809  傲娇风俗女神宫寺奈绪绝对无套连射连续中出泡泡浴:</w:t>
        <w:br/>
        <w:t>magnet:?xt=urn:btih:88881A5FEA880B214292F5CD4F232C6F8FB2BECD</w:t>
      </w:r>
    </w:p>
    <w:p>
      <w:r>
        <w:t>DV-1423  死亡的我变成大小姐麻美由真的背后灵每天摸她胸部:</w:t>
        <w:br/>
        <w:t>magnet:?xt=urn:btih:FEEC810A609C04179924AFCF1BC6202D294F6CEB</w:t>
      </w:r>
    </w:p>
    <w:p>
      <w:r>
        <w:t>MIDE-163  潜入调查被轮奸的巨乳女忍Julia无码破解听译修正版:</w:t>
        <w:br/>
        <w:t>magnet:?xt=urn:btih:EC7618899E08A2B89175BA93584BA0ED079800C6</w:t>
      </w:r>
    </w:p>
    <w:p>
      <w:r>
        <w:t>MIFD-105  喜欢看AV超级开朗的在校大二医学E罩杯美少女AV出道:</w:t>
        <w:br/>
        <w:t>magnet:?xt=urn:btih:559F3F5888954C3923D55DCCD5E9D5BE26EAE8DD</w:t>
      </w:r>
    </w:p>
    <w:p>
      <w:r>
        <w:t>RBD-809  被调教堕落成随意内射母狗妓女的国文老师绪川里绪:</w:t>
        <w:br/>
        <w:t>magnet:?xt=urn:btih:0A8F691E8DAD19AC78BDC9C3DA43B64D2C307B65</w:t>
      </w:r>
    </w:p>
    <w:p>
      <w:r>
        <w:t>MIMK-033  经典漫改巨乳Julia角色扮演被内射入大量浓稠的精液:</w:t>
        <w:br/>
        <w:t>magnet:?xt=urn:btih:1516FF21ED4D2B5BBB9D1AEBD6937C6F8DA5AA87</w:t>
      </w:r>
    </w:p>
    <w:p>
      <w:r>
        <w:t>RBD-542  希望成为料理研究家的二宮奈奈意想不到的后悔高潮:</w:t>
        <w:br/>
        <w:t>magnet:?xt=urn:btih:E719CEEEC1F0702B4E6B655D4104F720AA8E3B41</w:t>
      </w:r>
    </w:p>
    <w:p>
      <w:r>
        <w:t>RBD-704  被变态病人强制套上贞操带的新人美女护士石原莉奈:</w:t>
        <w:br/>
        <w:t>magnet:?xt=urn:btih:E1316F25267BB91068EAC00022C56DB6D7AD76C7</w:t>
      </w:r>
    </w:p>
    <w:p>
      <w:r>
        <w:t>SNIS-940  超人气国民偶像三上悠亚是我的专属润滑油巨乳服侍女仆:</w:t>
        <w:br/>
        <w:t>magnet:?xt=urn:btih:10723047A87F70622BEB9409F603DD421C2E81EF&amp;dn=snis-940-C</w:t>
      </w:r>
    </w:p>
    <w:p>
      <w:r>
        <w:t>DASD-750  邻居NTR了我女朋友被噪音投诉者洗脑内射的女友木下日葵:</w:t>
        <w:br/>
        <w:t>magnet:?xt=urn:btih:9CBAD59F7B3FBE52B587FF4FD0980B49D6F9921E&amp;dn=dasd-750-C</w:t>
      </w:r>
    </w:p>
    <w:p>
      <w:r>
        <w:t>AVOP-059  实录NTR投稿作品我贤惠的老婆川上优居然和多个男人出轨:</w:t>
        <w:br/>
        <w:t>magnet:?xt=urn:btih:9125B769EA7BE12AD02BA82DE91707ED9770D368&amp;dn=avop-059-C</w:t>
      </w:r>
    </w:p>
    <w:p>
      <w:r>
        <w:t>PPPD-296  现役女大学生巨乳家庭教师枢木美柑的体内射精诱惑授业:</w:t>
        <w:br/>
        <w:t>magnet:?xt=urn:btih:BEB909909C0F63549C7851E76FBA8562E35B49F9&amp;dn=pppd-296-C</w:t>
      </w:r>
    </w:p>
    <w:p>
      <w:r>
        <w:t>MIAA-341  被超讨厌中年大叔老师上了特浓厚的接吻竟然让我兴奋了:</w:t>
        <w:br/>
        <w:t>magnet:?xt=urn:btih:29E7F7228084284869A01EF5613A0265D375D4E2&amp;dn=miaa-341-C</w:t>
      </w:r>
    </w:p>
    <w:p>
      <w:r>
        <w:t>MSFH-039  短发妖媚女优广濑里绪菜变速换档高低交互变换的舔舐抽:</w:t>
        <w:br/>
        <w:t>magnet:?xt=urn:btih:2AC61BAB66C0C88C865C0D7BA4F593A010A67943&amp;dn=msfh-039-C</w:t>
      </w:r>
    </w:p>
    <w:p>
      <w:r>
        <w:t>PRED-265  被借助在家里的大屁股姐姐筱田优骑乘位拍打榨精的三天:</w:t>
        <w:br/>
        <w:t>magnet:?xt=urn:btih:C617D9696B468861E7B3DDDF3B4233F6DCB85425&amp;dn=pred-265-C</w:t>
      </w:r>
    </w:p>
    <w:p>
      <w:r>
        <w:t>SNIS-963  肉感十足的AV女优RION乳尻结合超近距离完美角度的摄影:</w:t>
        <w:br/>
        <w:t>magnet:?xt=urn:btih:E502008A1ED320B4F880786020F7C5CF76A9177C</w:t>
      </w:r>
    </w:p>
    <w:p>
      <w:r>
        <w:t>CAWD-078  女友的妹妹丰满的大腿内侧如隐若现的内裤诱惑我内射:</w:t>
        <w:br/>
        <w:t>magnet:?xt=urn:btih:CCD473FD23DCAB5EDB7AD30F013D99F7C8129725</w:t>
      </w:r>
    </w:p>
    <w:p>
      <w:r>
        <w:t>ATID-422  和已故丈夫的儿子侵犯内射堕落的黑丝未亡人樱树玲奈:</w:t>
        <w:br/>
        <w:t>magnet:?xt=urn:btih:00805C086B9E4076CC764BB1F9FCCE527D537ADF</w:t>
      </w:r>
    </w:p>
    <w:p>
      <w:r>
        <w:t>HOMA-022  儿子偷偷背着父亲与淫荡继母佐佐木明希疯狂乱伦做爱:</w:t>
        <w:br/>
        <w:t>magnet:?xt=urn:btih:4B5D0F357EED7AB0B43C60231DEFB398EF4301AF</w:t>
      </w:r>
    </w:p>
    <w:p>
      <w:r>
        <w:t>STARS-228  出差NTR黑丝OL纱仓真奈在宾馆被最讨厌的上司下药侵犯:</w:t>
        <w:br/>
        <w:t>magnet:?xt=urn:btih:023616F97980CE77B48EC167FD5EEA27F65B2393</w:t>
      </w:r>
    </w:p>
    <w:p>
      <w:r>
        <w:t>STARS-228  出差NTR黑丝OL纱仓真奈在宾馆被最讨厌的上司下药侵犯:</w:t>
        <w:br/>
        <w:t>magnet:?xt=urn:btih:13FB09BFA7608AEA81F2AA716AFB2B1CCCDA07A8</w:t>
      </w:r>
    </w:p>
    <w:p>
      <w:r>
        <w:t>STARS-228  出差NTR黑丝OL纱仓真奈在宾馆被最讨厌的上司下药侵犯:</w:t>
        <w:br/>
        <w:t>magnet:?xt=urn:btih:C24FAC7F0E89659AA7C4E8B625CD2C675EE256CD</w:t>
      </w:r>
    </w:p>
    <w:p>
      <w:r>
        <w:t>MUDR-014  经典漫改和爸爸相依为命至于被侵犯伤口的女孩椎名空:</w:t>
        <w:br/>
        <w:t>magnet:?xt=urn:btih:EDF478BB7C32E003D1053552F7E526527CA29D5D</w:t>
      </w:r>
    </w:p>
    <w:p>
      <w:r>
        <w:t>SSPD-123  被虐的毒花妈妈桑筱田步美被调教成屈服于快感的母狗:</w:t>
        <w:br/>
        <w:t>magnet:?xt=urn:btih:BC002AB7CA5E3BA6972A9A9A3D41AC3B91FE8B2C</w:t>
      </w:r>
    </w:p>
    <w:p>
      <w:r>
        <w:t>MEYD-589  跟只是表面高冷的傲娇嫂子蒲藤惠的同居内射性爱生活:</w:t>
        <w:br/>
        <w:t>magnet:?xt=urn:btih:4CD2930CD350D1776E7644182744497052CB56F0</w:t>
      </w:r>
    </w:p>
    <w:p>
      <w:r>
        <w:t>SERO-246  让无法断奶的青春期儿子持续吸奶的美女老妈筱田步美:</w:t>
        <w:br/>
        <w:t>magnet:?xt=urn:btih:8FBF8CA0C7F7542A6B977113CCFBC7B2E6612DED</w:t>
      </w:r>
    </w:p>
    <w:p>
      <w:r>
        <w:t>ATID-259  看清纯女学生舞园花铃是如何一步步被侵犯堕落成母狗:</w:t>
        <w:br/>
        <w:t>magnet:?xt=urn:btih:D2C1C1BDAC3FF2996EE7B1FE0322312E493183A1</w:t>
      </w:r>
    </w:p>
    <w:p>
      <w:r>
        <w:t>TMHK-065  人妻媚药按摩师筱田步美不需要臭肉棒也能让女性高潮:</w:t>
        <w:br/>
        <w:t>magnet:?xt=urn:btih:3B6C16DCCAD40CB46DB2007D43A6070BDB8A0E7D</w:t>
      </w:r>
    </w:p>
    <w:p>
      <w:r>
        <w:t>WANZ-242  穿着黑丝超短裙露出内裤诱惑我的性感堂姐神波多一花:</w:t>
        <w:br/>
        <w:t>magnet:?xt=urn:btih:5FE47E7E629AC4B90CF84A2D9224A12FB8326F1E</w:t>
      </w:r>
    </w:p>
    <w:p>
      <w:r>
        <w:t>SHKD-557  我温柔的老婆佳澄果穗被别的男人的肉棒干到爱液横流:</w:t>
        <w:br/>
        <w:t>magnet:?xt=urn:btih:C060030FBFC7A494587309B5FA7BF32F39B1F2E4</w:t>
      </w:r>
    </w:p>
    <w:p>
      <w:r>
        <w:t>MDYD-967  把巨乳女教师水野朝阳调教成对我唯命是从的专属母狗:</w:t>
        <w:br/>
        <w:t>magnet:?xt=urn:btih:F1A4BF05CF79B34F068B9E55DD1378752AC382FE</w:t>
      </w:r>
    </w:p>
    <w:p>
      <w:r>
        <w:t>MKMP-030  绝对痴女樱井步用淫语不断诱惑汗流浃背的骑乘位打桩:</w:t>
        <w:br/>
        <w:t>magnet:?xt=urn:btih:A8EE4541914E5CC917873066445060FC10CB6568</w:t>
      </w:r>
    </w:p>
    <w:p>
      <w:r>
        <w:t>SSNI-798  黏着的运动裤猎奇般的偷拍视频被威胁曝光的制服少女:</w:t>
        <w:br/>
        <w:t>magnet:?xt=urn:btih:364E46788B3A71B2C0EBD90676BD4A1649509719</w:t>
      </w:r>
    </w:p>
    <w:p>
      <w:r>
        <w:t>MIDE-180  随时随地都做好准备被主人插入的可爱虎牙女仆初川南:</w:t>
        <w:br/>
        <w:t>magnet:?xt=urn:btih:F2D8DD2C5F583DA3703060B051885938669BA801</w:t>
      </w:r>
    </w:p>
    <w:p>
      <w:r>
        <w:t>ZUKO-047  在丈夫面前被侵犯到高潮疯狂大乱交的美丽人妻太太们:</w:t>
        <w:br/>
        <w:t>magnet:?xt=urn:btih:DC95A93347B67C7C35B8BBB53766AE729CB1E560</w:t>
      </w:r>
    </w:p>
    <w:p>
      <w:r>
        <w:t>CAWD-080  可爱学生妹樱萌子和父亲一个年纪的班主任的内射旅行:</w:t>
        <w:br/>
        <w:t>magnet:?xt=urn:btih:7E92F73FC6B9F0C6D274D83CA406AD8328DD2A68</w:t>
      </w:r>
    </w:p>
    <w:p>
      <w:r>
        <w:t>HZGD-152  在被窝中瞒着亲朋好友诱惑我内射做爱的人妻咲乃小春:</w:t>
        <w:br/>
        <w:t>magnet:?xt=urn:btih:BDAE88252274C35520A41D87297F4840C1F3D011</w:t>
      </w:r>
    </w:p>
    <w:p>
      <w:r>
        <w:t>NAFZ-001  为了老公坚贞的妻子君岛美绪被侵犯发生违背道德通奸:</w:t>
        <w:br/>
        <w:t>magnet:?xt=urn:btih:6AD88772ED7DB35429E85A3C18F22BBFB7D6B0E0</w:t>
      </w:r>
    </w:p>
    <w:p>
      <w:r>
        <w:t>HODV-21402  完全主观和某IT企业黑丝高管OL雾岛里绪菜的浓密性爱:</w:t>
        <w:br/>
        <w:t>magnet:?xt=urn:btih:9D774A08B7A58FCAF6C4DCC452230A1C9F9090BF&amp;dn=hodv-21402-C</w:t>
      </w:r>
    </w:p>
    <w:p>
      <w:r>
        <w:t>NGOD-012  请听我说我的夺取过程年轻貌美的妻子被修理工夺走了:</w:t>
        <w:br/>
        <w:t>magnet:?xt=urn:btih:31111A960D7B98FA0F4FBB35524C5B3F1436EBC2&amp;dn=ngod-012-C</w:t>
      </w:r>
    </w:p>
    <w:p>
      <w:r>
        <w:t>Blacked - Rachel Jame 为了得到赞助金发美女跪下服务眼前的大黑屌:</w:t>
        <w:br/>
        <w:t>magnet:?xt=urn:btih:5B5A2103D18465C9AD464A5DB15CA44746E21F80</w:t>
      </w:r>
    </w:p>
    <w:p>
      <w:r>
        <w:t>RCTD-336  时间停止手表在婚礼上停止时间当着众人的面爆操新娘:</w:t>
        <w:br/>
        <w:t>magnet:?xt=urn:btih:BC3A1F96EA87B6CAEF7A224E5A7518EE2AEC6277</w:t>
      </w:r>
    </w:p>
    <w:p>
      <w:r>
        <w:t>SHKD-563  因为老一辈的恩怨千金大小姐铃木心叶被监禁强奸内射:</w:t>
        <w:br/>
        <w:t>magnet:?xt=urn:btih:905E8F17938A60A451F01AAE065E634CB9496C21&amp;dn=shkd-563-C</w:t>
      </w:r>
    </w:p>
    <w:p>
      <w:r>
        <w:t>NATR-526  无底线的近亲相奸父母亲自上场对一双儿女进行性教育:</w:t>
        <w:br/>
        <w:t>magnet:?xt=urn:btih:AAD5DBBDB495C0400170B418581719785F1674AD&amp;dn=natr-526-C</w:t>
      </w:r>
    </w:p>
    <w:p>
      <w:r>
        <w:t>HEYZO-1773 美痴女黑丝OL女部长上班时间诱惑绝伦男下属内射做爱:</w:t>
        <w:br/>
        <w:t>magnet:?xt=urn:btih:CEDD3CE823D8D6F408FDFD51C6B3DC63FA666D6C&amp;dn=heyzo-1773-C</w:t>
      </w:r>
    </w:p>
    <w:p>
      <w:r>
        <w:t>HZGD-155  快乐堕落NTR人妻椎名乃爱被绝伦上司干爽疯狂内射做爱:</w:t>
        <w:br/>
        <w:t>magnet:?xt=urn:btih:D83F8DE4FC56466C6B9EDDECD3CF582EBF87CABE&amp;dn=hzgd-155-C</w:t>
      </w:r>
    </w:p>
    <w:p>
      <w:r>
        <w:t>SSPD-115  偶像女子校生周防雪子遭到爱慕者的监禁凌辱鬼畜轮奸:</w:t>
        <w:br/>
        <w:t>magnet:?xt=urn:btih:3E13E67688DF238A75518FC7C4D87DF763E4FDE9&amp;dn=sspd-115-C</w:t>
      </w:r>
    </w:p>
    <w:p>
      <w:r>
        <w:t>MIDE-794  敏感贫乳可爱虎牙公主初川南骑乘位扭动腰肢榨干内射:</w:t>
        <w:br/>
        <w:t>magnet:?xt=urn:btih:F2DF9206156E80C2816C1D71636A1ACB0A8BB78A&amp;dn=mide-794-C</w:t>
      </w:r>
    </w:p>
    <w:p>
      <w:r>
        <w:t>AVSA-135  美日混血女孩出道巨乳肥臀的肉弹身材挑战男优的肉棒:</w:t>
        <w:br/>
        <w:t>magnet:?xt=urn:btih:96B788AB93CD0ED04754D20C4710B6EC3D67E146&amp;dn=avsa-135-C</w:t>
      </w:r>
    </w:p>
    <w:p>
      <w:r>
        <w:t>HTMS-029  肉欲飘散的昭和时代把美女嫂子江波亮变成我的私有物:</w:t>
        <w:br/>
        <w:t>magnet:?xt=urn:btih:9B7BD4606DB8EB8D093E6B0937B5C8FB9459D3C7&amp;dn=htms-029-C</w:t>
      </w:r>
    </w:p>
    <w:p>
      <w:r>
        <w:t>DVAJ-261  让你垂涎三尺拥有绝美身材的巨乳丝袜高跟美女堇美香:</w:t>
        <w:br/>
        <w:t>magnet:?xt=urn:btih:B6722F521EB565D815BB958FE8B8EC87527CA368&amp;dn=dvaj-261-C</w:t>
      </w:r>
    </w:p>
    <w:p>
      <w:r>
        <w:t>MXGS-926  高级VIP风俗按摩套餐大槻响角色扮演浓情口交插入服务:</w:t>
        <w:br/>
        <w:t>magnet:?xt=urn:btih:D1105E4E2CBDA30A455CFB58B001D9C7985BC2F8&amp;dn=mxgs-926-C</w:t>
      </w:r>
    </w:p>
    <w:p>
      <w:r>
        <w:t>n0998 被东热猛男们三穴齐开调教轮流内射的超M黑丝美女橘涼香:</w:t>
        <w:br/>
        <w:t>magnet:?xt=urn:btih:3CC65474A8101569883F492E627064EEE1CB983A&amp;dn=n0998-C</w:t>
      </w:r>
    </w:p>
    <w:p>
      <w:r>
        <w:t>SHKD-825  新人女教师美保结衣被侵犯得定律到死之前都会是玩物:</w:t>
        <w:br/>
        <w:t>magnet:?xt=urn:btih:CA6FBCEF51D202C53D2D8DA8A4E2D4DF73473170&amp;dn=shkd-825-C</w:t>
      </w:r>
    </w:p>
    <w:p>
      <w:r>
        <w:t>SNIS-026  秘密女搜查官星野奈美为了抓捕罪犯卧薪尝胆受尽屈辱:</w:t>
        <w:br/>
        <w:t>magnet:?xt=urn:btih:934E3A643209C622248F7889C3BF566EB20D95D6&amp;dn=snis-026-C</w:t>
      </w:r>
    </w:p>
    <w:p>
      <w:r>
        <w:t>TAAK-018  丝袜女刑警卯水咲流不停的被上司和犯罪嫌疑人性骚扰:</w:t>
        <w:br/>
        <w:t>magnet:?xt=urn:btih:1F00A5FD7F4B97EF7FCC4DCF675324AAE5D177E6&amp;dn=taak-018-C</w:t>
      </w:r>
    </w:p>
    <w:p>
      <w:r>
        <w:t>JUFE-182  同时攻击肉棒和乳头用淫语煽动的猥琐痴女莲实克蕾儿:</w:t>
        <w:br/>
        <w:t>magnet:?xt=urn:btih:04E8248B54E0DD2180910EDF92D93E579184C91C&amp;dn=jufe-182-C</w:t>
      </w:r>
    </w:p>
    <w:p>
      <w:r>
        <w:t>JUFD-598  巨乳肥臀女教师织田真子用高超的淫技榨干学生的精液:</w:t>
        <w:br/>
        <w:t>magnet:?xt=urn:btih:97AC79661854EF9B3ED26A9A8C164A970D22DE38&amp;dn=jufd-598-C</w:t>
      </w:r>
    </w:p>
    <w:p>
      <w:r>
        <w:t>MIAA-299  辞去秘密搜查官成为家庭主妇的八乃翼被丈夫上司侵犯:</w:t>
        <w:br/>
        <w:t>magnet:?xt=urn:btih:96D8F2283A719C4C02914BA4C37CD3067BCD4FA8&amp;dn=miaa-299-C</w:t>
      </w:r>
    </w:p>
    <w:p>
      <w:r>
        <w:t>SNIS-127  巨乳女优梦乃爱华帮平时没人爱的猥琐丑男们释放性欲:</w:t>
        <w:br/>
        <w:t>magnet:?xt=urn:btih:395AF59674F1B71696644F8ABDB8E5E7D0D17E1E&amp;dn=snis-127-C</w:t>
      </w:r>
    </w:p>
    <w:p>
      <w:r>
        <w:t>n0476  被东热猛男们轮番播种的高跟长腿黑丝女护士霧島奈津美:</w:t>
        <w:br/>
        <w:t>magnet:?xt=urn:btih:5E95C5C2BE5DB9018B3F0AD2E246C5A65EA22A1C&amp;dn=n0476-C</w:t>
      </w:r>
    </w:p>
    <w:p>
      <w:r>
        <w:t>OKSN-203  肉穴的禁忌欲望和两兄弟乱伦性爱的年轻妈妈水原佐奈:</w:t>
        <w:br/>
        <w:t>magnet:?xt=urn:btih:A978F22B21C720CF815A5551B8A716A29526880E&amp;dn=oksn-203-C</w:t>
      </w:r>
    </w:p>
    <w:p>
      <w:r>
        <w:t>MXGS-524  淫乱爆乳痴女护士松本芽依对病人肉棒的射精援助看护:</w:t>
        <w:br/>
        <w:t>magnet:?xt=urn:btih:D871C1F51D09EC2CC6C4291F4EA61395C38B993A&amp;dn=mxgs-524-C</w:t>
      </w:r>
    </w:p>
    <w:p>
      <w:r>
        <w:t>SALO-021  调教学院把男人们当作牲畜来管理的黑丝痴女通野未帆:</w:t>
        <w:br/>
        <w:t>magnet:?xt=urn:btih:BE20C3667F7CC4602A3A5AE3457AD0F076DCECBD&amp;dn=salo-021-C</w:t>
      </w:r>
    </w:p>
    <w:p>
      <w:r>
        <w:t>VRTM-131  住校很久才回家的我拒绝不了巨尻姐姐对我的情色按摩:</w:t>
        <w:br/>
        <w:t>magnet:?xt=urn:btih:F1A4CF47817F47015504C389E7091F881555391F&amp;dn=vrtm-131-C</w:t>
      </w:r>
    </w:p>
    <w:p>
      <w:r>
        <w:t>MKBD-S123 被黑人大肉棒干到失去意识般高潮的极品女优筱田步美:</w:t>
        <w:br/>
        <w:t>magnet:?xt=urn:btih:C74E979DAFDEB76CB0EC942393EFB77C0C41222F&amp;dn=mkbd-s123-C</w:t>
      </w:r>
    </w:p>
    <w:p>
      <w:r>
        <w:t>MIAA-303  只有被选中的人才能到达极品泡泡浴店无限制内射服务:</w:t>
        <w:br/>
        <w:t>magnet:?xt=urn:btih:8FFFD0ED758598354CF7E4737F641080A946D9A6&amp;dn=miaa-303-C</w:t>
      </w:r>
    </w:p>
    <w:p>
      <w:r>
        <w:t>SHKD-754  被强奸的女教师光井光就算受尽内射屈辱还是爱着学生:</w:t>
        <w:br/>
        <w:t>magnet:?xt=urn:btih:A8D8B26CCA320840EF8BC5B73F2D5B5541B852EB</w:t>
      </w:r>
    </w:p>
    <w:p>
      <w:r>
        <w:t>MIDE-821  小野六花出道第四作让她体验有生以外最爽的一次高潮:</w:t>
        <w:br/>
        <w:t>magnet:?xt=urn:btih:5F3220697A49EA41A608F180120B3A1041517E9A&amp;dn=mide-821-C</w:t>
      </w:r>
    </w:p>
    <w:p>
      <w:r>
        <w:t>SSNI-887  超害羞需要导演一步一步教导的G罩杯巨乳美女AV出道作:</w:t>
        <w:br/>
        <w:t>magnet:?xt=urn:btih:12CE547144FB913910FC3E542BC6737A43E877FF&amp;dn=ssni-887-C</w:t>
      </w:r>
    </w:p>
    <w:p>
      <w:r>
        <w:t>WANZ-675  去医院检查不孕的巨乳人妻被猥琐医生的肉棒内射受孕:</w:t>
        <w:br/>
        <w:t>magnet:?xt=urn:btih:8711011017DD64256871FC2685304C2C6C622851&amp;dn=wanz-675-C</w:t>
      </w:r>
    </w:p>
    <w:p>
      <w:r>
        <w:t>SSNI-882  穿着丰满制服的巨乳学生妹健康又猥亵正中红心的诱惑:</w:t>
        <w:br/>
        <w:t>magnet:?xt=urn:btih:E6AE68E55205C86A53B025E1A04B3E587FE7303B&amp;dn=ssni-882-C</w:t>
      </w:r>
    </w:p>
    <w:p>
      <w:r>
        <w:t>VEMA-128  巨乳美女情趣内衣销售员君岛美绪的上门内射推销服务:</w:t>
        <w:br/>
        <w:t>magnet:?xt=urn:btih:3350315E451C7EC23131FF9F66282341A53302AF&amp;dn=vema-128-C</w:t>
      </w:r>
    </w:p>
    <w:p>
      <w:r>
        <w:t>DASD-739  因下暴雨和全身湿透青梅竹马弥生美月失去理性般性交:</w:t>
        <w:br/>
        <w:t>magnet:?xt=urn:btih:222797FBD562E6D651B87A51A9563ED84F64035C&amp;dn=dasd-739-C</w:t>
      </w:r>
    </w:p>
    <w:p>
      <w:r>
        <w:t>SNIS-790  巨乳肥臀极品身材女优星野娜美的激烈性爱失禁大洪水:</w:t>
        <w:br/>
        <w:t>magnet:?xt=urn:btih:75CBB53775A9F7CC12619AD6F38AFF85D8C2E4ED&amp;dn=snis-790-C</w:t>
      </w:r>
    </w:p>
    <w:p>
      <w:r>
        <w:t>IPZ-986 和超S男友同居后被迫接受变态暴力性爱[高清中文字幕]:</w:t>
        <w:br/>
        <w:t>magnet:?xt=urn:btih:BE56DB36E7E7B44741C20E7D74F81A82D9B7119D</w:t>
      </w:r>
    </w:p>
    <w:p>
      <w:r>
        <w:t>MEYD-621  比哥哥的肉棒爽太多了的我与大嫂深田咏美的怀孕中出:</w:t>
        <w:br/>
        <w:t>magnet:?xt=urn:btih:2822FE9E49CCEA603C7888A97C27BD0EEEB19BC4&amp;dn=meyd-621-C</w:t>
      </w:r>
    </w:p>
    <w:p>
      <w:r>
        <w:t>PRTD-020 没有快感的麻醉女医师被各种体位开发[高清中文字幕]:</w:t>
        <w:br/>
        <w:t>magnet:?xt=urn:btih:4836EF62E2CA35607E704D0D0CB712A314233F37</w:t>
      </w:r>
    </w:p>
    <w:p>
      <w:r>
        <w:t>MEYD-619  逐渐失去的友人之母竹内夏希和儿子的朋友们轮番做爱:</w:t>
        <w:br/>
        <w:t>magnet:?xt=urn:btih:A6C01458949AFD75D6AC4039F31ABE47879C8E52&amp;dn=meyd-619-C</w:t>
      </w:r>
    </w:p>
    <w:p>
      <w:r>
        <w:t>Blacked - Nicole Aniston 健身时尚美女和大黑屌尽情享受的内射性爱:</w:t>
        <w:br/>
        <w:t>magnet:?xt=urn:btih:3E21AED09B088BC5F19C5C96C3376686EE13BB06</w:t>
      </w:r>
    </w:p>
    <w:p>
      <w:r>
        <w:t>STAR-942 两兄弟装处男耍花招轮流内射姐姐闺蜜[高清中文字幕]:</w:t>
        <w:br/>
        <w:t>magnet:?xt=urn:btih:384B199BA7FBFAFF0360C682AB3A1A4B30657595</w:t>
      </w:r>
    </w:p>
    <w:p>
      <w:r>
        <w:t>SSNI-055 醉酒的妻子被邻居任意玩弄沦为肉便器[高清中文字幕]:</w:t>
        <w:br/>
        <w:t>magnet:?xt=urn:btih:210D0B57AB6AFCF9F9AFC7E278905AC11C867E3B</w:t>
      </w:r>
    </w:p>
    <w:p>
      <w:r>
        <w:t>SSNI-379 被囚禁的肉体拷问的美女间谍吉泽明步[高清中文字幕]:</w:t>
        <w:br/>
        <w:t>magnet:?xt=urn:btih:502425953D0411F2C19943858D9497D88412632D</w:t>
      </w:r>
    </w:p>
    <w:p>
      <w:r>
        <w:t>MIDE-434 九重环奈的无毛小穴羞耻潮吹失禁漏尿[高清中文字幕]:</w:t>
        <w:br/>
        <w:t>magnet:?xt=urn:btih:91C1370442D541DFD538D560161062C023EBD2EE</w:t>
      </w:r>
    </w:p>
    <w:p>
      <w:r>
        <w:t>MEYD-356 邻居太太君岛美绪做小姐被我抓获威胁[高清中文字幕]:</w:t>
        <w:br/>
        <w:t>magnet:?xt=urn:btih:3647F4E6F892089F6CFF42AADD6550C85198A2FC</w:t>
      </w:r>
    </w:p>
    <w:p>
      <w:r>
        <w:t>MIDE-458 心跳美少女九重环奈梦幻的泡泡浴服务[高清中文字幕]:</w:t>
        <w:br/>
        <w:t>magnet:?xt=urn:btih:84BBB9E797BAF4A55F16D30C72AF7E94341BC41A</w:t>
      </w:r>
    </w:p>
    <w:p>
      <w:r>
        <w:t>WANZ-812 沦落为女仆的大小姐抽搐哭泣中被内射[高清中文字幕]:</w:t>
        <w:br/>
        <w:t>magnet:?xt=urn:btih:75800FD888E4940F699F1D2438D0766ABA5E71F8</w:t>
      </w:r>
    </w:p>
    <w:p>
      <w:r>
        <w:t>SNIS-545 被母亲再婚家族的丑男大叔们疯狂玩弄[高清中文字幕]:</w:t>
        <w:br/>
        <w:t>magnet:?xt=urn:btih:86AD59864E007084C5BDD615F3A44016D3B36D04</w:t>
      </w:r>
    </w:p>
    <w:p>
      <w:r>
        <w:t>MIDE-002 过分开放充满诱惑接的姐姐里美尤利娅[高清中文字幕]:</w:t>
        <w:br/>
        <w:t>magnet:?xt=urn:btih:CCA4AF5894EF75D541A72C1F1CC2DF54C0D34622</w:t>
      </w:r>
    </w:p>
    <w:p>
      <w:r>
        <w:t>PPPD-731 女友的巨乳姐姐香坂紗梨用内射誘惑我[高清中文字幕]:</w:t>
        <w:br/>
        <w:t>magnet:?xt=urn:btih:7BFE1EA2D0C231ED15A2DBB7174DBA464957D34E</w:t>
      </w:r>
    </w:p>
    <w:p>
      <w:r>
        <w:t>MIDD-867 快要结婚的女教师大桥未久被学生轮奸[高清中文字幕]:</w:t>
        <w:br/>
        <w:t>magnet:?xt=urn:btih:FCDF31030937177633423427E0E2EC0FD01B56ED</w:t>
      </w:r>
    </w:p>
    <w:p>
      <w:r>
        <w:t>STAR-893 白石茉莉奈真实接吻舌头缠绕美容沙龙[高清中文字幕]:</w:t>
        <w:br/>
        <w:t>magnet:?xt=urn:btih:38B7D467A39780569CA34239BA62E493BFE33923</w:t>
      </w:r>
    </w:p>
    <w:p>
      <w:r>
        <w:t>MEYD-458 老公出差后被侵犯内射的妻子希岛爱理[高清中文字幕]:</w:t>
        <w:br/>
        <w:t>magnet:?xt=urn:btih:7AE006B1B5EA3CE1D1AC96CF02C4869E624D8440</w:t>
      </w:r>
    </w:p>
    <w:p>
      <w:r>
        <w:t>MEYD-470 被隔壁的文学系痴女人妻东凛侵犯内射[高清中文字幕]:</w:t>
        <w:br/>
        <w:t>magnet:?xt=urn:btih:2A71BB58386C6E070DB0DCDBFC89A296A16CE9B2</w:t>
      </w:r>
    </w:p>
    <w:p>
      <w:r>
        <w:t>MIDE-572 专注搾取精液肉棒专用护士伊东千奈美[高清中文字幕]:</w:t>
        <w:br/>
        <w:t>magnet:?xt=urn:btih:77DA8AB6BF3F240C3B52C4DAC3FF11E358312781</w:t>
      </w:r>
    </w:p>
    <w:p>
      <w:r>
        <w:t>SSNI-400 女大学生天使萌被我性骚扰后迷上了我[高清中文字幕]:</w:t>
        <w:br/>
        <w:t>magnet:?xt=urn:btih:E4442180D0A81930D1978B489767713278628041</w:t>
      </w:r>
    </w:p>
    <w:p>
      <w:r>
        <w:t>WANZ-828 椎名空高潮后仍然被暴力抽插连续中出[高清中文字幕]:</w:t>
        <w:br/>
        <w:t>magnet:?xt=urn:btih:058982518AD5605718BB8D24828A1408B0F3C832</w:t>
      </w:r>
    </w:p>
    <w:p>
      <w:r>
        <w:t>MEYD-392 老公阳痿随时随地含别人屌的人妻东凛[高清中文字幕]:</w:t>
        <w:br/>
        <w:t>magnet:?xt=urn:btih:7B5C32F9CC6C9A1B9F8959453DBF4FE939D27387</w:t>
      </w:r>
    </w:p>
    <w:p>
      <w:r>
        <w:t>SSNI-380 绝对领域学生妹天使萌白嫩大腿的诱惑[高清中文字幕]:</w:t>
        <w:br/>
        <w:t>magnet:?xt=urn:btih:DC4E4A0699B51712275B4239AF19F028122DDC8C</w:t>
      </w:r>
    </w:p>
    <w:p>
      <w:r>
        <w:t>MEYD-474 被老公上司持续侵犯内射的神宫寺奈绪[高清中文字幕]:</w:t>
        <w:br/>
        <w:t>magnet:?xt=urn:btih:89F8C48246650CB49E2F4F1309CCD03A5FFFF6A4</w:t>
      </w:r>
    </w:p>
    <w:p>
      <w:r>
        <w:t>MIGD-639 铃原爱蜜莉和大叔们的内射滥交摄影会[高清中文字幕]:</w:t>
        <w:br/>
        <w:t>magnet:?xt=urn:btih:09AFE8A838BA7881CD1410F22E3368B8A702E8CC</w:t>
      </w:r>
    </w:p>
    <w:p>
      <w:r>
        <w:t>ATID-338 忍住呼吸被侵犯无法出声的人妻西野翔[高清中文字幕]:</w:t>
        <w:br/>
        <w:t>magnet:?xt=urn:btih:2F50F31B19054C17178E09B5D8AA365CE9B6039E</w:t>
      </w:r>
    </w:p>
    <w:p>
      <w:r>
        <w:t>MIDE-635 温泉旅馆老板的女儿小蕾口交特别厉害[高清中文字幕]:</w:t>
        <w:br/>
        <w:t>magnet:?xt=urn:btih:9DCCB705AA44F19696C3E61E6B8C7195218EFF9A</w:t>
      </w:r>
    </w:p>
    <w:p>
      <w:r>
        <w:t>MIAA-027 高级技师君岛美绪完全勃起的沙龙按摩[高清中文字幕]:</w:t>
        <w:br/>
        <w:t>magnet:?xt=urn:btih:5F39172D74DC6B486DFC878AB30B3FFE1132D719</w:t>
      </w:r>
    </w:p>
    <w:p>
      <w:r>
        <w:t>SSNI-434 为了保护老公被他上司侵犯的人妻葵司[高清中文字幕]:</w:t>
        <w:br/>
        <w:t>magnet:?xt=urn:btih:75AB6C527BE64D6872C22263A21293DF851B9C42</w:t>
      </w:r>
    </w:p>
    <w:p>
      <w:r>
        <w:t>STAR-930 强行把肉棒顶到白石茉莉奈的子宫深处[高清中文字幕]:</w:t>
        <w:br/>
        <w:t>magnet:?xt=urn:btih:17BB25330EA42E5D93CD28E0B6A5251DCE3E5B55</w:t>
      </w:r>
    </w:p>
    <w:p>
      <w:r>
        <w:t>MIDE-568 游泳部的小蕾和大叔的浓厚香汗淋漓性[高清中文字幕]:</w:t>
        <w:br/>
        <w:t>magnet:?xt=urn:btih:630D9B027C47A8F59DC10C91665E737CB15CEE83</w:t>
      </w:r>
    </w:p>
    <w:p>
      <w:r>
        <w:t>ATID-301 妻子希崎杰西卡在公司的酒会上出轨了[高清中文字幕]:</w:t>
        <w:br/>
        <w:t>magnet:?xt=urn:btih:4E820DE2B47FD9965902B1C842C895439A170BDF</w:t>
      </w:r>
    </w:p>
    <w:p>
      <w:r>
        <w:t>STAR-901 小仓由菜邀请好多大肉棒插入享受高潮[高清中文字幕]:</w:t>
        <w:br/>
        <w:t>magnet:?xt=urn:btih:B3D06FD11C9CC624C16AA394F6A611A7F001FE08</w:t>
      </w:r>
    </w:p>
    <w:p>
      <w:r>
        <w:t>KAWD-884 可爱的妹妹樱萌子对我的肉棒感到好奇[高清中文字幕]:</w:t>
        <w:br/>
        <w:t>magnet:?xt=urn:btih:4C881FFF17352AA4A5A5F474AE9B52B1D9444365</w:t>
      </w:r>
    </w:p>
    <w:p>
      <w:r>
        <w:t>IPZ-949 紧张就会笑的少女明里紬在校园的性爱[高清中文字幕]:</w:t>
        <w:br/>
        <w:t>magnet:?xt=urn:btih:36EE556A0C0B66ED6DA0EEAC1F90B044158D88B7</w:t>
      </w:r>
    </w:p>
    <w:p>
      <w:r>
        <w:t>100518-766 享受和很有韵味的轻熟女的一次性爱[高清中文字幕]:</w:t>
        <w:br/>
        <w:t>magnet:?xt=urn:btih:614F1F776CED68D11AF5F0A3D284AF641792CCFD</w:t>
      </w:r>
    </w:p>
    <w:p>
      <w:r>
        <w:t>IPZ-462 痴女护士姐妹们的四小时超级诱惑榨精[高清中文字幕]:</w:t>
        <w:br/>
        <w:t>magnet:?xt=urn:btih:2BDDC87E84E1BB9D337400E2C84D1B8F0D4FAA59</w:t>
      </w:r>
    </w:p>
    <w:p>
      <w:r>
        <w:t>n0417 全校师生的精液都灌入樱井莉亚的子宫[高清中文字幕]:</w:t>
        <w:br/>
        <w:t>magnet:?xt=urn:btih:0F93A2C756FD1D1876C6E0BBCB7BE9DB40615D39</w:t>
      </w:r>
    </w:p>
    <w:p>
      <w:r>
        <w:t>082018_732 超级M的痴女穿着黑丝睡衣祈求内射[高清中文字幕]:</w:t>
        <w:br/>
        <w:t>magnet:?xt=urn:btih:0E13EEC5A020F6C3620630A44B3A99324928B047</w:t>
      </w:r>
    </w:p>
    <w:p>
      <w:r>
        <w:t>GVG-627 人妻波多野结衣在丈夫老家发生的悲剧[高清中文字幕]:</w:t>
        <w:br/>
        <w:t>magnet:?xt=urn:btih:BD3FC10FA6A7FAC626D447CE4998396FA03E802B</w:t>
      </w:r>
    </w:p>
    <w:p>
      <w:r>
        <w:t>ABP-779 女子经理藤江史帆是我们的性处理宠物[高清中文字幕]:</w:t>
        <w:br/>
        <w:t>magnet:?xt=urn:btih:9435CD572D7C311A45BB757D9FF0116A5C3983A6</w:t>
      </w:r>
    </w:p>
    <w:p>
      <w:r>
        <w:t>RBD-905 强制被迫被不喜欢的人结婚的夏目彩春[高清中文字幕]:</w:t>
        <w:br/>
        <w:t>magnet:?xt=urn:btih:B1BA245E4B2A7B01033C8727157DA0374E7497EA</w:t>
      </w:r>
    </w:p>
    <w:p>
      <w:r>
        <w:t>SSNI-234 柳优美大乱交解禁24发超乱交特別企划[高清中文字幕]:</w:t>
        <w:br/>
        <w:t>magnet:?xt=urn:btih:AFABFBE22C4B89AA77123F596B6039CCBD7E5791</w:t>
      </w:r>
    </w:p>
    <w:p>
      <w:r>
        <w:t>JUY-845 边流泪边渴望着激情性交的佐佐木明希[高清中文字幕]:</w:t>
        <w:br/>
        <w:t>magnet:?xt=urn:btih:BD4B9ACC33EEF07266BCD904BEEBD4794E2AA588</w:t>
      </w:r>
    </w:p>
    <w:p>
      <w:r>
        <w:t>IPX-131 让禁欲后的西宫梦体验无敌的高潮快感[高清中文字幕]:</w:t>
        <w:br/>
        <w:t>magnet:?xt=urn:btih:4DF2C9A001FFE5840EFE9042310BD602C17755D2</w:t>
      </w:r>
    </w:p>
    <w:p>
      <w:r>
        <w:t>IPZ-659 瞒着男友在风俗店当小姐的希崎杰西卡[高清中文字幕]:</w:t>
        <w:br/>
        <w:t>magnet:?xt=urn:btih:CFC46717B99266B938D26959120BA26C9C95DF34</w:t>
      </w:r>
    </w:p>
    <w:p>
      <w:r>
        <w:t>IPX-279 痴迷中年教授肉棒的文学系痴女樱空桃[高清中文字幕]:</w:t>
        <w:br/>
        <w:t>magnet:?xt=urn:btih:FCEF879B72328774EFFFDA6E55374A547A0248CC</w:t>
      </w:r>
    </w:p>
    <w:p>
      <w:r>
        <w:t>MIDE-528 在沉默中被侵犯痉挛到高潮的Julia老师[高清中文字幕]:</w:t>
        <w:br/>
        <w:t>magnet:?xt=urn:btih:C217B707A69A8FED2F7ADB6A15BD4651E6D5B57E</w:t>
      </w:r>
    </w:p>
    <w:p>
      <w:r>
        <w:t>FAA-305 三只痴女兔女郎穿着黑丝吊带袜等着你[高清中文字幕]:</w:t>
        <w:br/>
        <w:t>magnet:?xt=urn:btih:6DCB250111827C63F2A0D30E0ABE92CFF3A0E0FA</w:t>
      </w:r>
    </w:p>
    <w:p>
      <w:r>
        <w:t>IPZ-997 天海翼性欲爆发大量颜射口爆精液洗脸[高清中文字幕]:</w:t>
        <w:br/>
        <w:t>magnet:?xt=urn:btih:B12EF1A96B3AFF4DD1F227480DD4441D73D23831</w:t>
      </w:r>
    </w:p>
    <w:p>
      <w:r>
        <w:t>JUFD-722 爆乳COSER蒲藤惠的粉丝感谢中出摄影会[高清中文字幕]:</w:t>
        <w:br/>
        <w:t>magnet:?xt=urn:btih:E79CBD36B5B2ACD7C44458B1C2F10A8667E60F96</w:t>
      </w:r>
    </w:p>
    <w:p>
      <w:r>
        <w:t>PGD-761 黄金泡泡浴童颜巨乳风俗女郎上原亚衣[高清中文字幕]:</w:t>
        <w:br/>
        <w:t>magnet:?xt=urn:btih:1E10F83635F29362A3EC751B792455734BBAEC33</w:t>
      </w:r>
    </w:p>
    <w:p>
      <w:r>
        <w:t>JUY-868 渴望大肉棒的痴女青木玲诱拐女婿做爱[高清中文字幕]:</w:t>
        <w:br/>
        <w:t>magnet:?xt=urn:btih:8723B50A55E7D3D7F4122B1B2A493D051B0FB676</w:t>
      </w:r>
    </w:p>
    <w:p>
      <w:r>
        <w:t>IPX-328 明里紬首次解禁无套性交初次内射中出[高清中文字幕]:</w:t>
        <w:br/>
        <w:t>magnet:?xt=urn:btih:9DBFE228FE55F69AA3573C9D1180984F98160CCC</w:t>
      </w:r>
    </w:p>
    <w:p>
      <w:r>
        <w:t>VEC-329 我强上了朋友独守空房很有韵味的妈妈[高清中文字幕]:</w:t>
        <w:br/>
        <w:t>magnet:?xt=urn:btih:D19E5D3D5BB4B16317D91949B16FCD13A6838C7A</w:t>
      </w:r>
    </w:p>
    <w:p>
      <w:r>
        <w:t>ABP-863 超极品痴女园田美樱各种场景下的诱惑[高清中文字幕]:</w:t>
        <w:br/>
        <w:t>magnet:?xt=urn:btih:B446C4C82AF9420390CBF6C787CD4A11DF394414</w:t>
      </w:r>
    </w:p>
    <w:p>
      <w:r>
        <w:t>SW-546 咖啡店的女孩遇到的女孩总是最在对面露出内裤勾引我:</w:t>
        <w:br/>
        <w:t>magnet:?xt=urn:btih:1EDE91C18EECBB8A5306B276720D84109D1F2BF4</w:t>
      </w:r>
    </w:p>
    <w:p>
      <w:r>
        <w:t>MIAA-129  快要当新郎的我却被女友的巨臀姐姐筱田优诱惑玩弄:</w:t>
        <w:br/>
        <w:t>magnet:?xt=urn:btih:27397F353C585FF47501B0FE8DEBC56987F01308</w:t>
      </w:r>
    </w:p>
    <w:p>
      <w:r>
        <w:t>AP-536 电影院被侵犯明明男友还在旁边被痴汉内射后丢在一旁:</w:t>
        <w:br/>
        <w:t>magnet:?xt=urn:btih:9FAF4753BF2678C4A244DF70A56026613219637F</w:t>
      </w:r>
    </w:p>
    <w:p>
      <w:r>
        <w:t>ATID-359  被公司领导们用开除威胁侵犯内射的实习生美谷朱里:</w:t>
        <w:br/>
        <w:t>magnet:?xt=urn:btih:7B01E133652A57A93E954889D158C22CBA95BC43</w:t>
      </w:r>
    </w:p>
    <w:p>
      <w:r>
        <w:t>MDTM-318  面对超可爱的妹妹佐佐波绫的诱惑我是否能把持住呢:</w:t>
        <w:br/>
        <w:t>magnet:?xt=urn:btih:FFE8B560034F6FA66954D7B7F377F956A9904CC9</w:t>
      </w:r>
    </w:p>
    <w:p>
      <w:r>
        <w:t>SSNI-546  和文学社的学姐桥本有菜同住一间房终身难忘的夜晚:</w:t>
        <w:br/>
        <w:t>magnet:?xt=urn:btih:C77013A0E198F30901E5D445274B5779BF432B34</w:t>
      </w:r>
    </w:p>
    <w:p>
      <w:r>
        <w:t>MEYD-531  隔壁的高傲人妻大沢佑香被我抓住把柄强行内射怀孕:</w:t>
        <w:br/>
        <w:t>magnet:?xt=urn:btih:FFEB33148D3008C5AD774E0DCF52A89CD6F38F86</w:t>
      </w:r>
    </w:p>
    <w:p>
      <w:r>
        <w:t>PPPD-671  看到被雨水沾湿露出圆润大奶的上司田中瞳我兴奋了:</w:t>
        <w:br/>
        <w:t>magnet:?xt=urn:btih:A3A1E8AEED9FB6318BED28B2214B1E451C6C6517</w:t>
      </w:r>
    </w:p>
    <w:p>
      <w:r>
        <w:t>MXGS-846  由爱可奈亲自体验江户四十八手各种高难度体位做爱:</w:t>
        <w:br/>
        <w:t>magnet:?xt=urn:btih:5F2F397690BBF9716CBCFD3566B1E59665BDCB6F</w:t>
      </w:r>
    </w:p>
    <w:p>
      <w:r>
        <w:t>SHKD-875  女友过于保守我只好无套内射她的气质姐姐夏目彩春:</w:t>
        <w:br/>
        <w:t>magnet:?xt=urn:btih:6F93BA32D4502462D4AC835A8C4BBA4044CB3C49</w:t>
      </w:r>
    </w:p>
    <w:p>
      <w:r>
        <w:t>SNIS-716  长腿清纯女高中生桥本有菜和最爱的大叔们亲密交合:</w:t>
        <w:br/>
        <w:t>magnet:?xt=urn:btih:FB3BA85202CBF83955DBFE2B907DDD3BAAB1BF47</w:t>
      </w:r>
    </w:p>
    <w:p>
      <w:r>
        <w:t>SSPD-137  由于老公的不关心人妻松下纱荣子渐渐走向别的男人:</w:t>
        <w:br/>
        <w:t>magnet:?xt=urn:btih:0879088572E9EFD66EA1FC611CDCD6DC29CAC4D0</w:t>
      </w:r>
    </w:p>
    <w:p>
      <w:r>
        <w:t>WANZ-219  和巨乳肥臀的冲田杏梨一天十次内射停不下来的性爱:</w:t>
        <w:br/>
        <w:t>magnet:?xt=urn:btih:1F92917CBDFF318BB616843B8428C73951542843</w:t>
      </w:r>
    </w:p>
    <w:p>
      <w:r>
        <w:t>MIAA-159  暴雨的夜晚我和女朋友的妹妹犯下了不可原谅的罪过:</w:t>
        <w:br/>
        <w:t>magnet:?xt=urn:btih:492841EB18839C0E88527C40054FB81CC75D31B7</w:t>
      </w:r>
    </w:p>
    <w:p>
      <w:r>
        <w:t>MIDE-296  校园偶像初川南用淫语助力你痛快打飞机无码破解版:</w:t>
        <w:br/>
        <w:t>magnet:?xt=urn:btih:907965A27B1DFA60FB05B16B762848A2B5CC4368</w:t>
      </w:r>
    </w:p>
    <w:p>
      <w:r>
        <w:t>MIAA-156  巨乳松本菜奈实像个温柔的妈妈照顾小宝宝们的肉棒:</w:t>
        <w:br/>
        <w:t>magnet:?xt=urn:btih:C6DA5A5F3B61B8540D12E16BE3E33C44147BF99F</w:t>
      </w:r>
    </w:p>
    <w:p>
      <w:r>
        <w:t>JUFE-024  沾黏着唾液和爱液无套鸡鸡在小穴和喉咙中反覆深插:</w:t>
        <w:br/>
        <w:t>magnet:?xt=urn:btih:A0CE780BC7A310911EF53BD7A48ABD7B429F4981</w:t>
      </w:r>
    </w:p>
    <w:p>
      <w:r>
        <w:t>ABP-908  铃村爱里重拍经典再次挑战天然成分120%浓厚汁液性交:</w:t>
        <w:br/>
        <w:t>magnet:?xt=urn:btih:BB299DC6CF959ADC5C6407C9C3F83ABFDDDE3453</w:t>
      </w:r>
    </w:p>
    <w:p>
      <w:r>
        <w:t>SSNI-559  新任黑丝女教师坂道美琉在未婚夫面前被学生们轮奸:</w:t>
        <w:br/>
        <w:t>magnet:?xt=urn:btih:712749709D32F65FEC27ABAA83887DF239CA94E5</w:t>
      </w:r>
    </w:p>
    <w:p>
      <w:r>
        <w:t>PRED-187  被下了媚药一边挑逗一边播报的新闻播报员竹内有紀:</w:t>
        <w:br/>
        <w:t>magnet:?xt=urn:btih:4AEE210D724185A5190A18430AFC32730A1C2576</w:t>
      </w:r>
    </w:p>
    <w:p>
      <w:r>
        <w:t>JUFE-088  把准备生孩子禁欲的隔壁先生的精子用子宫全部偷走:</w:t>
        <w:br/>
        <w:t>magnet:?xt=urn:btih:AB02A9C998828BF15A45F8884A6B1BD92B2CD1B7</w:t>
      </w:r>
    </w:p>
    <w:p>
      <w:r>
        <w:t>CJOD-210  非常有欲望十五分钟就做爱的长腿女孩新谷未来出道:</w:t>
        <w:br/>
        <w:t>magnet:?xt=urn:btih:B73283E890B458BADE59FC1E4C9F04469736A497</w:t>
      </w:r>
    </w:p>
    <w:p>
      <w:r>
        <w:t>WANZ-903  重点攻击肉棒和乳头可以内射的巨乳风俗娘桐谷茉莉:</w:t>
        <w:br/>
        <w:t>magnet:?xt=urn:btih:350B7A5B7B48A6791BC341A2E0AF0BA2CEB865A1</w:t>
      </w:r>
    </w:p>
    <w:p>
      <w:r>
        <w:t>110919_926  超M痴女新城由衣不要脸的求着男人双插屁眼和肉穴:</w:t>
        <w:br/>
        <w:t>magnet:?xt=urn:btih:B2B77BD795754B305B20A9AE8CBE4EE6442A131A</w:t>
      </w:r>
    </w:p>
    <w:p>
      <w:r>
        <w:t>MUDR-089  经典漫改校内两位校花因为我的肉棒归属权争风吃醋:</w:t>
        <w:br/>
        <w:t>magnet:?xt=urn:btih:D6517247F42793A64A79D96FAE7926F0D8385E1E</w:t>
      </w:r>
    </w:p>
    <w:p>
      <w:r>
        <w:t>ATID-274  美丽又疯狂的堕落潜入搜查官松下纱荣子无码破解版:</w:t>
        <w:br/>
        <w:t>magnet:?xt=urn:btih:28B9BA86DAF3E25FE0C2768A4B95F975903BC56E</w:t>
      </w:r>
    </w:p>
    <w:p>
      <w:r>
        <w:t>IPTD-825  陷入圈套的女搜查官RIO被侵犯轮奸凌辱堕落成肉便器:</w:t>
        <w:br/>
        <w:t>magnet:?xt=urn:btih:E7CBE507F00EDE4BBEC8E80F98201894DDE9F943</w:t>
      </w:r>
    </w:p>
    <w:p>
      <w:r>
        <w:t>ATID-377  寂静的夜晚护士长夏目彩春被住院的前男友干到高潮:</w:t>
        <w:br/>
        <w:t>magnet:?xt=urn:btih:93A053E018A352A98842BBBF8C3DD96107F2ABCF</w:t>
      </w:r>
    </w:p>
    <w:p>
      <w:r>
        <w:t>NHDTB-046  女OL们的赔罪方式就是跪下被客户狠狠抽插屁眼泄愤:</w:t>
        <w:br/>
        <w:t>magnet:?xt=urn:btih:546DC20034E77F53BEFF557D000976B459E8F826</w:t>
      </w:r>
    </w:p>
    <w:p>
      <w:r>
        <w:t>SSNI-627  用巨根开发琴井汐里的子宫深处感受来自花心的高潮:</w:t>
        <w:br/>
        <w:t>magnet:?xt=urn:btih:EA9A84B07C918CF4540986666F5C5CD78D430F48</w:t>
      </w:r>
    </w:p>
    <w:p>
      <w:r>
        <w:t>SHKD-883  纯洁的女孩明里䌷去男友家被他的禽兽老爸强奸内射:</w:t>
        <w:br/>
        <w:t>magnet:?xt=urn:btih:642AF38678032DF283C4B75C38E95DB484321293</w:t>
      </w:r>
    </w:p>
    <w:p>
      <w:r>
        <w:t>MIDE-706  曾经是儿童演员的H乳女孩中山文香下海拍摄AV出道作:</w:t>
        <w:br/>
        <w:t>magnet:?xt=urn:btih:3DA45978212CBE737B47AE8998EEA304D0E445F2</w:t>
      </w:r>
    </w:p>
    <w:p>
      <w:r>
        <w:t>WANZ-912  让男人也潮吹的究极痴女桐谷茉莉无套插入飞溅中出:</w:t>
        <w:br/>
        <w:t>magnet:?xt=urn:btih:199E208CAD5B824360DE57010EBAD0CDD291B92D</w:t>
      </w:r>
    </w:p>
    <w:p>
      <w:r>
        <w:t>CLUB-588  因为免费体验按摩前来的泳装辣妹们被技师爆操内射:</w:t>
        <w:br/>
        <w:t>magnet:?xt=urn:btih:3C9B2D990BA38E17DA87ECEBA89F31323A6C25B5</w:t>
      </w:r>
    </w:p>
    <w:p>
      <w:r>
        <w:t>SSNI-645  和一直憧憬的和上司的妻子葵司在被子里紧密的性爱:</w:t>
        <w:br/>
        <w:t>magnet:?xt=urn:btih:AB95EACA2C15D443640DD03FCF0FF0F00613824E</w:t>
      </w:r>
    </w:p>
    <w:p>
      <w:r>
        <w:t>MDYD-704  老公不在的时候被公公侵犯上瘾的巨乳人妻青山菜菜:</w:t>
        <w:br/>
        <w:t>magnet:?xt=urn:btih:7D59F91320429F215E1B34ED30DF72781487AAC7</w:t>
      </w:r>
    </w:p>
    <w:p>
      <w:r>
        <w:t>SSNI-646  绝对领域水手袜巨乳学生妹梦乃爱华的欧派大腿诱惑:</w:t>
        <w:br/>
        <w:t>magnet:?xt=urn:btih:CA6592CAD4C3B22F1754AFBFF9D61D3906CA042F</w:t>
      </w:r>
    </w:p>
    <w:p>
      <w:r>
        <w:t>MVSD-412  风雨交加的夜晚刚毕业的女大学生居然要求和我做爱:</w:t>
        <w:br/>
        <w:t>magnet:?xt=urn:btih:7F855AA4A7FE1B0F7C2571E16792D9A734104B60</w:t>
      </w:r>
    </w:p>
    <w:p>
      <w:r>
        <w:t>SSNI-639  气质女优白叶理子浓密接吻唾液交换大汗淋漓的性交:</w:t>
        <w:br/>
        <w:t>magnet:?xt=urn:btih:BAF5D986B92C78A7FD148CA5A64D916993214FF8</w:t>
      </w:r>
    </w:p>
    <w:p>
      <w:r>
        <w:t>SSNI-636  青春期巨乳堂妹和回家的哥哥悄悄疯狂做爱两日回忆:</w:t>
        <w:br/>
        <w:t>magnet:?xt=urn:btih:D1DB2E4E4BD81D771EA1B70A4EA5EAB5C629EF16</w:t>
      </w:r>
    </w:p>
    <w:p>
      <w:r>
        <w:t>MIAA-197  再婚后妻子带来的可爱女儿故意露出内裤挑逗诱惑我:</w:t>
        <w:br/>
        <w:t>magnet:?xt=urn:btih:374DBDFF50A2B641CA40F19D1C8343F0837499F9</w:t>
      </w:r>
    </w:p>
    <w:p>
      <w:r>
        <w:t>300MIUM-536  专门搭讪路过的美人妻花言巧语诱骗参加内射派对:</w:t>
        <w:br/>
        <w:t>magnet:?xt=urn:btih:8011E04C5E05F77155B4109787FFFF146C940BF3</w:t>
      </w:r>
    </w:p>
    <w:p>
      <w:r>
        <w:t>PPPD-330  巨乳娘冲田杏梨的免费小穴可以随意无限制的内射哟:</w:t>
        <w:br/>
        <w:t>magnet:?xt=urn:btih:98D35FBF590ADA7E8D194C04DA13656CE7D60669</w:t>
      </w:r>
    </w:p>
    <w:p>
      <w:r>
        <w:t>300MIUM-539  寻找深夜喝闷酒的女孩这样的姑娘最容易弄到床上:</w:t>
        <w:br/>
        <w:t>magnet:?xt=urn:btih:7627EB39C68C495906E74808CB7F75608CC80CA8</w:t>
      </w:r>
    </w:p>
    <w:p>
      <w:r>
        <w:t>376JOTK-035  变态美少女亲自要求被调教玩弄最后也一定要内射:</w:t>
        <w:br/>
        <w:t>magnet:?xt=urn:btih:3C67356C3890E13AB8F0BDC2229E82464EFEE8D4</w:t>
      </w:r>
    </w:p>
    <w:p>
      <w:r>
        <w:t>CJOD-219  朋友介绍的美容院姑娘超喜欢肉棒随便内射也无所谓:</w:t>
        <w:br/>
        <w:t>magnet:?xt=urn:btih:F37FCCC3FAD435D23524E16E7390FED7EBE2F405</w:t>
      </w:r>
    </w:p>
    <w:p>
      <w:r>
        <w:t>WANZ-920  儿子的女朋友在外面援交被我拍下证据威胁侵犯内射:</w:t>
        <w:br/>
        <w:t>magnet:?xt=urn:btih:32DEBEE6101D3CF199C765BE9F19B4436E448881</w:t>
      </w:r>
    </w:p>
    <w:p>
      <w:r>
        <w:t>STARS-167  欲情偶像的感谢祭一人面对68名男人的围观释放本性:</w:t>
        <w:br/>
        <w:t>magnet:?xt=urn:btih:97E02E97D236BF455B933C31B44FAFFDB4A63315</w:t>
      </w:r>
    </w:p>
    <w:p>
      <w:r>
        <w:t>399PKJD-004  童颜巨乳美少女被狠狠插入了大叔完全勃起的肉棒:</w:t>
        <w:br/>
        <w:t>magnet:?xt=urn:btih:A98368F2EB3EA51F962E8714737D9EF0D763DFAC</w:t>
      </w:r>
    </w:p>
    <w:p>
      <w:r>
        <w:t>345SIMM-331  给封面女模特偷偷下春药看着她扒开肉穴求我插入:</w:t>
        <w:br/>
        <w:t>magnet:?xt=urn:btih:A4B614D679E2596141B42C68A5E9A961D7AD9E89</w:t>
      </w:r>
    </w:p>
    <w:p>
      <w:r>
        <w:t>MIMK-059  经典漫改辅导我学习的表姐老是趁着妈妈不在袭击我:</w:t>
        <w:br/>
        <w:t>magnet:?xt=urn:btih:5CAF2386D3F90E33E9A9D35680DDFD7EBF3C0F7E</w:t>
      </w:r>
    </w:p>
    <w:p>
      <w:r>
        <w:t>MUDR-045  纯真无垢完美肉体的无毛制服美少女大量生中出出道:</w:t>
        <w:br/>
        <w:t>magnet:?xt=urn:btih:8926FC8C77DD7E246BC75DB2591D589E09CA3A6F</w:t>
      </w:r>
    </w:p>
    <w:p>
      <w:r>
        <w:t>SDAB-117  放学后坐上超跑的女高中妹久留木玲被带到宾馆内射:</w:t>
        <w:br/>
        <w:t>magnet:?xt=urn:btih:DCBD774E528E75ECD19DD8D532EC1CC8D1CD96E9</w:t>
      </w:r>
    </w:p>
    <w:p>
      <w:r>
        <w:t>IESM-045  女子校生荣川乃亚紧缚监禁中出受孕调教独家听译版:</w:t>
        <w:br/>
        <w:t>magnet:?xt=urn:btih:0E7709F899081F8B6160194DB6B449C036032DB7</w:t>
      </w:r>
    </w:p>
    <w:p>
      <w:r>
        <w:t>MEYD-560  不能告诉老公的秘密其实我一直被他的上司侵犯内射:</w:t>
        <w:br/>
        <w:t>magnet:?xt=urn:btih:E668508E221AC79F47AD5BB56B853195F506E77A</w:t>
      </w:r>
    </w:p>
    <w:p>
      <w:r>
        <w:t>MIDE-725  任何要求都不在话下口交无敌的超乖巧女仆七泽美亚:</w:t>
        <w:br/>
        <w:t>magnet:?xt=urn:btih:C860BBA96CCD898CDE334FC11CDAE1070540A9AE</w:t>
      </w:r>
    </w:p>
    <w:p>
      <w:r>
        <w:t>SSNI-678  中途不停顿十连发射精绝伦痴女吉高宁宁的性交诱惑:</w:t>
        <w:br/>
        <w:t>magnet:?xt=urn:btih:F1BDEA04B02E275B058699B6F4FFD1F9156B3F63</w:t>
      </w:r>
    </w:p>
    <w:p>
      <w:r>
        <w:t>MEYD-115  傲慢的美人妻蒲藤惠做风俗女被我抓住把柄内射受孕:</w:t>
        <w:br/>
        <w:t>magnet:?xt=urn:btih:61EF72E4595CC1B1AF9A9A78D42903DC406C55C9</w:t>
      </w:r>
    </w:p>
    <w:p>
      <w:r>
        <w:t>SDMF-008  傲娇妹妹和从小就体弱多病的哥哥之间异常不伦故事:</w:t>
        <w:br/>
        <w:t>magnet:?xt=urn:btih:F1C246901D49B903F986ED429350E19BE04B078A</w:t>
      </w:r>
    </w:p>
    <w:p>
      <w:r>
        <w:t>CJOD-191  痴女筱田优的必修技能巨尻骑乘玩弄乳头让男人高潮:</w:t>
        <w:br/>
        <w:t>magnet:?xt=urn:btih:32376EEA37133DBD3E5096C32B754572990AB03F</w:t>
      </w:r>
    </w:p>
    <w:p>
      <w:r>
        <w:t>SNIS-800  三上悠亚完全体液浓密贴身交合一镜到底不间断性爱:</w:t>
        <w:br/>
        <w:t>magnet:?xt=urn:btih:F61C4591377907562AFD4D4E3649AFFF787F295D</w:t>
      </w:r>
    </w:p>
    <w:p>
      <w:r>
        <w:t>WANZ-929  和黑丝巨臀女上司永井玛丽亚同住一屋NTR骑乘位内射:</w:t>
        <w:br/>
        <w:t>magnet:?xt=urn:btih:69F38E1D56C122D3C2D9CE1E5FDAB8C231B4CAC1</w:t>
      </w:r>
    </w:p>
    <w:p>
      <w:r>
        <w:t>STARS-185  整蛊盗摄企划如果你好朋友的对象是AV女优纱仓真菜:</w:t>
        <w:br/>
        <w:t>magnet:?xt=urn:btih:0372DB5E406966FE276C24692EB07E2ED7F6DC36</w:t>
      </w:r>
    </w:p>
    <w:p>
      <w:r>
        <w:t>FSET-737  如果我遇到的所有美人都变成痴女想要我的肉棒的话:</w:t>
        <w:br/>
        <w:t>magnet:?xt=urn:btih:651DC8AF97EFF85EB8C40C3F38B5121CD467E6EA</w:t>
      </w:r>
    </w:p>
    <w:p>
      <w:r>
        <w:t>302GERK-217  性爱旅馆的风俗花魁不内射到精囊空荡可出不去哦:</w:t>
        <w:br/>
        <w:t>magnet:?xt=urn:btih:F746F04AC52C2CA9F4B093F4B752C09CCCAFCD14</w:t>
      </w:r>
    </w:p>
    <w:p>
      <w:r>
        <w:t>MIDE-727  追击高潮停不下来三咲美忧来体验性感刺激精油按摩:</w:t>
        <w:br/>
        <w:t>magnet:?xt=urn:btih:666BEF400F4DA962DDA57DC6AEA1680647522862</w:t>
      </w:r>
    </w:p>
    <w:p>
      <w:r>
        <w:t>KAWD-688 全班大乱交30个人都可以和樱由罗做爱[高清中文字幕]:</w:t>
        <w:br/>
        <w:t>magnet:?xt=urn:btih:22B802899FDD75E31831563A276A7395506E58C0</w:t>
      </w:r>
    </w:p>
    <w:p>
      <w:r>
        <w:t>SDNM-097  佐佐木明希和今井真由美的超人气人妻交流会重制版:</w:t>
        <w:br/>
        <w:t>magnet:?xt=urn:btih:092D5C83BAD238278EFD1C83396C6A08D6871D02</w:t>
      </w:r>
    </w:p>
    <w:p>
      <w:r>
        <w:t>SSNI-701  花宫亚梦充满魅力的高挑身材超绝顶性感开发三本番:</w:t>
        <w:br/>
        <w:t>magnet:?xt=urn:btih:31D89072CD079D13F7F2D915B86C7E15E9DCB5E0</w:t>
      </w:r>
    </w:p>
    <w:p>
      <w:r>
        <w:t>SDAB-049  学生会长竹内乃爱居然是个淫荡的肉便器堂友转译版:</w:t>
        <w:br/>
        <w:t>magnet:?xt=urn:btih:46E0E2430AFC44634811ADF7B3E58F36AF2E2D31</w:t>
      </w:r>
    </w:p>
    <w:p>
      <w:r>
        <w:t>MIDD-919  超绝品J罩杯风俗娘Julia的完美欧派服务身心一起释放:</w:t>
        <w:br/>
        <w:t>magnet:?xt=urn:btih:E96A3AFD0569F4FFB0748E3EDCA381B2E65F63B3</w:t>
      </w:r>
    </w:p>
    <w:p>
      <w:r>
        <w:t>CJOD-027  让你重现男人雄风的丝袜诱惑内射风俗娘佐佐木明希:</w:t>
        <w:br/>
        <w:t>magnet:?xt=urn:btih:1735ED7C8F659A9DE840DD3FD4E5E4C8E354E03E</w:t>
      </w:r>
    </w:p>
    <w:p>
      <w:r>
        <w:t>VAGU-119  穿着性感服装说着淫语的痴女篠田步美让你尽情内射:</w:t>
        <w:br/>
        <w:t>magnet:?xt=urn:btih:D5C052FD70A7AFCF3E027860FB9A83B944C2FB8C</w:t>
      </w:r>
    </w:p>
    <w:p>
      <w:r>
        <w:t>320MMGH-245  制服少女NTR魔镜号以金钱诱惑让她抛下男友被内射:</w:t>
        <w:br/>
        <w:t>magnet:?xt=urn:btih:386A78163AF2D70CBD18B1126539C327308EAE98</w:t>
      </w:r>
    </w:p>
    <w:p>
      <w:r>
        <w:t>MIDE-742  暴雨天偶遇偶像高桥圣子用身体给淋湿的她带去温暖:</w:t>
        <w:br/>
        <w:t>magnet:?xt=urn:btih:94B40C647A350A251C0CCF8EDB8A6FDAFA677B2F</w:t>
      </w:r>
    </w:p>
    <w:p>
      <w:r>
        <w:t>SSNI-699  新人女优天川空性欲觉醒高潮97次痉挛3200回疯狂潮吹:</w:t>
        <w:br/>
        <w:t>magnet:?xt=urn:btih:5658C915358A5BBC55485EA2ADB40563BFD6E824</w:t>
      </w:r>
    </w:p>
    <w:p>
      <w:r>
        <w:t>SweetSinner - Lena Anderson 无所顾忌的性爱和同父异母哥哥的乱伦:</w:t>
        <w:br/>
        <w:t>magnet:?xt=urn:btih:9E6D89CC62B56E5CD782AFAD21929B5D21E5B030</w:t>
      </w:r>
    </w:p>
    <w:p>
      <w:r>
        <w:t>JUFE-152  天使按摩勃起关西H罩杯美女月森由乃AV出道月森ゆの:</w:t>
        <w:br/>
        <w:t>magnet:?xt=urn:btih:637CD2512F91444E6FEC228220DDE6A94ED03E83</w:t>
      </w:r>
    </w:p>
    <w:p>
      <w:r>
        <w:t>IPX-112  传说美少女音市美音的复活作在IDEAPOCKET重新开启旅程:</w:t>
        <w:br/>
        <w:t>magnet:?xt=urn:btih:A0D98B014300DB8891479BCAA503EDA670421769</w:t>
      </w:r>
    </w:p>
    <w:p>
      <w:r>
        <w:t>MEYD-578  不能告诉丈夫的秘密其实我一直被他的上司侵犯内射:</w:t>
        <w:br/>
        <w:t>magnet:?xt=urn:btih:1CF6F3BE67A9CFA067E2D333C930178F1EF100BC</w:t>
      </w:r>
    </w:p>
    <w:p>
      <w:r>
        <w:t>JUFD-478  持续注视着你的风俗女饭冈加奈子淫语中出内射服务:</w:t>
        <w:br/>
        <w:t>magnet:?xt=urn:btih:29835E0365AC5F26D473D7504DF36BF20ACC1E1B</w:t>
      </w:r>
    </w:p>
    <w:p>
      <w:r>
        <w:t>NHDTA-805  打开门发现姐姐在练习不用手的口交让弟弟直接欲火焚身:</w:t>
        <w:br/>
        <w:t>magnet:?xt=urn:btih:838353976909DA285D91AD1F41DBD6D3817A611D&amp;dn=nhdta-805-C</w:t>
      </w:r>
    </w:p>
    <w:p>
      <w:r>
        <w:t>STARS-292  和唯井日丸一直在被窝里面紧密相连内射停不下来的刺激:</w:t>
        <w:br/>
        <w:t>magnet:?xt=urn:btih:1C9D19926520853DDF3E5EB6F7312511F301B7D7&amp;dn=stars-292-C</w:t>
      </w:r>
    </w:p>
    <w:p>
      <w:r>
        <w:t>ABP-154  和巨乳AV女优彩美旬果带着拍摄目的而进行的性爱温泉旅行:</w:t>
        <w:br/>
        <w:t>magnet:?xt=urn:btih:0056DEEDFD43B7E3A61F5925FA232AEC6D0CC2C0&amp;dn=abp-154-C</w:t>
      </w:r>
    </w:p>
    <w:p>
      <w:r>
        <w:t>IPX-534  被讨厌的变态上司屈辱强奸的长腿美女OL枫可怜堂友转译版:</w:t>
        <w:br/>
        <w:t>magnet:?xt=urn:btih:2043036E4044C1747DE67CFE780C085EB84DF003&amp;dn=ipx-534-C</w:t>
      </w:r>
    </w:p>
    <w:p>
      <w:r>
        <w:t>RCT-454  在不知情下兄妹近亲相奸父母离婚10年后在风俗店遇到妹妹:</w:t>
        <w:br/>
        <w:t>magnet:?xt=urn:btih:42800F65DEA864802ECA6C45220F1EDF40CCAABB&amp;dn=rct-454-C</w:t>
      </w:r>
    </w:p>
    <w:p>
      <w:r>
        <w:t>042216-142 超喜欢精液的女优坂口美穂乃内射做爱被大量精液颜射:</w:t>
        <w:br/>
        <w:t>magnet:?xt=urn:btih:86601CCD41314B540F46941339D142405C09B69D</w:t>
      </w:r>
    </w:p>
    <w:p>
      <w:r>
        <w:t>FSDSS-019  男性器官看护师小野夕子使出十八般武艺服务你的肉棒:</w:t>
        <w:br/>
        <w:t>magnet:?xt=urn:btih:47971067B7FC7ECD1507679A9D57A317CE6B49B8</w:t>
      </w:r>
    </w:p>
    <w:p>
      <w:r>
        <w:t>SIRO-4069  背德的美容師瞒着老公和巨根男优做爱被干到不断娇喘:</w:t>
        <w:br/>
        <w:t>magnet:?xt=urn:btih:4A8AA2AEA1A40F6AC4185BD235DB9B0D5A9C8766</w:t>
      </w:r>
    </w:p>
    <w:p>
      <w:r>
        <w:t>FSDSS-031  空降到我家的春光乍现诱惑人的美女家庭教师吉高宁宁:</w:t>
        <w:br/>
        <w:t>magnet:?xt=urn:btih:E85E0835B74EE8FF4E8377DA64001FF661DF6453</w:t>
      </w:r>
    </w:p>
    <w:p>
      <w:r>
        <w:t>FSDSS-033  天使一般的美少女天使萌奇迹移籍在新片商开启新传奇:</w:t>
        <w:br/>
        <w:t>magnet:?xt=urn:btih:C201086AE8830D652731C8318173FC25537C2296</w:t>
      </w:r>
    </w:p>
    <w:p>
      <w:r>
        <w:t>SMBD-58  萝莉女优爱里未来的无码内射性爱绝叫18连发独家听译版:</w:t>
        <w:br/>
        <w:t>magnet:?xt=urn:btih:645D9E6883234BCCD87A6B3A874BFB9A36C3273E</w:t>
      </w:r>
    </w:p>
    <w:p>
      <w:r>
        <w:t>FSDSS-048  巨乳女神美乃雀的激情性爱体液全部释放疯狂高潮喷水:</w:t>
        <w:br/>
        <w:t>magnet:?xt=urn:btih:EEDB64000DC70FE9C571488037C7EA6A87386769</w:t>
      </w:r>
    </w:p>
    <w:p>
      <w:r>
        <w:t>IPZ-367  在自家被强奸的美女OL石原莉奈沦为两个男人的性爱玩物:</w:t>
        <w:br/>
        <w:t>magnet:?xt=urn:btih:DC819A7D5128CD37807DA55F74E0726A70331801</w:t>
      </w:r>
    </w:p>
    <w:p>
      <w:r>
        <w:t>SKYHD-104  淫荡痴女波多野结衣无论多少根肉棒都能让它们射个够:</w:t>
        <w:br/>
        <w:t>magnet:?xt=urn:btih:6CE770CA7754EB82FC7DFE01D17C74EEFD44EAA8</w:t>
      </w:r>
    </w:p>
    <w:p>
      <w:r>
        <w:t>BF-232  极品身材黑丝空姐山本美和子的服从调教闷绝失禁大绝顶:</w:t>
        <w:br/>
        <w:t>magnet:?xt=urn:btih:CA730302DD11AE4F5D499314BA63BC3E5C23719D&amp;dn=bf-232-C</w:t>
      </w:r>
    </w:p>
    <w:p>
      <w:r>
        <w:t>ABP-381  让超萌的AV女优幸田由真换上各种服装角色扮演性爱拍摄:</w:t>
        <w:br/>
        <w:t>magnet:?xt=urn:btih:AFED711842878F6EB029755778A4C9ED573CD1EC&amp;dn=abp-381-C</w:t>
      </w:r>
    </w:p>
    <w:p>
      <w:r>
        <w:t>DDOB-070  享受被男人玩弄的超M巨乳淫乱女人织田真子独家听译版:</w:t>
        <w:br/>
        <w:t>magnet:?xt=urn:btih:BF20EFE470F9727260AC71DE5D3AF563E6E5958E&amp;dn=ddob-070-C</w:t>
      </w:r>
    </w:p>
    <w:p>
      <w:r>
        <w:t>FSDSS-049  可爱女优二阶堂梦角色扮演圆润丰满的大屁股引人犯罪:</w:t>
        <w:br/>
        <w:t>magnet:?xt=urn:btih:37BCDE2AB3CCC8B18ED3EF8EDCCF0B3C0815F312&amp;dn=fsdss-049-C</w:t>
      </w:r>
    </w:p>
    <w:p>
      <w:r>
        <w:t>DVDMS-002  从强奸合法的那天起各地都在发生违反伦理的侵犯事件:</w:t>
        <w:br/>
        <w:t>magnet:?xt=urn:btih:D96CD7429110825E66158FFEBB99E838736F2399&amp;dn=dvdms-002-C</w:t>
      </w:r>
    </w:p>
    <w:p>
      <w:r>
        <w:t>Blacked - Marley Brinx 白人模特和志同道合的黑人小哥留在宾馆做爱:</w:t>
        <w:br/>
        <w:t>magnet:?xt=urn:btih:A3A94B52E2B6A94B90622663B310B8CC4A23ED06</w:t>
      </w:r>
    </w:p>
    <w:p>
      <w:r>
        <w:t>FamiliesTied - Daisy Stone&amp;Avi Love 角色扮演近亲乱伦捆绑SM丝袜女秘书:</w:t>
        <w:br/>
        <w:t>magnet:?xt=urn:btih:1BB38DD34C7723A26FADBC011B9382B7950265DA</w:t>
      </w:r>
    </w:p>
    <w:p>
      <w:r>
        <w:t>062614_833 极限菊门奸三穴齐开被浓厚精子同时中出的美女古瀬玲:</w:t>
        <w:br/>
        <w:t>magnet:?xt=urn:btih:B323FE6F0E382E8D11C2DB5CE7FA9E61D9526481&amp;dn=062614-833-C</w:t>
      </w:r>
    </w:p>
    <w:p>
      <w:r>
        <w:t>TYOD-343  淫荡女高中生让M男吞囗水将他调教成言听计从的性奴隶:</w:t>
        <w:br/>
        <w:t>magnet:?xt=urn:btih:E16E7A5268D5AC3D80E4FA279B6F5A11C83A5C99&amp;dn=tyod-343-C</w:t>
      </w:r>
    </w:p>
    <w:p>
      <w:r>
        <w:t>SPRD-1139  和好朋友的美女巨乳老妈推川悠里禁忌的内射不伦性爱:</w:t>
        <w:br/>
        <w:t>magnet:?xt=urn:btih:4CF25001052CE779770936F2BF67C90D5807ED25&amp;dn=sprd-1139-C</w:t>
      </w:r>
    </w:p>
    <w:p>
      <w:r>
        <w:t>FSDSS-072  彻底开发敏感美少女桃尻香名芽第二次拍摄高潮初体验:</w:t>
        <w:br/>
        <w:t>magnet:?xt=urn:btih:D0E74549BFFFAEFD5D91DC574D0FE31C05CB5645&amp;dn=fsdss-072-C</w:t>
      </w:r>
    </w:p>
    <w:p>
      <w:r>
        <w:t>BNSPS-432  战争时代混在男兵中如花木兰一般的女中豪杰惨遭轮奸:</w:t>
        <w:br/>
        <w:t>magnet:?xt=urn:btih:575386A14AB3E9900DE945409CFAA01E87780B3C&amp;dn=bnsps-432-C</w:t>
      </w:r>
    </w:p>
    <w:p>
      <w:r>
        <w:t>IPX-513  出差同房NTR绝伦上司让黑丝人妻美女OL加美杏奈数次高潮:</w:t>
        <w:br/>
        <w:t>magnet:?xt=urn:btih:714C77714221F1AF2F2CE7AE5FD36701888E0EBC&amp;dn=ipx-513-C</w:t>
      </w:r>
    </w:p>
    <w:p>
      <w:r>
        <w:t>SHKD-614  性虐收藏5被控制侵犯内射调教的新人美女模特佐伯雪菜:</w:t>
        <w:br/>
        <w:t>magnet:?xt=urn:btih:8E9BA6FE2B4CEC17C8F61E906D3F56FBC5B35143&amp;dn=shkd-614-C</w:t>
      </w:r>
    </w:p>
    <w:p>
      <w:r>
        <w:t>DVDMS-417  野球拳企划黑丝空姐社内游戏输的那一方要被无套内射:</w:t>
        <w:br/>
        <w:t>magnet:?xt=urn:btih:F76F7E3F4E21B6104CA093997AE88524A866EB7F&amp;dn=dvdms-417-C</w:t>
      </w:r>
    </w:p>
    <w:p>
      <w:r>
        <w:t>HUNTA-275  到宅男的我家里做客的三个美女小姐姐喝醉后都被插入:</w:t>
        <w:br/>
        <w:t>magnet:?xt=urn:btih:26C38292F6022A9D5B93A093A06ED71B38F2E225&amp;dn=hunta-275-C</w:t>
      </w:r>
    </w:p>
    <w:p>
      <w:r>
        <w:t>HND-877  中年部长和上个月刚结婚的黑丝美女OL不伦旅行内射性爱:</w:t>
        <w:br/>
        <w:t>magnet:?xt=urn:btih:783DF5F667C6AF908A94CBD3187465A7C146289E&amp;dn=hnd-877-C</w:t>
      </w:r>
    </w:p>
    <w:p>
      <w:r>
        <w:t>MIAA-016  想当按摩师的弟弟对强势美女姐姐AIKA试用早漏精油按摩:</w:t>
        <w:br/>
        <w:t>magnet:?xt=urn:btih:5062DA1F40FB2CC8F21644D4DAE1F9EAEB9DCC9E&amp;dn=miaa-016-C</w:t>
      </w:r>
    </w:p>
    <w:p>
      <w:r>
        <w:t>MIDE-826  制服偶像南乃空初次高潮3本番敏感身体骑乘位充分开发:</w:t>
        <w:br/>
        <w:t>magnet:?xt=urn:btih:F32ED6595346F60B9E8075E9935B6CFFE8A28124&amp;dn=mide-826-C</w:t>
      </w:r>
    </w:p>
    <w:p>
      <w:r>
        <w:t>HUNTA-518  开发巨乳妹妹过于色情的身体像螃蟹一般强行插入内射:</w:t>
        <w:br/>
        <w:t>magnet:?xt=urn:btih:6B3278D37A811503F02933DC670B5CB418CC3BAB&amp;dn=hunta-518-C</w:t>
      </w:r>
    </w:p>
    <w:p>
      <w:r>
        <w:t>292MY-403  宠物沙龙的美女老板娘西山里穗美容秘诀就是做爱出汗:</w:t>
        <w:br/>
        <w:t>magnet:?xt=urn:btih:0968515B37784BC96A9C4A03BB9C4708F28F1D71&amp;dn=my-403-C</w:t>
      </w:r>
    </w:p>
    <w:p>
      <w:r>
        <w:t>STARS-290  专属女优朝比奈七濑全身无死角黏腻舔舐紧密贴合性交:</w:t>
        <w:br/>
        <w:t>magnet:?xt=urn:btih:04D2E65995899CAD800083CD88D97087546658D3&amp;dn=stars-290-C</w:t>
      </w:r>
    </w:p>
    <w:p>
      <w:r>
        <w:t>BF-567 女友出去和她的姐姐松下纱荣子内射偷情[高清中文字幕]:</w:t>
        <w:br/>
        <w:t>magnet:?xt=urn:btih:6EB5A8A7C32008B43437BFA4F4D8CAD6B1250B51</w:t>
      </w:r>
    </w:p>
    <w:p>
      <w:r>
        <w:t>SSNI- 357 为了深爱的丈夫投身风俗业的吉泽明步[高清中文字幕]:</w:t>
        <w:br/>
        <w:t>magnet:?xt=urn:btih:78747044505D68D2B9397ECE4AACD1A1EF4647D9</w:t>
      </w:r>
    </w:p>
    <w:p>
      <w:r>
        <w:t>DVDES-808 被儿子同学侵犯内射受孕的波多野结衣[高清中文字幕]:</w:t>
        <w:br/>
        <w:t>magnet:?xt=urn:btih:5FB8C37B60C249FAC85CFC23B6761C53592211F5</w:t>
      </w:r>
    </w:p>
    <w:p>
      <w:r>
        <w:t>ABP-662 多重人格的我和女友铃村爱里的同居生活高清中文字幕]:</w:t>
        <w:br/>
        <w:t>magnet:?xt=urn:btih:2B540696F6EB9547A54D9DC1D9C47C8E5B8E379D</w:t>
      </w:r>
    </w:p>
    <w:p>
      <w:r>
        <w:t>STARS-022 满员电车被痴汉侵犯的学生妹小仓由菜[高清中文字幕]:</w:t>
        <w:br/>
        <w:t>magnet:?xt=urn:btih:46FFB4EDCCA6F793D19760FB391900F6E3ED7FBE</w:t>
      </w:r>
    </w:p>
    <w:p>
      <w:r>
        <w:t>ABP-835 搬到我家隔壁的新邻居是AV女优园田美樱[高清中文字幕]:</w:t>
        <w:br/>
        <w:t>magnet:?xt=urn:btih:F72C7E75D63773741117C091815DE8024617F133</w:t>
      </w:r>
    </w:p>
    <w:p>
      <w:r>
        <w:t>BF-531 和非常可爱的妹妹星奈爱的性福同居生活[高清中文字幕]:</w:t>
        <w:br/>
        <w:t>magnet:?xt=urn:btih:10C8043F7FC107022659144E584C387A8F4EE605</w:t>
      </w:r>
    </w:p>
    <w:p>
      <w:r>
        <w:t>BF-563 把我的淘气妹妹飞鸟铃变成我的专用女仆[高清中文字幕]:</w:t>
        <w:br/>
        <w:t>magnet:?xt=urn:btih:5A02D885234C52FD7C6424107DE82838A966043D</w:t>
      </w:r>
    </w:p>
    <w:p>
      <w:r>
        <w:t>JUY-799 无法对妻子说的秘密之我让岳母怀孕了[高清中文字幕]:</w:t>
        <w:br/>
        <w:t>magnet:?xt=urn:btih:EF057766C5A35D2DB38981148C5AE9FB5FA7C87D</w:t>
      </w:r>
    </w:p>
    <w:p>
      <w:r>
        <w:t>IPZ-824 桃乃木香奈剃毛后的白虎穴被首次插入[高清中文字幕]:</w:t>
        <w:br/>
        <w:t>magnet:?xt=urn:btih:2E1B130CAE35B73DB914C48291206F382E5964ED</w:t>
      </w:r>
    </w:p>
    <w:p>
      <w:r>
        <w:t>APNS-090 离家出走纯情美少女姐妹花的奸淫日记[高清中文字幕]:</w:t>
        <w:br/>
        <w:t>magnet:?xt=urn:btih:70C3F454D4126348229B5AC69C1EFA80ADF3D68C</w:t>
      </w:r>
    </w:p>
    <w:p>
      <w:r>
        <w:t>SSNI-455 偷东西的人妻梦乃爱华被惩罚插到沉迷[高清中文字幕]:</w:t>
        <w:br/>
        <w:t>magnet:?xt=urn:btih:244D57F5DCADCE27D04D45C08CCF2D438715F44E</w:t>
      </w:r>
    </w:p>
    <w:p>
      <w:r>
        <w:t>ABP-843 园田美樱被爆操后控制不住的潮水喷射[高清中文字幕]:</w:t>
        <w:br/>
        <w:t>magnet:?xt=urn:btih:BF1DF22C4365283AB5188AAE642F2D751F6521AA</w:t>
      </w:r>
    </w:p>
    <w:p>
      <w:r>
        <w:t>SNIS-490 分享女友之和有贺由爱不穿内裤的约会[高清中文字幕]:</w:t>
        <w:br/>
        <w:t>magnet:?xt=urn:btih:AB6CCADE3E9740931258D25D63FB7B72D10F0F5D</w:t>
      </w:r>
    </w:p>
    <w:p>
      <w:r>
        <w:t>SDMU-638 超卡哇伊的妹妹俘获哥哥的全过程记录[高清中文字幕]:</w:t>
        <w:br/>
        <w:t>magnet:?xt=urn:btih:F8E35F54B6CB3EAA37E883A644A6A43F07E43B64</w:t>
      </w:r>
    </w:p>
    <w:p>
      <w:r>
        <w:t>Kendra Sunderland 男友不在的旅行我爱上了大黑屌[高清中文字幕]:</w:t>
        <w:br/>
        <w:t>magnet:?xt=urn:btih:8BEB52AB96EACA0A3E87BBDE5B1C5EB53E027F96</w:t>
      </w:r>
    </w:p>
    <w:p>
      <w:r>
        <w:t>HEYZO-1078 本山茉莉洗的干干净净接受精子注入[高清中文字幕]:</w:t>
        <w:br/>
        <w:t>magnet:?xt=urn:btih:EDC2D3A2191DAB75FFCEF35C6C492B4E81FCCC14</w:t>
      </w:r>
    </w:p>
    <w:p>
      <w:r>
        <w:t>STAR-787 桐谷茉莉主观视角从早到晚的同居生活[高清中文字幕]:</w:t>
        <w:br/>
        <w:t>magnet:?xt=urn:btih:CDEF37544AC896CF40BD45C0F6ED343813564DB1</w:t>
      </w:r>
    </w:p>
    <w:p>
      <w:r>
        <w:t>FC2-745325 混血20岁无毛美女完全露脸秘密调教[高清中文字幕]:</w:t>
        <w:br/>
        <w:t>magnet:?xt=urn:btih:B6EAC99BC1B32902DD2DCA66D1D7B7F4A332007E</w:t>
      </w:r>
    </w:p>
    <w:p>
      <w:r>
        <w:t>HBAD-072 潜入女搜查官拘束性虐待的陷阱桐岛光[高清中文字幕]:</w:t>
        <w:br/>
        <w:t>magnet:?xt=urn:btih:A3678CE803069A2AA428BCE51A10489655CEAED9</w:t>
      </w:r>
    </w:p>
    <w:p>
      <w:r>
        <w:t>MIAA-074 超爱舔肉棒的粉色沙龙制服少女星奈爱[高清中文字幕]:</w:t>
        <w:br/>
        <w:t>magnet:?xt=urn:btih:E89B4E2CE21CD7E68727AA79848F876696532B37</w:t>
      </w:r>
    </w:p>
    <w:p>
      <w:r>
        <w:t>HOMA-010 背叛未婚夫被人调教的上流家庭大小姐[高清中文字幕]:</w:t>
        <w:br/>
        <w:t>magnet:?xt=urn:btih:8FBC60469EBE980A8EC8B6D6D126760E148CF506</w:t>
      </w:r>
    </w:p>
    <w:p>
      <w:r>
        <w:t>SHKD-595 美女柜台接待小姐石原莉奈被持续侵犯[高清中文字幕]:</w:t>
        <w:br/>
        <w:t>magnet:?xt=urn:btih:F2DDF7996C8ED7A9AE95A39C88BC8F6508917957</w:t>
      </w:r>
    </w:p>
    <w:p>
      <w:r>
        <w:t>SSNI-273 羽咲美晴刺激乳房奶子敏感度觉醒性交[高清中文字幕]:</w:t>
        <w:br/>
        <w:t>magnet:?xt=urn:btih:085CE939EF4513C70BAE73A2F197A19496F49D1C</w:t>
      </w:r>
    </w:p>
    <w:p>
      <w:r>
        <w:t>PPPD-308 女友的巨乳姐姐波多野结衣诱惑我中出[高清中文字幕]:</w:t>
        <w:br/>
        <w:t>magnet:?xt=urn:btih:C782AF55BED9BBCC30C03196B54D529421D51F72</w:t>
      </w:r>
    </w:p>
    <w:p>
      <w:r>
        <w:t>SSNI-476 桥本有菜完全固定无法抵抗的活塞抽插[高清中文字幕]:</w:t>
        <w:br/>
        <w:t>magnet:?xt=urn:btih:DF24349C9E20A6A3D62954571ADC34A83C347EE1</w:t>
      </w:r>
    </w:p>
    <w:p>
      <w:r>
        <w:t>URLH-008 爆乳风俗娘三原穗香超诱惑的性感服务[高清中文字幕]:</w:t>
        <w:br/>
        <w:t>magnet:?xt=urn:btih:BDE02AC5590CEA51D39845B5C31E058C74146FF2</w:t>
      </w:r>
    </w:p>
    <w:p>
      <w:r>
        <w:t>JUY-608 人妻想被从后面被乱来狠狠,强暴的愿望[高清中文字幕]:</w:t>
        <w:br/>
        <w:t>magnet:?xt=urn:btih:271763719686199D91B1CF1B5028C566D2C1234C</w:t>
      </w:r>
    </w:p>
    <w:p>
      <w:r>
        <w:t>NITR-121 饭冈加奈子和各种丑男的妄想接吻性交[高清中文字幕]:</w:t>
        <w:br/>
        <w:t>magnet:?xt=urn:btih:24C769E5AA4DAB04DDC04B680F76151782128921</w:t>
      </w:r>
    </w:p>
    <w:p>
      <w:r>
        <w:t>MIAA-072 苗条巨乳女医生爱田飞鸟的深喉射精术[高清中文字幕]:</w:t>
        <w:br/>
        <w:t>magnet:?xt=urn:btih:218A949B50ADB73598C82FDE84C34A99B105FC35</w:t>
      </w:r>
    </w:p>
    <w:p>
      <w:r>
        <w:t>WANZ-755 超爱吃肉棒的美谷朱里千锤百炼的口技[高清中文字幕]:</w:t>
        <w:br/>
        <w:t>magnet:?xt=urn:btih:ABF17A4C4BB91FE2A78F0B670E6221C543BD00DC</w:t>
      </w:r>
    </w:p>
    <w:p>
      <w:r>
        <w:t>WANZ-841 射精爆发后的延长活塞不拔出持续中出[高清中文字幕]:</w:t>
        <w:br/>
        <w:t>magnet:?xt=urn:btih:E32BB16CD6C0AE714C19134708C467726587D88E</w:t>
      </w:r>
    </w:p>
    <w:p>
      <w:r>
        <w:t>072916_349 和女友青山未来的完全主观视角做爱[高清中文字幕]:</w:t>
        <w:br/>
        <w:t>magnet:?xt=urn:btih:8EA1C44DAFEE4474282ADAF4FB963C4D259AA941</w:t>
      </w:r>
    </w:p>
    <w:p>
      <w:r>
        <w:t>SSNI-030 三上悠亚感谢祭慰劳粉丝的二十根肉棒[高清中文字幕]:</w:t>
        <w:br/>
        <w:t>magnet:?xt=urn:btih:10FF4716E092A02B8966C387B18B0DABB77B86FC</w:t>
      </w:r>
    </w:p>
    <w:p>
      <w:r>
        <w:t>MIDE-508 萝莉女仆七泽美亚可以让主人随时插入[高清中文字幕]:</w:t>
        <w:br/>
        <w:t>magnet:?xt=urn:btih:2D1E8F41EA278F3E57FA09F103E5FE3A49B559AD</w:t>
      </w:r>
    </w:p>
    <w:p>
      <w:r>
        <w:t>MDYD-907 被丈夫家族的人轮奸怀孕的波多野结衣[高清中文字幕]:</w:t>
        <w:br/>
        <w:t>magnet:?xt=urn:btih:41A49D90F56555DB1C8E56915AB4D0B7FCD05224</w:t>
      </w:r>
    </w:p>
    <w:p>
      <w:r>
        <w:t>SNIS-523 梦乃爱华掰开自己的小穴引导肉棒插入[高清中文字幕]:</w:t>
        <w:br/>
        <w:t>magnet:?xt=urn:btih:91A6C52BC0AFFA6C6D2F28B7B77B90BB53C99847</w:t>
      </w:r>
    </w:p>
    <w:p>
      <w:r>
        <w:t>MEYD-337 人妻在按摩店被侵犯痉挛绝顶精油按摩[高清中文字幕]:</w:t>
        <w:br/>
        <w:t>magnet:?xt=urn:btih:7DFAFBE1AC1E973B7DEB1E37A45E1D92F0D4CCFE</w:t>
      </w:r>
    </w:p>
    <w:p>
      <w:r>
        <w:t>SDDE-534 日本的洗浴中心专注于清洗客人的肉棒[高清中文字幕]:</w:t>
        <w:br/>
        <w:t>magnet:?xt=urn:btih:9BE0CC037C6361A681383445412526A848EE5531</w:t>
      </w:r>
    </w:p>
    <w:p>
      <w:r>
        <w:t>MIDE-660 咲乃小春用唇舌来互爽的各种浓烈接吻[高清中文字幕]:</w:t>
        <w:br/>
        <w:t>magnet:?xt=urn:btih:4800498ADDD65874317ED9C65B42FEED15FF0DC2</w:t>
      </w:r>
    </w:p>
    <w:p>
      <w:r>
        <w:t>IPX-333 很容易高潮的性处理口交专属女仆优月心菜（修复版）:</w:t>
        <w:br/>
        <w:t>magnet:?xt=urn:btih:0A187CCCCAFC7F75A025EE14AF6925EB61789AE7</w:t>
      </w:r>
    </w:p>
    <w:p>
      <w:r>
        <w:t>MISM-088 渴望被主人调教肛门的两只小女仆姐妹[高清中文字幕]:</w:t>
        <w:br/>
        <w:t>magnet:?xt=urn:btih:7E48FD720070A1E49ED8FCADB5AEAF551CA5FA93</w:t>
      </w:r>
    </w:p>
    <w:p>
      <w:r>
        <w:t>JUY-600 第一次和老公以外的人做爱成熟人妻无套抽插中出摄影:</w:t>
        <w:br/>
        <w:t>magnet:?xt=urn:btih:6AABD4F5E30595F4C69BF0A207B012FC66F738B0</w:t>
      </w:r>
    </w:p>
    <w:p>
      <w:r>
        <w:t>JUY-753 妈妈被一帮恶霸同学侵犯永远没有尽头的内射轮奸日子:</w:t>
        <w:br/>
        <w:t>magnet:?xt=urn:btih:AA5A891E1C2D4FB7FD48499AFDEB91E7E64DB24D</w:t>
      </w:r>
    </w:p>
    <w:p>
      <w:r>
        <w:t>SNIS-511   为了丈夫的重病葵被医院的无良医生们调教开发身体:</w:t>
        <w:br/>
        <w:t>magnet:?xt=urn:btih:C8928A9C0C2B04AB136FB3DA5EA528D4544D854D</w:t>
      </w:r>
    </w:p>
    <w:p>
      <w:r>
        <w:t>JUY-803 处男侄子忍不住强上阿姨却不料插错直接硬塞进了屁眼:</w:t>
        <w:br/>
        <w:t>magnet:?xt=urn:btih:6B3F746D148760D0879F82188A49394FE9343516</w:t>
      </w:r>
    </w:p>
    <w:p>
      <w:r>
        <w:t>STARS-110  禁欲了一个月的本庄铃三个小时内不喊卡的疯狂做爱:</w:t>
        <w:br/>
        <w:t>magnet:?xt=urn:btih:6FABB70F2DC2D5CEA45CB6448806BB1521A4EFA8</w:t>
      </w:r>
    </w:p>
    <w:p>
      <w:r>
        <w:t>STAR-547   穿着性感内衣制服的服务小姐石原莉奈提供中出服务:</w:t>
        <w:br/>
        <w:t>magnet:?xt=urn:btih:29CC3FA6A21CB4B1C02CC9A7DF48C4EF383B627F</w:t>
      </w:r>
    </w:p>
    <w:p>
      <w:r>
        <w:t>SW-579  处男的我从学校放假回家四个姐姐抢着破我的处子之身:</w:t>
        <w:br/>
        <w:t>magnet:?xt=urn:btih:3BD350EBC2FDCEE726FA42959171AF0C8075C41E</w:t>
      </w:r>
    </w:p>
    <w:p>
      <w:r>
        <w:t>IPX-372  年度最佳AV女优相泽南和中年大叔相视交缠的四段性爱:</w:t>
        <w:br/>
        <w:t>magnet:?xt=urn:btih:75C4421E87793C9BEDC6FC65F9E365270ACADCBC</w:t>
      </w:r>
    </w:p>
    <w:p>
      <w:r>
        <w:t>JUY-869  和高傲的女OL上司通野未帆出差同住一屋忍不住上了她:</w:t>
        <w:br/>
        <w:t>magnet:?xt=urn:btih:1A1CB4BFF1CAF69B8F5FF369DFD0F386CD81B814</w:t>
      </w:r>
    </w:p>
    <w:p>
      <w:r>
        <w:t>JUL-011  和高傲的女OL上司加藤沙季出差同住一屋忍不住上了她:</w:t>
        <w:br/>
        <w:t>magnet:?xt=urn:btih:884E6EC0F24762BA855064249F703ABFA8388B75</w:t>
      </w:r>
    </w:p>
    <w:p>
      <w:r>
        <w:t>IPTD-823   一周内被连续被两个陌生人强奸的漂亮人妻佳澄果穗:</w:t>
        <w:br/>
        <w:t>magnet:?xt=urn:btih:27C868CEA501FD7E369123A69C96B9BBD148C875</w:t>
      </w:r>
    </w:p>
    <w:p>
      <w:r>
        <w:t>200GANA-2165  约会极品美女巨乳和美臀的双重冲击让人欲罢不能:</w:t>
        <w:br/>
        <w:t>magnet:?xt=urn:btih:5C493CD4988DF3C4EA72196B5D482AF5EA8CC8F7</w:t>
      </w:r>
    </w:p>
    <w:p>
      <w:r>
        <w:t>JUL-080  让贤惠的人妻OL成为性奴隶全体职员持续轮奸研修旅行:</w:t>
        <w:br/>
        <w:t>magnet:?xt=urn:btih:003479BD358370EF7CA283159EE6944E78C2E318</w:t>
      </w:r>
    </w:p>
    <w:p>
      <w:r>
        <w:t>DLY-007  新闻发布会上赔罪道歉的女OL社员在全国观众面前被干:</w:t>
        <w:br/>
        <w:t>magnet:?xt=urn:btih:422F69BB9EA8C4343999C6C59EE4E453EFE5283A</w:t>
      </w:r>
    </w:p>
    <w:p>
      <w:r>
        <w:t>STARS-146  全裸航班的长腿空姐的小穴可以随乘客喜欢任意使用:</w:t>
        <w:br/>
        <w:t>magnet:?xt=urn:btih:942AC87F43DEDB2EF9D56975251EC3548CB4EDCA</w:t>
      </w:r>
    </w:p>
    <w:p>
      <w:r>
        <w:t>300MAAN-505  胸部和屁股都是G罩杯的棉花糖美少女让我几乎窒息:</w:t>
        <w:br/>
        <w:t>magnet:?xt=urn:btih:C66DD51521D7F2402727C98F17591A57052890DB</w:t>
      </w:r>
    </w:p>
    <w:p>
      <w:r>
        <w:t>326KJN-003 吧结婚典礼后和当伴娘的学姐搭讪带回酒店无套内射:</w:t>
        <w:br/>
        <w:t>magnet:?xt=urn:btih:A487B901DF1D6FD78292B16AF5F978567F650BE4</w:t>
      </w:r>
    </w:p>
    <w:p>
      <w:r>
        <w:t>BF-598  和巨乳嫂子旅行中同住一屋被诱惑把持不住内射进去了:</w:t>
        <w:br/>
        <w:t>magnet:?xt=urn:btih:52332A368DBF09D6F533A1CDD1D2539B31A9A515</w:t>
      </w:r>
    </w:p>
    <w:p>
      <w:r>
        <w:t>MIFD-095  纯真笑脸的另一面是淫荡的本性新人19岁花音丽AV出道:</w:t>
        <w:br/>
        <w:t>magnet:?xt=urn:btih:A84C3875604C4009F875DAFED75156D7E2B56056</w:t>
      </w:r>
    </w:p>
    <w:p>
      <w:r>
        <w:t>IPX-431  被强势丝袜OL女上司西宫梦露出内裤淫语诱惑内射的我:</w:t>
        <w:br/>
        <w:t>magnet:?xt=urn:btih:61092D4B6725861FEDBD43D975D98E08613CA8C7</w:t>
      </w:r>
    </w:p>
    <w:p>
      <w:r>
        <w:t>300NTK-293  色情面试官和美女OL的实战SEX考试充分享受无毛小穴:</w:t>
        <w:br/>
        <w:t>magnet:?xt=urn:btih:68086692AF7EA3D53004ED49AC69FBE900A39ED0</w:t>
      </w:r>
    </w:p>
    <w:p>
      <w:r>
        <w:t>SDDE-336  被春药毒蛇咬过的后遗症80cm的肉棒让护士们爱不释手:</w:t>
        <w:br/>
        <w:t>magnet:?xt=urn:btih:4085CA3C87E5C6A8A1BA45CA94B2B1D7C92EAD7E</w:t>
      </w:r>
    </w:p>
    <w:p>
      <w:r>
        <w:t>STARS-194  无法启齿的秘密人妻市川雅美和公公的变态禁忌性爱:</w:t>
        <w:br/>
        <w:t>magnet:?xt=urn:btih:C44EAA681A9F68B932D3D55F0C834AC4814AA9EF</w:t>
      </w:r>
    </w:p>
    <w:p>
      <w:r>
        <w:t>IPX-447  完美巨乳换衣色情偶像18岁G罩杯穗高雏AV出道解禁性爱:</w:t>
        <w:br/>
        <w:t>magnet:?xt=urn:btih:A2D09E3B97A101BD2BF10B906EDEF6BC5B98C92F</w:t>
      </w:r>
    </w:p>
    <w:p>
      <w:r>
        <w:t>HUNTA-714  和当初一直憧憬的班花再会没想到居然是个接吻狂魔:</w:t>
        <w:br/>
        <w:t>magnet:?xt=urn:btih:B88F281DA1E060E5C5918A1175FB92241776B832</w:t>
      </w:r>
    </w:p>
    <w:p>
      <w:r>
        <w:t>107SHYN-101  关系很好的AV导演约OL去喝酒灌醉后还不是任其发挥:</w:t>
        <w:br/>
        <w:t>magnet:?xt=urn:btih:E5F8001D6C7D2582BE114159594F555573BE6D70</w:t>
      </w:r>
    </w:p>
    <w:p>
      <w:r>
        <w:t>VRTM-477  给老爸带绿帽子和性欲超群的后妈练习KISS连续的内射:</w:t>
        <w:br/>
        <w:t>magnet:?xt=urn:btih:32469CDE1F11EF23ACDE5DCB85C16FC03D9E8843</w:t>
      </w:r>
    </w:p>
    <w:p>
      <w:r>
        <w:t>BrazzersExxtra - Mia Malkova 为了改善睡眠被瑜伽教练骗上床的美女:</w:t>
        <w:br/>
        <w:t>magnet:?xt=urn:btih:820672778E48A0B0632ADF9658583BCCAE8740A6</w:t>
      </w:r>
    </w:p>
    <w:p>
      <w:r>
        <w:t>SIRO-4084  来自加州的白人美女瞒着男友来到日本体验异国肉棒:</w:t>
        <w:br/>
        <w:t>magnet:?xt=urn:btih:61FA856F63CB48E9602513AB4F7E6E63EF4BFB1D</w:t>
      </w:r>
    </w:p>
    <w:p>
      <w:r>
        <w:t>STARS-198  回到老家和久违了十三年没见的邻家小妹妹偷偷做爱:</w:t>
        <w:br/>
        <w:t>magnet:?xt=urn:btih:09DD66D0FABCB2B8957D8ACF24C3B5B4470165A7</w:t>
      </w:r>
    </w:p>
    <w:p>
      <w:r>
        <w:t>IPZ-490  黑丝紧身超短裙补习班女教师天海翼的诱惑授业堂友转译版:</w:t>
        <w:br/>
        <w:t>magnet:?xt=urn:btih:BDC5826D8510C0E097262F99FDC75271C255B429&amp;dn=ipz-490-C</w:t>
      </w:r>
    </w:p>
    <w:p>
      <w:r>
        <w:t>SNIS-696   交合体液浓密和桥本有菜一镜到底无剪辑的贴合性交:</w:t>
        <w:br/>
        <w:t>magnet:?xt=urn:btih:9B7B7A942F2D74CBDB84493FD7540047BCEEA90A</w:t>
      </w:r>
    </w:p>
    <w:p>
      <w:r>
        <w:t>CAWD-134  超有气质的前地方台女主播成田纺刺激骑乘位满载AV出道作:</w:t>
        <w:br/>
        <w:t>magnet:?xt=urn:btih:8F5F20C1A29FB313BC17CF17E87CC052F2E7228A&amp;dn=cawd-134-C</w:t>
      </w:r>
    </w:p>
    <w:p>
      <w:r>
        <w:t>DV-1303  为队员们处理性欲的超可爱棒球部经纪人小岛南无码流出版:</w:t>
        <w:br/>
        <w:t>magnet:?xt=urn:btih:CE2D1DB23D4D8C6E2E3562F4F9AE5535369993E2&amp;dn=dv-1303-C</w:t>
      </w:r>
    </w:p>
    <w:p>
      <w:r>
        <w:t>VEC-393  老妈的巨乳闺蜜辰巳彩来家里做客让处男的我肉棒一直起立:</w:t>
        <w:br/>
        <w:t>magnet:?xt=urn:btih:AF388F2889639696FA085A5B4353B1E20147F959&amp;dn=vec-393-C</w:t>
      </w:r>
    </w:p>
    <w:p>
      <w:r>
        <w:t>RCT-574  亲子限定泰国浴服务用身体按摩后在小穴里射出禁忌的精液:</w:t>
        <w:br/>
        <w:t>magnet:?xt=urn:btih:F5CF88C4BFFE5EE9083228D536CB58A6B9249365&amp;dn=rct-574-C</w:t>
      </w:r>
    </w:p>
    <w:p>
      <w:r>
        <w:t>SOE-539  新婚人妻美女教师吉泽明步被侵犯轮奸沦为校内母狗肉便器:</w:t>
        <w:br/>
        <w:t>magnet:?xt=urn:btih:5A2395CBA7393320ED937EDF3EF102036F57FD92&amp;dn=soe-539-C</w:t>
      </w:r>
    </w:p>
    <w:p>
      <w:r>
        <w:t>RCT-634  忍耐力大挑战用奖金测试可爱女儿的身体可以让爸爸兴奋吗:</w:t>
        <w:br/>
        <w:t>magnet:?xt=urn:btih:D99C18E3CEC7B8B65CD87EBF88F5387CA1A8256F&amp;dn=rct-634-C</w:t>
      </w:r>
    </w:p>
    <w:p>
      <w:r>
        <w:t>ADN-274  台风夜被留在学校的人妻夏目彩春和学生二人独处直到天明:</w:t>
        <w:br/>
        <w:t>magnet:?xt=urn:btih:64AE0ECDDAFAFBADF45CAAB6B5007705B7E84BEE&amp;dn=adn-274-C</w:t>
      </w:r>
    </w:p>
    <w:p>
      <w:r>
        <w:t>JUL-363  今晚我可能会破处之美女人妻护士水户香奈让我变成了男人:</w:t>
        <w:br/>
        <w:t>magnet:?xt=urn:btih:17EE112D2A0CA58B09F38350D010DD909B4E6469&amp;dn=jul-363-C</w:t>
      </w:r>
    </w:p>
    <w:p>
      <w:r>
        <w:t>WAAA-006  着衣巨乳I罩杯美女大学生不自觉的诱惑:</w:t>
        <w:br/>
        <w:t>magnet:?xt=urn:btih:174EE9E66031C5782407458D78EF252431E23051&amp;dn=waaa-006-C</w:t>
      </w:r>
    </w:p>
    <w:p>
      <w:r>
        <w:t>NTR-052  被流氓们盯上在自己家当着老公面被轮奸的人妻水谷心音:</w:t>
        <w:br/>
        <w:t>magnet:?xt=urn:btih:F4F860888AB6970F089B97A6E7DB8C460E252A0B</w:t>
      </w:r>
    </w:p>
    <w:p>
      <w:r>
        <w:t>RBD-162  老公请原谅我在心灵上被囚禁侵犯内射的人妻波多野结衣:</w:t>
        <w:br/>
        <w:t>magnet:?xt=urn:btih:8784205CA2670EF00F8C83C4913189472C2FB754</w:t>
      </w:r>
    </w:p>
    <w:p>
      <w:r>
        <w:t>DV-1267  舌头熟练度点满的痴女麻美由真角色扮演舔遍全身的性交:</w:t>
        <w:br/>
        <w:t>magnet:?xt=urn:btih:06F9373389E2F5B4B8993F9A8DE818CD418F1CAC</w:t>
      </w:r>
    </w:p>
    <w:p>
      <w:r>
        <w:t>IPX-464  和漂亮大姐姐加美杏奈舌头交缠口水滴滴答答的接吻性爱:</w:t>
        <w:br/>
        <w:t>magnet:?xt=urn:btih:269CA1515187C9E85C33492264EA255AD022A776</w:t>
      </w:r>
    </w:p>
    <w:p>
      <w:r>
        <w:t>SABA-613  黑丝皮衣OL痴女目黑惠的内射诱惑没有一个男人能顶得住:</w:t>
        <w:br/>
        <w:t>magnet:?xt=urn:btih:5A484AFE3057178630BDE6B040F2833A837B9A8E</w:t>
      </w:r>
    </w:p>
    <w:p>
      <w:r>
        <w:t>HND-826  被女朋友的妹妹根尾朱里表白偷偷摸摸的造人内射性生活:</w:t>
        <w:br/>
        <w:t>magnet:?xt=urn:btih:5F0FC1F08E30071579CC1D2D4D15C005809959DE</w:t>
      </w:r>
    </w:p>
    <w:p>
      <w:r>
        <w:t>HND-824  在内射泡泡浴风俗店再会当初孤儿院一起长大的青梅竹马:</w:t>
        <w:br/>
        <w:t>magnet:?xt=urn:btih:69C7078B0F86E7D854FA0DBC5331F64C6B215796</w:t>
      </w:r>
    </w:p>
    <w:p>
      <w:r>
        <w:t>RBD-560  被最信赖的人背叛侵犯内射的女教师川上优身心饱受折磨:</w:t>
        <w:br/>
        <w:t>magnet:?xt=urn:btih:1A9B5752623FE842C5577D8C13773D4D42817157</w:t>
      </w:r>
    </w:p>
    <w:p>
      <w:r>
        <w:t>SNIS-237  穿上亲手设计的高级内衣用身体上位的巨乳女OL梦乃爱华:</w:t>
        <w:br/>
        <w:t>magnet:?xt=urn:btih:6A79E7B8832B498E38AA91AFF8D15D3B1DFDFAD9</w:t>
      </w:r>
    </w:p>
    <w:p>
      <w:r>
        <w:t>IPZ-154  被轮奸的美女教师冬月枫每天走进校园等待她的就是噩梦:</w:t>
        <w:br/>
        <w:t>magnet:?xt=urn:btih:602C7FDE6176C10951FF47B800876A7A86DC7E47</w:t>
      </w:r>
    </w:p>
    <w:p>
      <w:r>
        <w:t>ABP-889  体育系空灵美少女凉森玲梦各种体育项目酣畅淋漓的性爱:</w:t>
        <w:br/>
        <w:t>magnet:?xt=urn:btih:DF42346197DAA4D4792E0984604010949C525BDD</w:t>
      </w:r>
    </w:p>
    <w:p>
      <w:r>
        <w:t>JUL-197  美女人妻妃光莉在夫妻的床上被强行寝取用精液弄脏脸蛋:</w:t>
        <w:br/>
        <w:t>magnet:?xt=urn:btih:05DDB041E46C2A84971E9C3C3D7405E2C2824640</w:t>
      </w:r>
    </w:p>
    <w:p>
      <w:r>
        <w:t>DV-1475  外派泳装教练麻美由真在家中用身体做爱帮助你减肥锻炼:</w:t>
        <w:br/>
        <w:t>magnet:?xt=urn:btih:D3EBA2EC89D31728ADF692A40EF32F8F2CFA705B</w:t>
      </w:r>
    </w:p>
    <w:p>
      <w:r>
        <w:t>SSNI-790  朱莉京子性欲觉醒高潮101次痉挛4300回潮吹量达到1800毫升:</w:t>
        <w:br/>
        <w:t>magnet:?xt=urn:btih:7019A1F21174B2EAEF610FB231D46430E2291AE3</w:t>
      </w:r>
    </w:p>
    <w:p>
      <w:r>
        <w:t>BLK-456  超爱肉棒的敏感萝莉女孩让大叔拿掉避孕套直接抽插内射:</w:t>
        <w:br/>
        <w:t>magnet:?xt=urn:btih:1E6D65A54F4FE6DB32720C766F49B48160BF0FE3</w:t>
      </w:r>
    </w:p>
    <w:p>
      <w:r>
        <w:t>JUL-226  沉溺于黑人大肉棒的人妻七绪夕希人生初次黑人做爱解禁:</w:t>
        <w:br/>
        <w:t>magnet:?xt=urn:btih:77DF1DDF0A94307A85A49EAB2CF7246AB82D0409</w:t>
      </w:r>
    </w:p>
    <w:p>
      <w:r>
        <w:t>JUL-223  同学的美女老妈米津响让我心跳加快和她疯狂做爱的两天:</w:t>
        <w:br/>
        <w:t>magnet:?xt=urn:btih:3BF32874CBC1C105805D5D43F4EA0B4A72E95264</w:t>
      </w:r>
    </w:p>
    <w:p>
      <w:r>
        <w:t>IPZ-138  淫荡女主播希崎杰西卡让全国观众都兴奋不已的色情播报:</w:t>
        <w:br/>
        <w:t>magnet:?xt=urn:btih:2049F55E3262BDC24BC32B0C865167DC778F77C5</w:t>
      </w:r>
    </w:p>
    <w:p>
      <w:r>
        <w:t>IPZ-767  冬月枫的丑闻被男人搭讪回家拍下的私密做爱影片大流出:</w:t>
        <w:br/>
        <w:t>magnet:?xt=urn:btih:C0DC7867D2E52B081E47C992CD5A974222695E72</w:t>
      </w:r>
    </w:p>
    <w:p>
      <w:r>
        <w:t>JUY-262  沉迷于热情接吻性交而忘了自己还有丈夫的人妻吉泽凌子:</w:t>
        <w:br/>
        <w:t>magnet:?xt=urn:btih:DD03410592E1EF48B33EEA3F1DB27DE60CF80213</w:t>
      </w:r>
    </w:p>
    <w:p>
      <w:r>
        <w:t>HND-703  被女友的小恶魔妹妹永濑唯告白偷偷摸摸地内射生子做爱:</w:t>
        <w:br/>
        <w:t>magnet:?xt=urn:btih:07EAB55F755A120A3BE43B04A353AB5D1A762D28&amp;dn=hnd-703-C</w:t>
      </w:r>
    </w:p>
    <w:p>
      <w:r>
        <w:t>JUL-247  感冒的我和美丽的叔母泽田丽奈在夏日中挥汗如雨的性交:</w:t>
        <w:br/>
        <w:t>magnet:?xt=urn:btih:F48A2A4F3CC2BAE918F658B833F3FCF454D643C3</w:t>
      </w:r>
    </w:p>
    <w:p>
      <w:r>
        <w:t>IPX-224  新来的黑丝女教师日乃原杏超级淫荡总是用身体教育我们:</w:t>
        <w:br/>
        <w:t>magnet:?xt=urn:btih:93EC45FE47564029CECAE3107BABAFD9A636CD3B</w:t>
      </w:r>
    </w:p>
    <w:p>
      <w:r>
        <w:t>ADN-252  被公司同事的大肉棒强行侵犯内射干爽出轨的人妻二宫光:</w:t>
        <w:br/>
        <w:t>magnet:?xt=urn:btih:EDEB5246250196E4A5DEC8519F83C4F21CDEA123</w:t>
      </w:r>
    </w:p>
    <w:p>
      <w:r>
        <w:t>n0705 为了宣传东热猛男而开展的社内美女主播内射乱交派对下篇:</w:t>
        <w:br/>
        <w:t>magnet:?xt=urn:btih:C6DC5664BCF934B97FFE60559CE52CF7B515BEAF</w:t>
      </w:r>
    </w:p>
    <w:p>
      <w:r>
        <w:t>JUL-255  搬家NTR我的巨乳妻子白石茉莉奈被油腻大叔干到高潮不止:</w:t>
        <w:br/>
        <w:t>magnet:?xt=urn:btih:A7B15A1A411443E3721AAD26438B8E910BF4E03D</w:t>
      </w:r>
    </w:p>
    <w:p>
      <w:r>
        <w:t>JUL-234  为了爸爸找工作的人妻遇到学生时代的孽缘用身体在还债:</w:t>
        <w:br/>
        <w:t>magnet:?xt=urn:btih:BED941C8F44CFAB45F3493B449CE07B338F5F2A6&amp;dn=jul-234-C</w:t>
      </w:r>
    </w:p>
    <w:p>
      <w:r>
        <w:t>JUX-995  家庭主妇大岛优香艰难的求职道路在职场遭遇各种性骚扰:</w:t>
        <w:br/>
        <w:t>magnet:?xt=urn:btih:A4AEE239D5BCB5F6A96A61C5401EA63AA3535D02&amp;dn=jux-995-C</w:t>
      </w:r>
    </w:p>
    <w:p>
      <w:r>
        <w:t>JUX-483  美女人妻管理员本田莉子被调教堕落变成男宿舍的肉便器:</w:t>
        <w:br/>
        <w:t>magnet:?xt=urn:btih:9265B815497EA79D5FEDC9D3F8A9DE9CD62AD0F6&amp;dn=jux-483-C</w:t>
      </w:r>
    </w:p>
    <w:p>
      <w:r>
        <w:t>JUX-887  总是被公公幻想侵犯的贤惠人妻德岛绘里终于落入了魔爪:</w:t>
        <w:br/>
        <w:t>magnet:?xt=urn:btih:B8463DB547B9AB664E84F894CA1C0FD006A9F3F7&amp;dn=jux-887-C</w:t>
      </w:r>
    </w:p>
    <w:p>
      <w:r>
        <w:t>IPX-504  绝顶高潮体位开发做爱让你看到你从未见过的桃乃木香奈:</w:t>
        <w:br/>
        <w:t>magnet:?xt=urn:btih:AE0EE3EE878DCF081FAED551DC70A7AC8FDDC8E8&amp;dn=ipx-504-C</w:t>
      </w:r>
    </w:p>
    <w:p>
      <w:r>
        <w:t>GVG-436  我的会长老妈神纳花在我面前被学校的坏学生们轮奸内射:</w:t>
        <w:br/>
        <w:t>magnet:?xt=urn:btih:CF834264AE9A1EEBF3BCA93E486AF6D4CC9FBDD4&amp;dn=gvg-436-C</w:t>
      </w:r>
    </w:p>
    <w:p>
      <w:r>
        <w:t>JUC-474  刚度过结婚纪念日向往美好的人妻渡部梓被公公凌辱侵犯:</w:t>
        <w:br/>
        <w:t>magnet:?xt=urn:btih:BAB02D35F2675003B4372BF9927D26B8D83A0A00&amp;dn=juc-474-C</w:t>
      </w:r>
    </w:p>
    <w:p>
      <w:r>
        <w:t>VEC-428  处男的我被妈妈的巨乳美女朋友诱惑轻易就上钩和她做爱:</w:t>
        <w:br/>
        <w:t>magnet:?xt=urn:btih:EED9135AEA24B89864C3814D2D6ED51B8B35C0AA&amp;dn=vec-428-C</w:t>
      </w:r>
    </w:p>
    <w:p>
      <w:r>
        <w:t>VEC-294  母亲的巨乳朋友推川悠里和老公吵架离家出走诱惑我做爱:</w:t>
        <w:br/>
        <w:t>magnet:?xt=urn:btih:B9E929DB70E4AD99C4C04EB61C426DFC41139D6C&amp;dn=vec-294-C</w:t>
      </w:r>
    </w:p>
    <w:p>
      <w:r>
        <w:t>JUC-624  和儿子近亲相奸乱伦的后妈泽村玲子屁眼被凌辱完全开发:</w:t>
        <w:br/>
        <w:t>magnet:?xt=urn:btih:18EF4274392CF9A67150D56E5A6DD1456E5C261C&amp;dn=juc-624-C</w:t>
      </w:r>
    </w:p>
    <w:p>
      <w:r>
        <w:t>VGD-209  妄想实录穿着迷你群的黑丝美女给你带来机制的魅惑烹饪:</w:t>
        <w:br/>
        <w:t>magnet:?xt=urn:btih:60736161B47FFB7E9C23E40425676AE310A4D452&amp;dn=vgd-209-C</w:t>
      </w:r>
    </w:p>
    <w:p>
      <w:r>
        <w:t>YAL-114  软弱的我被痴女姐姐日向海玩弄乳头调教肉棒的那些日子:</w:t>
        <w:br/>
        <w:t>magnet:?xt=urn:btih:871DFB2AA3C10DEF85C6D68B0EA3745255391062&amp;dn=yal-114-C</w:t>
      </w:r>
    </w:p>
    <w:p>
      <w:r>
        <w:t>SSPD-084  老公对不起之巨乳人妻Julia当侄子的摄影模特被侵犯内射:</w:t>
        <w:br/>
        <w:t>magnet:?xt=urn:btih:AF937BE3FC5CAA6CD0CB7F93052EF998267AB3B0&amp;dn=sspd-084-C</w:t>
      </w:r>
    </w:p>
    <w:p>
      <w:r>
        <w:t>SHKD-619  被侵犯调教内射堕落的长腿新人美女RQ赛车女郎佐伯雪菜:</w:t>
        <w:br/>
        <w:t>magnet:?xt=urn:btih:BBB3663282395DD49FBA3E21D90C2F7F7E884FDC&amp;dn=shkd-619-C</w:t>
      </w:r>
    </w:p>
    <w:p>
      <w:r>
        <w:t>JUL-285  处男的我爱上了知性美女三浦步美为她献上我的童子之身:</w:t>
        <w:br/>
        <w:t>magnet:?xt=urn:btih:6CDD646C174674DCBD7F9A4379E2FC115C0C7295&amp;dn=jul-285-C</w:t>
      </w:r>
    </w:p>
    <w:p>
      <w:r>
        <w:t>IPX-378  一天十次絶伦射精与贴身内衣裤妖艳美女夏希栗浓密性交:</w:t>
        <w:br/>
        <w:t>magnet:?xt=urn:btih:F16D8F27A3B35A7D374793DDB9AA166708CABDD7&amp;dn=ipx-378-C</w:t>
      </w:r>
    </w:p>
    <w:p>
      <w:r>
        <w:t>OKK-017  贴身湿透死库水可爱女孩三好凪神竞赛泳装完全着衣性爱:</w:t>
        <w:br/>
        <w:t>magnet:?xt=urn:btih:893BAB19F8585AE3CC913FAC530388E94D32A6F0&amp;dn=okk-017-C</w:t>
      </w:r>
    </w:p>
    <w:p>
      <w:r>
        <w:t>OKS-093  贴身湿透死库水可爱女孩永濑唯神竞赛泳装完全着衣性爱:</w:t>
        <w:br/>
        <w:t>magnet:?xt=urn:btih:870AD713FA156A0311332DB8FB9D43136B7AC751&amp;dn=oks-093-C</w:t>
      </w:r>
    </w:p>
    <w:p>
      <w:r>
        <w:t>JUX-764  欲求不满的叔母的诱惑用她的妖艳肉体为我进行淫荡服务:</w:t>
        <w:br/>
        <w:t>magnet:?xt=urn:btih:615934EB46F817637652A6A050B39ABD600CAE66&amp;dn=jux-764-C</w:t>
      </w:r>
    </w:p>
    <w:p>
      <w:r>
        <w:t>PGD-715  和最爱的女友神波多一花甜蜜的完全主观同居内射性生活:</w:t>
        <w:br/>
        <w:t>magnet:?xt=urn:btih:D526C4918EC174A41509E97B1509EBE53010F0AA&amp;dn=pgd-715-C</w:t>
      </w:r>
    </w:p>
    <w:p>
      <w:r>
        <w:t>IPX-004  喜欢接吻的可爱女孩和大叔们舌头交缠互换唾液浓密性交:</w:t>
        <w:br/>
        <w:t>magnet:?xt=urn:btih:63FBAFCD8A2D3AB8CF6D7A311484C6F13D28316E</w:t>
      </w:r>
    </w:p>
    <w:p>
      <w:r>
        <w:t>VEC-436  满身大汗性欲暴增的美女阿姨逃狱犯强制我和她中出性爱:</w:t>
        <w:br/>
        <w:t>magnet:?xt=urn:btih:475CDCF6A77F192F78E31E1DDDB68967D29952D6&amp;dn=vec-436-C</w:t>
      </w:r>
    </w:p>
    <w:p>
      <w:r>
        <w:t>你RCT-697  女主播淫语实况培训用不间断的淫语性爱刺激屏幕前的:</w:t>
        <w:br/>
        <w:t>magnet:?xt=urn:btih:7913CDAAB8D2245842CECC9306F7B1AEB03F08AF&amp;dn=rct-697-C</w:t>
      </w:r>
    </w:p>
    <w:p>
      <w:r>
        <w:t>HND-870  女朋友可爱的妹妹石原希望太过爱我只好偷偷做爱生孩子:</w:t>
        <w:br/>
        <w:t>magnet:?xt=urn:btih:276CF2D1D226410F05856BFF88D1878DA0E65E31&amp;dn=hnd-870-C</w:t>
      </w:r>
    </w:p>
    <w:p>
      <w:r>
        <w:t>NACR-353  丰满美女OL舞圣原成为老头色情作家的情妇提供写作素材:</w:t>
        <w:br/>
        <w:t>magnet:?xt=urn:btih:03A6645A358E17B363A369DE3C91BD9EFC7D99C7&amp;dn=nacr-353-C</w:t>
      </w:r>
    </w:p>
    <w:p>
      <w:r>
        <w:t>JUX-274  趁着爸爸出去工作的时候我把美女后妈变成了我的性宠物:</w:t>
        <w:br/>
        <w:t>magnet:?xt=urn:btih:3309A50F8E7D0E986F856DAE3F687AC360995AAC&amp;dn=jux-274-C</w:t>
      </w:r>
    </w:p>
    <w:p>
      <w:r>
        <w:t>ORG-017  昭和时期坎坷的爱情为了丈夫默默抗下一切的人妻江波亮:</w:t>
        <w:br/>
        <w:t>magnet:?xt=urn:btih:2A3D1C536197D3419E5759980A6522D5F82CFF2B&amp;dn=org-017-C</w:t>
      </w:r>
    </w:p>
    <w:p>
      <w:r>
        <w:t>GVG-759  两个美熟女教师被一群坏小孩抓到把柄成为他们的性奴隶:</w:t>
        <w:br/>
        <w:t>magnet:?xt=urn:btih:8503BED18E4A573285B366224049D9FEE3136F0C&amp;dn=gvg-759-C</w:t>
      </w:r>
    </w:p>
    <w:p>
      <w:r>
        <w:t>VEC-377  去女友家做客被她的美女妈妈以验货为理由骗去不伦性爱:</w:t>
        <w:br/>
        <w:t>magnet:?xt=urn:btih:67349276E23A03E80BFDAFB44D1819167C0FBC7F&amp;dn=vec-377-C</w:t>
      </w:r>
    </w:p>
    <w:p>
      <w:r>
        <w:t>RCT-325  各种场合的职业痴女们用居高临下的方式握住男人的肉棒:</w:t>
        <w:br/>
        <w:t>magnet:?xt=urn:btih:0C09153D9BB64DA19149DECF19C29617C096686A&amp;dn=rct-325-C</w:t>
      </w:r>
    </w:p>
    <w:p>
      <w:r>
        <w:t>WANZ-235  超人气美女Coser樱井步每月一次的危险日乱交内射摄影会:</w:t>
        <w:br/>
        <w:t>magnet:?xt=urn:btih:4DA641BCAF9ADD4ACF63B0BC27B54D5B1BBEF358&amp;dn=wanz-235-C</w:t>
      </w:r>
    </w:p>
    <w:p>
      <w:r>
        <w:t>RBD-588  欲望之家为了还钱被迫成为公公性奴隶的人妻竹内纱里奈:</w:t>
        <w:br/>
        <w:t>magnet:?xt=urn:btih:903B0D7727E4679852247E7F886A6888E45ED901&amp;dn=rbd-588-C</w:t>
      </w:r>
    </w:p>
    <w:p>
      <w:r>
        <w:t>MKMP-350  超美乳F罩杯新人女优下海首秀用88cm的奶子带来视觉盛宴:</w:t>
        <w:br/>
        <w:t>magnet:?xt=urn:btih:FFD408014C93E7E040CDF9031DDD4EEB123779D2&amp;dn=mkmp-350-C</w:t>
      </w:r>
    </w:p>
    <w:p>
      <w:r>
        <w:t>MXGS-705 真H罩杯95cm爆乳18岁新人偶像木南日菜AV出道作无码流出版:</w:t>
        <w:br/>
        <w:t>magnet:?xt=urn:btih:FEECF135EF79D3DB64D28B87130FC8F936E5A4E1&amp;dn=mxgs-705-C</w:t>
      </w:r>
    </w:p>
    <w:p>
      <w:r>
        <w:t>JUL-336  一整天想要女婿大肉棒想得受不了的寂寞美艳岳母的诱惑:</w:t>
        <w:br/>
        <w:t>magnet:?xt=urn:btih:30F35F780CCC6590F375E41DEDBC13EC02BA4376&amp;dn=jul-336-C</w:t>
      </w:r>
    </w:p>
    <w:p>
      <w:r>
        <w:t>STARS-007 成宫莉香全明星出道首次中出就注入6发[高清中文字幕]:</w:t>
        <w:br/>
        <w:t>magnet:?xt=urn:btih:B2F9ACC8F548CA8A6889C77FAD3BA5535A86007A</w:t>
      </w:r>
    </w:p>
    <w:p>
      <w:r>
        <w:t>DASD-740  对了来创作AV吧我们就是导演和女优浓密美少女后宫记录:</w:t>
        <w:br/>
        <w:t>magnet:?xt=urn:btih:660EC84F07C45A0D76DCDEF060DB2793B32812DC&amp;dn=dasd-740-C</w:t>
      </w:r>
    </w:p>
    <w:p>
      <w:r>
        <w:t>RBD-927  奴隶城的新奴隶在男朋友面前被玩弄的巨乳女教师笹仓杏:</w:t>
        <w:br/>
        <w:t>magnet:?xt=urn:btih:F408369294E8C31C8585FFCDD9A3E0863E69BED5&amp;dn=rbd-927-C</w:t>
      </w:r>
    </w:p>
    <w:p>
      <w:r>
        <w:t>RBD-908 被最相信的人背叛遭到紧缚凌辱的筱田优[高清中文字幕]:</w:t>
        <w:br/>
        <w:t>magnet:?xt=urn:btih:B06EF4E1D0F7531AD4B053B7A61B2F50F3593CEA</w:t>
      </w:r>
    </w:p>
    <w:p>
      <w:r>
        <w:t>ABP-811 瞄准男人强制做爱榨取精子的里美尤利娅[高清中文字幕]:</w:t>
        <w:br/>
        <w:t>magnet:?xt=urn:btih:B761E3FCC7B4D901F26EBFF4830BF24B70270DD0</w:t>
      </w:r>
    </w:p>
    <w:p>
      <w:r>
        <w:t>STAR-947 变成家里蹲哥哥的性玩具美人OL户田真琴[高清中文字幕]:</w:t>
        <w:br/>
        <w:t>magnet:?xt=urn:btih:EBC2A14C013248B3F154AC59EBAF04E2B3BF58F4</w:t>
      </w:r>
    </w:p>
    <w:p>
      <w:r>
        <w:t>IPX-248 纯洁美少女枫可怜第二作尝试各种第一次[高清中文字幕]:</w:t>
        <w:br/>
        <w:t>magnet:?xt=urn:btih:7BC12FF1F118D282654E1F6E54595EFB78188F82</w:t>
      </w:r>
    </w:p>
    <w:p>
      <w:r>
        <w:t>PGD-755 办公室穿着情趣内衣诱惑人的波多野结衣[高清中文字幕]:</w:t>
        <w:br/>
        <w:t>magnet:?xt=urn:btih:C0A153AAAF17B17A22E13AD5FF7E16E7195FA4D5</w:t>
      </w:r>
    </w:p>
    <w:p>
      <w:r>
        <w:t>RBD-910 为了帮爸爸报仇被凌辱的人妻樱木优希音[高清中文字幕]:</w:t>
        <w:br/>
        <w:t>magnet:?xt=urn:btih:ACA7954971207951D366EF2C0EEB3FF3E1610022</w:t>
      </w:r>
    </w:p>
    <w:p>
      <w:r>
        <w:t>IPX-264 校服长腿美少女枫可怜的学园做爱性生活[高清中文字幕]:</w:t>
        <w:br/>
        <w:t>magnet:?xt=urn:btih:CB7EE53388FF7D6051F6D5E81B47CBCB72AE9326</w:t>
      </w:r>
    </w:p>
    <w:p>
      <w:r>
        <w:t>HND-520 用肉体感化教育学生的痴女老师君岛美绪[高清中文字幕]:</w:t>
        <w:br/>
        <w:t>magnet:?xt=urn:btih:95C8380B54DAC263A2B5463E0BB71E754CE037EC</w:t>
      </w:r>
    </w:p>
    <w:p>
      <w:r>
        <w:t>IPX-265 欺骗樱空桃的突如其来狂暴转换抽插企划[高清中文字幕]:</w:t>
        <w:br/>
        <w:t>magnet:?xt=urn:btih:6E3BD73BB8088F4A8D60D934A52DB082AD1090F0</w:t>
      </w:r>
    </w:p>
    <w:p>
      <w:r>
        <w:t>MIDE-495 公共澡堂的巨乳女老板Julia亲自服务顾客[高清中文字幕]:</w:t>
        <w:br/>
        <w:t>magnet:?xt=urn:btih:37F0371847811508CE5A10D7C226D52B992DE76C</w:t>
      </w:r>
    </w:p>
    <w:p>
      <w:r>
        <w:t>GVG-121 总裁老妈因为儿子被他的同学们轮奸内射[高清中文字幕]:</w:t>
        <w:br/>
        <w:t>magnet:?xt=urn:btih:13A04A3BBDF2C0D4B2691BAB86A2AADC48AEB14B</w:t>
      </w:r>
    </w:p>
    <w:p>
      <w:r>
        <w:t>ABP-211 冬月枫体验无法承受的狂暴抽插绝顶高潮[高清中文字幕]:</w:t>
        <w:br/>
        <w:t>magnet:?xl=20312&amp;xt=urn:btih:AEAC2F80779431B3D6FF8DA5F17D3B57CA6653FA</w:t>
      </w:r>
    </w:p>
    <w:p>
      <w:r>
        <w:t>MIDE-567 小岛南禁欲后饥渴难耐的小穴疯狂做爱[高清中文字幕]:</w:t>
        <w:br/>
        <w:t>magnet:?xt=urn:btih:00DFDD1844F7E1F667CD6C214C39FBFD1E9E0529</w:t>
      </w:r>
    </w:p>
    <w:p>
      <w:r>
        <w:t>IPX-287 风俗店的特殊服务员H奶熟女松下纱荣子[高清中文字幕]:</w:t>
        <w:br/>
        <w:t>magnet:?xt=urn:btih:CB8567B55B6903E9393121A848F0A14547EC00A0</w:t>
      </w:r>
    </w:p>
    <w:p>
      <w:r>
        <w:t>100618_01 和长的很像混血儿的辣妹做爱内射粉穴[高清中文字幕]:</w:t>
        <w:br/>
        <w:t>magnet:?xt=urn:btih:8C39594859E1B2571FACD374B6EBD561E4064FB9</w:t>
      </w:r>
    </w:p>
    <w:p>
      <w:r>
        <w:t>020619-854 一次享受四位极品美女的口交和足交[高清中文字幕]:</w:t>
        <w:br/>
        <w:t>magnet:?xt=urn:btih:57A3F312459150B45DA4C08B5EAE55D997BFDEE6</w:t>
      </w:r>
    </w:p>
    <w:p>
      <w:r>
        <w:t>122013-504 情趣店女员工被派去给两个顾客SM调教[高清中文字幕]:</w:t>
        <w:br/>
        <w:t>magnet:?xt=urn:btih:848B366AF974305F30257CF02CDC997149B85C08</w:t>
      </w:r>
    </w:p>
    <w:p>
      <w:r>
        <w:t>SSNI-469 巨乳I罩杯美女夕美紫苑精力十足的伺候[高清中文字幕]:</w:t>
        <w:br/>
        <w:t>magnet:?xt=urn:btih:3354421A6285A24E95BD163BA16A4F4AC5217C39</w:t>
      </w:r>
    </w:p>
    <w:p>
      <w:r>
        <w:t>IPZ-837 桃乃木香奈新作发布感谢会上的各种趣事[高清中文字幕]:</w:t>
        <w:br/>
        <w:t>magnet:?xt=urn:btih:8801DD82C3C861C9EA85EE4019F65213243C0749</w:t>
      </w:r>
    </w:p>
    <w:p>
      <w:r>
        <w:t>STARS-042 被监禁凌辱轮奸的美女摄影师市川雅美[高清中文字幕]:</w:t>
        <w:br/>
        <w:t>magnet:?xt=urn:btih:06312CF706DDD37FB2EB726FFA0A1B7FD033FAE1</w:t>
      </w:r>
    </w:p>
    <w:p>
      <w:r>
        <w:t>RBD-929 被强迫成为内衣模特的白领OL波多野结衣[高清中文字幕]:</w:t>
        <w:br/>
        <w:t>magnet:?xt=urn:btih:83209ED24A0C1651F190EC289575D07170698988</w:t>
      </w:r>
    </w:p>
    <w:p>
      <w:r>
        <w:t>MIDE-663 舔阴决顶套餐把巨乳偶像高桥圣子的小穴舔的乱七八糟:</w:t>
        <w:br/>
        <w:t>magnet:?xt=urn:btih:79AB56E5846EE0DC0C99B8D856B073511D25EE29</w:t>
      </w:r>
    </w:p>
    <w:p>
      <w:r>
        <w:t>SSNI-158 完全束缚无理被侵犯的年轻妻子柳优美[高清中文字幕]:</w:t>
        <w:br/>
        <w:t>magnet:?xt=urn:btih:39235D320244EA3E04A6F7A98C710148AA9D99DA</w:t>
      </w:r>
    </w:p>
    <w:p>
      <w:r>
        <w:t>MIDE-636 看似文弱的文秘高桥圣子其实背地里是个很淫荡的痴女:</w:t>
        <w:br/>
        <w:t>magnet:?xt=urn:btih:891B461D21D73FF095ABC26DB072FC7C5941EE6C</w:t>
      </w:r>
    </w:p>
    <w:p>
      <w:r>
        <w:t>n1187 完全固定的状态下被东热猛男们轮奸内射[高清中文字幕]:</w:t>
        <w:br/>
        <w:t>magnet:?xt=urn:btih:2A6E66D38655D9049C2E9FF0F0940631DE9A11EF</w:t>
      </w:r>
    </w:p>
    <w:p>
      <w:r>
        <w:t>MIAA-114 隔壁的翘臀太太筱田优原来早就注意到我在偷听她自慰:</w:t>
        <w:br/>
        <w:t>magnet:?xt=urn:btih:B029EC6454BB2439C756A44CCEA4B19113DB82F9</w:t>
      </w:r>
    </w:p>
    <w:p>
      <w:r>
        <w:t>MIDE-324 超爆乳女优冲田杏梨扮演各种职业演绎一样精彩的性爱:</w:t>
        <w:br/>
        <w:t>magnet:?xt=urn:btih:9729966EB669FC3FE836B9AD09930A10CB4F8E23</w:t>
      </w:r>
    </w:p>
    <w:p>
      <w:r>
        <w:t>SHKD-865 被坏人用变性手术改造成女人的精英搜查官莲实克蕾儿:</w:t>
        <w:br/>
        <w:t>magnet:?xt=urn:btih:84F73C60C42710373C2C13E6F021272D472124CA</w:t>
      </w:r>
    </w:p>
    <w:p>
      <w:r>
        <w:t>FTN-046  我的老公是变态让他的朋友们干我然后拍下来发到网上:</w:t>
        <w:br/>
        <w:t>magnet:?xt=urn:btih:0408AD84B56FF5F98D4ED6CD45E76E0A3254D107</w:t>
      </w:r>
    </w:p>
    <w:p>
      <w:r>
        <w:t>JUY-938  丈夫过于不解风情人妻向井蓝被隔壁的邮差强行征服了:</w:t>
        <w:br/>
        <w:t>magnet:?xt=urn:btih:2C8FA62F00EBD74FE663B6D5B2AE4C4877F14ABE</w:t>
      </w:r>
    </w:p>
    <w:p>
      <w:r>
        <w:t>IPX-368  超萌绝对领域小恶魔制服美少女桃乃木香奈的大腿诱惑:</w:t>
        <w:br/>
        <w:t>magnet:?xt=urn:btih:8B94ECE35A337D0F89062A667FAF47FC157D7A27</w:t>
      </w:r>
    </w:p>
    <w:p>
      <w:r>
        <w:t>RKI-499  新世界第一的早射男与波多野结衣的连续大量内射性爱:</w:t>
        <w:br/>
        <w:t>magnet:?xt=urn:btih:313EE4B7F1C95A0235577E933F507F77CCBDF867</w:t>
      </w:r>
    </w:p>
    <w:p>
      <w:r>
        <w:t>XVSR-274  AV悬案之受辱的人妻家暴的老公以及甘心做舔狗的同事:</w:t>
        <w:br/>
        <w:t>magnet:?xt=urn:btih:05A68D056246F2290455059F497768B64CCAC2C4</w:t>
      </w:r>
    </w:p>
    <w:p>
      <w:r>
        <w:t>JUY-971  我贤惠的老婆加瀨七穗被大黑屌强上过之后就背叛了我:</w:t>
        <w:br/>
        <w:t>magnet:?xt=urn:btih:179B2704E123C09B6E4472FBD0AA69E167DD977E</w:t>
      </w:r>
    </w:p>
    <w:p>
      <w:r>
        <w:t>SSNI-556  痴女OL小岛南各种场景在妻子旁边勾引精虫上脑的丈夫:</w:t>
        <w:br/>
        <w:t>magnet:?xt=urn:btih:579F43EB9B67E6FCCC1FCE06D7959BF0D8009F0A</w:t>
      </w:r>
    </w:p>
    <w:p>
      <w:r>
        <w:t>HND-723  在你身边突然出现停止时间榨干你精液的魅魔深田咏美:</w:t>
        <w:br/>
        <w:t>magnet:?xt=urn:btih:CAA7A7C53A7AB59AA730CC81063EAEECA65FB1FC</w:t>
      </w:r>
    </w:p>
    <w:p>
      <w:r>
        <w:t>HND-688  为了父亲的病情找同学假扮男朋友最后假戏真做内射了:</w:t>
        <w:br/>
        <w:t>magnet:?xt=urn:btih:4366DCC9FC2CB8EDE2A79936E32D29A21DA7406E</w:t>
      </w:r>
    </w:p>
    <w:p>
      <w:r>
        <w:t>RBD-937  懦弱管家雄起教训名媛贵族夫人戏弄虐待调教成肉便器:</w:t>
        <w:br/>
        <w:t>magnet:?xt=urn:btih:57602FE358A3DD1C71BCDE611313FE745CEA1283</w:t>
      </w:r>
    </w:p>
    <w:p>
      <w:r>
        <w:t>092419-001  喜欢吞精的小美女角色扮演学生妹女仆护士内射性爱:</w:t>
        <w:br/>
        <w:t>magnet:?xt=urn:btih:FED51DDB1356CFEEAA9D985BEDFBFE788C3AEA51</w:t>
      </w:r>
    </w:p>
    <w:p>
      <w:r>
        <w:t>JUY-978  盛夏汗液唾液爱液交缠的肉体出轨的人妻已经回不去了:</w:t>
        <w:br/>
        <w:t>magnet:?xt=urn:btih:9CB34BB17FD6761FE710449514879327B71733B8</w:t>
      </w:r>
    </w:p>
    <w:p>
      <w:r>
        <w:t>ABP-732  春咲凉特殊企划用女友的感觉帮助处男粉丝们童贞毕业:</w:t>
        <w:br/>
        <w:t>magnet:?xt=urn:btih:AE0B6AFEE9FDD6E1590264036CB01332344EBD11</w:t>
      </w:r>
    </w:p>
    <w:p>
      <w:r>
        <w:t>JUX-467  照顾受伤的公公人妻林由奈自己的身心都被公公夺走了:</w:t>
        <w:br/>
        <w:t>magnet:?xt=urn:btih:8B0AA8BE51698FD19762E7DFA926D52900B865A8</w:t>
      </w:r>
    </w:p>
    <w:p>
      <w:r>
        <w:t>021612-944 身材S级女优雨宫琴音之本气陶醉性爱[高清中文字幕]:</w:t>
        <w:br/>
        <w:t>magnet:?xt=urn:btih:A589F688FAA88F166D131B8ED72A9906611B4573</w:t>
      </w:r>
    </w:p>
    <w:p>
      <w:r>
        <w:t>STAR-994 本庄铃的换装风俗诱惑COSPLAY射精200分钟[高清中文字幕]:</w:t>
        <w:br/>
        <w:t>magnet:?xt=urn:btih:51082E4183A38EC784FA733FEC0FF5A8C4923AAE</w:t>
      </w:r>
    </w:p>
    <w:p>
      <w:r>
        <w:t>HEYZO-1815  被按摩师扒光摸爽了的小姐姐直接强行口爆按摩小哥:</w:t>
        <w:br/>
        <w:t>magnet:?xt=urn:btih:AA9C500D40F06D421041768ADDC7A8F045CD58C4</w:t>
      </w:r>
    </w:p>
    <w:p>
      <w:r>
        <w:t>101019_912  同学的美女老妈做家务的时候露出内裤诱惑我内射她:</w:t>
        <w:br/>
        <w:t>magnet:?xt=urn:btih:34AF0DEA1B8C54BE97462B1E20DD40A3EA48D611</w:t>
      </w:r>
    </w:p>
    <w:p>
      <w:r>
        <w:t>VEC-381  暗恋同学美丽的老妈好久了终于在某天忍不住内射了她:</w:t>
        <w:br/>
        <w:t>magnet:?xt=urn:btih:71867C4F37058AA6136BD98C11D9E6811886D363</w:t>
      </w:r>
    </w:p>
    <w:p>
      <w:r>
        <w:t>HND-735  定居在日本的巨乳俄罗斯人妻穿着和服被日本男优中出:</w:t>
        <w:br/>
        <w:t>magnet:?xt=urn:btih:5A2061651BA348058B68F957FEAEB50ADB4B3A71</w:t>
      </w:r>
    </w:p>
    <w:p>
      <w:r>
        <w:t>IPTD-767  美人痴汉OL地狱被轮奸的RIO陷入无尽的地狱花屏修复版:</w:t>
        <w:br/>
        <w:t>magnet:?xt=urn:btih:AA7EC7BA027DD757FD84FC84852D71CF8D87A146</w:t>
      </w:r>
    </w:p>
    <w:p>
      <w:r>
        <w:t>071618_01 不爱穿内裤的S属性小美女阴毛挺浓密小穴倒是挺粉的:</w:t>
        <w:br/>
        <w:t>magnet:?xt=urn:btih:CB645891D1B5B481E84C7D9F2CE8CCB8019D3334</w:t>
      </w:r>
    </w:p>
    <w:p>
      <w:r>
        <w:t>IPX-403  女友不在的几天被前辈岬奈奈美勾引疯狂做爱拍下视频:</w:t>
        <w:br/>
        <w:t>magnet:?xt=urn:btih:E4274CDC5A343C142516F82BB9AA067CDE325838</w:t>
      </w:r>
    </w:p>
    <w:p>
      <w:r>
        <w:t>JUL-002  成熟美丽的痴女姨母北条麻妃对处男外甥的内射性教育:</w:t>
        <w:br/>
        <w:t>magnet:?xt=urn:btih:235BD522A4F7FA27DD7C06E18F84C981DC61FB80</w:t>
      </w:r>
    </w:p>
    <w:p>
      <w:r>
        <w:t>SSNI-604  清纯到不行的吉冈日和AV出道作意外的很努力进行拍摄:</w:t>
        <w:br/>
        <w:t>magnet:?xt=urn:btih:230760583A682EE06ED302AAF62730FAF8961116</w:t>
      </w:r>
    </w:p>
    <w:p>
      <w:r>
        <w:t>050115_193 老公不想做爱欲求不满的人妻铃木里美只能选择出轨:</w:t>
        <w:br/>
        <w:t>magnet:?xt=urn:btih:063E5D3FDD4DB4E2C1BD42595F0764CAEE984716</w:t>
      </w:r>
    </w:p>
    <w:p>
      <w:r>
        <w:t>052919-930  垃圾没分类的人妻被宿舍管理员找上门在家里被强奸:</w:t>
        <w:br/>
        <w:t>magnet:?xt=urn:btih:893460D03E1EBD020A830234D61115DAEA3BB72E</w:t>
      </w:r>
    </w:p>
    <w:p>
      <w:r>
        <w:t>SNIS-745  超肉感AV葵的乳尻结合性交将身材优势发挥的淋漓尽致:</w:t>
        <w:br/>
        <w:t>magnet:?xt=urn:btih:A1398075D29F2D90709E0DAAD0017D7A18081F22</w:t>
      </w:r>
    </w:p>
    <w:p>
      <w:r>
        <w:t>JUL-066  被丈夫的上司连续侵犯了七天人妻根尾朱里失去了理智:</w:t>
        <w:br/>
        <w:t>magnet:?xt=urn:btih:2CDCF365E8D8FEE5827E02EA653DD38B8A86B467</w:t>
      </w:r>
    </w:p>
    <w:p>
      <w:r>
        <w:t>JUL-022  白天鹅人妻出道作一字马被操各种高难度姿势都能解锁:</w:t>
        <w:br/>
        <w:t>magnet:?xt=urn:btih:301C5660E9F86554FBE12B89125806FC101B5A07</w:t>
      </w:r>
    </w:p>
    <w:p>
      <w:r>
        <w:t>JUL-057  我爱上了妈妈的朋友那个看着很优雅的人妻神宫寺奈绪:</w:t>
        <w:br/>
        <w:t>magnet:?xt=urn:btih:400D143F3599645A0C3473DF960BD1594B605037</w:t>
      </w:r>
    </w:p>
    <w:p>
      <w:r>
        <w:t>MIDE-702  七泽美亚禁欲做爱大觉醒积累60天的性欲一天全部爆发:</w:t>
        <w:br/>
        <w:t>magnet:?xt=urn:btih:08978E44DDC4FBC84DD15E174EF392CC39B849AA</w:t>
      </w:r>
    </w:p>
    <w:p>
      <w:r>
        <w:t>SNIS-281  被迫成为公司的内衣模特在大家面前展示的女OL奥田咲:</w:t>
        <w:br/>
        <w:t>magnet:?xt=urn:btih:7110D798E16EA436F683CBE879ECE6AB2A3572BE</w:t>
      </w:r>
    </w:p>
    <w:p>
      <w:r>
        <w:t>GVG-623  君岛美绪的禁断介护被公公的哥哥玩弄内射的美人媳妇:</w:t>
        <w:br/>
        <w:t>magnet:?xt=urn:btih:B7634704CB1A6ADF47D0A2E9D63792F1C6AF6284</w:t>
      </w:r>
    </w:p>
    <w:p>
      <w:r>
        <w:t>SNIS-480  被迫成为公司的内衣模特在大家面前展示的女OL菜菜叶:</w:t>
        <w:br/>
        <w:t>magnet:?xt=urn:btih:5535C533F039488AB8E2F0C2552F53D0571FD914</w:t>
      </w:r>
    </w:p>
    <w:p>
      <w:r>
        <w:t>AAA-001  完全饲育被变态狂圈养的宠物美女椎名由奈独家听译版:</w:t>
        <w:br/>
        <w:t>magnet:?xt=urn:btih:CB81BAE80B105517E2AA7DA7EA4338FD147DC46C</w:t>
      </w:r>
    </w:p>
    <w:p>
      <w:r>
        <w:t>MIDE-385  不能告诉老公的秘密巨乳人妻Julia今天也要被上司侵犯:</w:t>
        <w:br/>
        <w:t>magnet:?xt=urn:btih:971D62E689BBD87440E769A29E183E2C52C6D201</w:t>
      </w:r>
    </w:p>
    <w:p>
      <w:r>
        <w:t>SNIS-364  被迫成为公司的内衣模特在大家面前展示的女OL新山兰:</w:t>
        <w:br/>
        <w:t>magnet:?xt=urn:btih:D2400D0DBF6489FBA60BFAB995F9F202B227C3EB</w:t>
      </w:r>
    </w:p>
    <w:p>
      <w:r>
        <w:t>URE-008  经典漫改为了报复哥哥我赌上了一切对嫂子的疯狂调教:</w:t>
        <w:br/>
        <w:t>magnet:?xt=urn:btih:D0225A9012DC79AF6B9032BDFAA9AA40F2CEF9A4</w:t>
      </w:r>
    </w:p>
    <w:p>
      <w:r>
        <w:t>URE-024  经典漫改媳妇和孙女都是家族男人们泄欲的肉便器玩物:</w:t>
        <w:br/>
        <w:t>magnet:?xt=urn:btih:1F49A71C3E8B1CBDDFF693A5F976102B1BF24599</w:t>
      </w:r>
    </w:p>
    <w:p>
      <w:r>
        <w:t>JUL-065  美人妻白木优子酒后乱性肉棒追击亲戚一起喝酒被侵犯:</w:t>
        <w:br/>
        <w:t>magnet:?xt=urn:btih:8A31A8A4BCBDEEACDBDA99AC25B89BC7DF67DD13</w:t>
      </w:r>
    </w:p>
    <w:p>
      <w:r>
        <w:t>JUL-079  年纪轻轻的我爱上了美熟女店长不受控制的想要拥有她:</w:t>
        <w:br/>
        <w:t>magnet:?xt=urn:btih:DF1FC993C26C068FD2FE4A3F3D2E5B543153C3C1</w:t>
      </w:r>
    </w:p>
    <w:p>
      <w:r>
        <w:t>URE-026  经典漫改因为亡夫的负债在夹缝中独自抚养孩子的人妻:</w:t>
        <w:br/>
        <w:t>magnet:?xt=urn:btih:0A161261CDFC703C376A3F649CD9D41B75D375F1</w:t>
      </w:r>
    </w:p>
    <w:p>
      <w:r>
        <w:t>326EVA-094  在泳池搭讪巨乳肉食系美女居然是手交和口交的天才:</w:t>
        <w:br/>
        <w:t>magnet:?xt=urn:btih:1F2FE5D3A806C681AB7585FB32805EB8EDD776F1</w:t>
      </w:r>
    </w:p>
    <w:p>
      <w:r>
        <w:t>JUFD-866  君岛美绪水野朝阳淫乱的痴女纠缠内射无限制逆3P服务:</w:t>
        <w:br/>
        <w:t>magnet:?xt=urn:btih:D7EF7384FB41390C7805718FF7F01F5C466BAAC8</w:t>
      </w:r>
    </w:p>
    <w:p>
      <w:r>
        <w:t>GVG-014  被老公抛弃的单身妈妈饭冈加奈子对儿子的内射性教育:</w:t>
        <w:br/>
        <w:t>magnet:?xt=urn:btih:7D3898E319421A40B8C539BEF0AAD57B79B5BCC0</w:t>
      </w:r>
    </w:p>
    <w:p>
      <w:r>
        <w:t>ABP-934  天真浪漫的巨乳女优河内明日菜最真实的密着快感性爱:</w:t>
        <w:br/>
        <w:t>magnet:?xt=urn:btih:87B29D4A96100E2FDCA8CF4ABE181E84FAC2258B</w:t>
      </w:r>
    </w:p>
    <w:p>
      <w:r>
        <w:t>JUY-586  人妻女教师友田真希痴汉电车沉溺在耻辱的通勤猥亵里:</w:t>
        <w:br/>
        <w:t>magnet:?xt=urn:btih:B6C226EFB37420BB21D50F5E9E8E630A18664010</w:t>
      </w:r>
    </w:p>
    <w:p>
      <w:r>
        <w:t>230OREBMS-058  明明是想被男人玩弄的女变态却说是因为钱才拍片:</w:t>
        <w:br/>
        <w:t>magnet:?xt=urn:btih:74A071F0EC75D5C3757ED05ED065D1DD3AC15579</w:t>
      </w:r>
    </w:p>
    <w:p>
      <w:r>
        <w:t>IPX-434  三田结衣开发觉醒巨根深入阴道深处子宫腔绝顶大痉挛:</w:t>
        <w:br/>
        <w:t>magnet:?xt=urn:btih:B44F3FC34F27D0C423AF81FD9DA6702B1FF2CAB9</w:t>
      </w:r>
    </w:p>
    <w:p>
      <w:r>
        <w:t>HODV-21337  天真无邪的色情妖精妹系女优星奈爱的四个禁断章节:</w:t>
        <w:br/>
        <w:t>magnet:?xt=urn:btih:6B85E960F52675C7B728592C9B3D8743AB0C6E39</w:t>
      </w:r>
    </w:p>
    <w:p>
      <w:r>
        <w:t>GVG-033  被儿子学校坏孩子们轮奸内射的高傲名流老妈筱田步美:</w:t>
        <w:br/>
        <w:t>magnet:?xt=urn:btih:CA60B987BBB60AB4B00B35596872A1DB3288244B</w:t>
      </w:r>
    </w:p>
    <w:p>
      <w:r>
        <w:t>IPX-430  即使射精了也不拨出来绝伦姐姐明里䌷骑乘位追击内射:</w:t>
        <w:br/>
        <w:t>magnet:?xl=17415&amp;xt=urn:btih:A54F009F0D20B76988D988B535D8F64D7EA7E9AA</w:t>
      </w:r>
    </w:p>
    <w:p>
      <w:r>
        <w:t>BLK-302  嫉妒兄控的萝莉辣妹迹美珠里用淫语诱惑哥哥内射做爱:</w:t>
        <w:br/>
        <w:t>magnet:?xt=urn:btih:B6AB5DACFB4FA92FB2B616E49C59B10418B718A1</w:t>
      </w:r>
    </w:p>
    <w:p>
      <w:r>
        <w:t>TAAK-006  为了卖房不得不出卖肉体的黑丝OL女销售员佐佐木明希:</w:t>
        <w:br/>
        <w:t>magnet:?xt=urn:btih:E9DB1B30B7B6802904EFF1F977317B4C2F609729</w:t>
      </w:r>
    </w:p>
    <w:p>
      <w:r>
        <w:t>JUY-886  回老家看到变成人妻的青梅竹马大岛优香我们爱的记录:</w:t>
        <w:br/>
        <w:t>magnet:?xt=urn:btih:F8C5CA14650516A9CA0D3D73BB62EFB6CB2B522C</w:t>
      </w:r>
    </w:p>
    <w:p>
      <w:r>
        <w:t>RBD-104  传教修女小泽玛利亚和妓女的儿子之间坎坷的人生故事:</w:t>
        <w:br/>
        <w:t>magnet:?xt=urn:btih:23C075FF0DA6E613587D228352DBE916FADB6581</w:t>
      </w:r>
    </w:p>
    <w:p>
      <w:r>
        <w:t>JUL-123  被最讨厌的男人抱着干到像死一样高潮的人妻逢见莉香:</w:t>
        <w:br/>
        <w:t>magnet:?xt=urn:btih:FC915AC7AF92665F0355F8783038270C8AE7AD58</w:t>
      </w:r>
    </w:p>
    <w:p>
      <w:r>
        <w:t>JUL-100  被青梅竹马女友的妈妈白木优子诱惑在被窝内偷偷做爱:</w:t>
        <w:br/>
        <w:t>magnet:?xt=urn:btih:E9344DC3861E0218ED63677D5493B22265B6B565</w:t>
      </w:r>
    </w:p>
    <w:p>
      <w:r>
        <w:t>HND-780  身体敏感的巨乳人妻风俗女郎目黑惠的无限制中出服务:</w:t>
        <w:br/>
        <w:t>magnet:?xt=urn:btih:48D5736277301CD78D89B42F25C09664DCF10C7F</w:t>
      </w:r>
    </w:p>
    <w:p>
      <w:r>
        <w:t>ABP-943  工作系痴女小姐姐河内明日菜工作的五个绝对诱惑场景:</w:t>
        <w:br/>
        <w:t>magnet:?xt=urn:btih:6EEF46724E016D962E15CEF5793E215DA1FC76B6</w:t>
      </w:r>
    </w:p>
    <w:p>
      <w:r>
        <w:t>JUL-115  被教练盯上的巨乳人妻今井夏帆在游泳教室持续被侵犯:</w:t>
        <w:br/>
        <w:t>magnet:?xt=urn:btih:94C94313C69C83CA41AD4E37929453BE2B1D53C8</w:t>
      </w:r>
    </w:p>
    <w:p>
      <w:r>
        <w:t>396BIG-039  深夜病房强奸隔着护士服都能看出好身材的美女护士:</w:t>
        <w:br/>
        <w:t>magnet:?xt=urn:btih:32366FEE251BA1C54EB021717F30A653B73024DD</w:t>
      </w:r>
    </w:p>
    <w:p>
      <w:r>
        <w:t>CAWD-050  还没有做过H的事情的141cm娇小萝莉拍摄AV直接中出解禁:</w:t>
        <w:br/>
        <w:t>magnet:?xt=urn:btih:52BE3D8E0EF72D8579B85DB7FE461423F71B8623</w:t>
      </w:r>
    </w:p>
    <w:p>
      <w:r>
        <w:t>IPZ-391  天海翼超级大乱交刚到房间就被团团围住肉棒应接不暇:</w:t>
        <w:br/>
        <w:t>magnet:?xt=urn:btih:7515F0F9C15EB7313884BC763AA04C9821030D6E</w:t>
      </w:r>
    </w:p>
    <w:p>
      <w:r>
        <w:t>ABP-893  性感女优铃村爱里一月跟拍想帮助他人完全密着的性爱:</w:t>
        <w:br/>
        <w:t>magnet:?xt=urn:btih:4762E187CBBF8FFEE3D4D37DE002E48B3893E063</w:t>
      </w:r>
    </w:p>
    <w:p>
      <w:r>
        <w:t>IPZ-479  黑道大姐头朝日奈明用身体饱受凌辱为自己的男人复仇:</w:t>
        <w:br/>
        <w:t>magnet:?xt=urn:btih:8AF8D8C4596BE88DDD5ACBE58F993DCCB269595B</w:t>
      </w:r>
    </w:p>
    <w:p>
      <w:r>
        <w:t>REAL-680  被绑架轮奸的女高中生高杉麻里绝对怀孕的内射20连发:</w:t>
        <w:br/>
        <w:t>magnet:?xt=urn:btih:3E7F86729B3B416C3551E41BE89074EB8C8CC950</w:t>
      </w:r>
    </w:p>
    <w:p>
      <w:r>
        <w:t>IPZ-550  穿着日常的衣服勾引男人来干的荡妇美女姐姐立花美凉:</w:t>
        <w:br/>
        <w:t>magnet:?xt=urn:btih:6D64B111B13C4B266E04675E1AB160DD90791E67</w:t>
      </w:r>
    </w:p>
    <w:p>
      <w:r>
        <w:t>IPZ-621  无法拒绝陪睡服务被迫潜规则的美女赛车模特希志爱野:</w:t>
        <w:br/>
        <w:t>magnet:?xt=urn:btih:5C8C9C754ABCFFE5E5A087E71B548BDD2E082160</w:t>
      </w:r>
    </w:p>
    <w:p>
      <w:r>
        <w:t>IPZ-546  无法拒绝陪睡服务被迫潜规则的美女赛车模特希岛爱理:</w:t>
        <w:br/>
        <w:t>magnet:?xt=urn:btih:7C55E4D1B27B32455D35A10D5175CF6913355A43</w:t>
      </w:r>
    </w:p>
    <w:p>
      <w:r>
        <w:t>JUX-837  被侵犯上瘾的人妻佐佐木明希成为了电车痴汉的性奴隶:</w:t>
        <w:br/>
        <w:t>magnet:?xt=urn:btih:1E2BD4F0D062933204A7FD1F6B34D172F14F6A60</w:t>
      </w:r>
    </w:p>
    <w:p>
      <w:r>
        <w:t>IPZ-687  无法拒绝陪睡服务被迫潜规则的美女赛车模特辉月杏梨:</w:t>
        <w:br/>
        <w:t>magnet:?xt=urn:btih:D7C55C78D564D58EE076BBD6532529ABD38F9F7A</w:t>
      </w:r>
    </w:p>
    <w:p>
      <w:r>
        <w:t>OBA-402  会帮假日上班的人肉棒服务的保洁阿姨居然是隐藏富豪:</w:t>
        <w:br/>
        <w:t>magnet:?xt=urn:btih:C1AEDDA7306CC02747A647669607C06AC882809B</w:t>
      </w:r>
    </w:p>
    <w:p>
      <w:r>
        <w:t>IPZ-568  私会超极品的妓女情人立花美凉注定是个不平凡的夜晚:</w:t>
        <w:br/>
        <w:t>magnet:?xt=urn:btih:988CFCBAFDBE4045684CF10ACF5EE3D46949F85B</w:t>
      </w:r>
    </w:p>
    <w:p>
      <w:r>
        <w:t>JUL-176  被困在电梯里的人妻陆畑雏乃在狭小空间内被插入内射:</w:t>
        <w:br/>
        <w:t>magnet:?xt=urn:btih:33D457B6AD784B1594114540081BB7BDA34D4036</w:t>
      </w:r>
    </w:p>
    <w:p>
      <w:r>
        <w:t>RBD-670  奴隶姐妹被男人们调教内射烙上耻辱的刻印独家听译版:</w:t>
        <w:br/>
        <w:t>magnet:?xt=urn:btih:DDAF3D8FCB81080EBF2255A616B53D10BD9CE4AA</w:t>
      </w:r>
    </w:p>
    <w:p>
      <w:r>
        <w:t>SIRO-4133  色白美肌的20岁美少女体验拍摄AV被巨根干得永生难忘:</w:t>
        <w:br/>
        <w:t>magnet:?xt=urn:btih:0CAB2284D268DE2128EB3C51DE007F9F8AA337CF</w:t>
      </w:r>
    </w:p>
    <w:p>
      <w:r>
        <w:t>ABP-431  穿上各种情趣制服的高级妓女冬月枫最新精油按摩服务:</w:t>
        <w:br/>
        <w:t>magnet:?xt=urn:btih:9EACB824BF4C8B6CD123B9E79DFC42E243137E19</w:t>
      </w:r>
    </w:p>
    <w:p>
      <w:r>
        <w:t>ADN-242  老公对不起之被丈夫好友侵犯强奸内射的人妻藤森里穂:</w:t>
        <w:br/>
        <w:t>magnet:?xt=urn:btih:A15BF31261925BA633343C6D9C906919AEA15C9E</w:t>
      </w:r>
    </w:p>
    <w:p>
      <w:r>
        <w:t>IPX-033  可爱女优渚光莉摇晃著柔软的胸部被激烈的抽插的性爱:</w:t>
        <w:br/>
        <w:t>magnet:?xt=urn:btih:C22B2C65A0562F56B13FFDC50944E53213E6789B</w:t>
      </w:r>
    </w:p>
    <w:p>
      <w:r>
        <w:t>MDYD-661  住在隔壁的美丽少妻因为喝得醉醺醺不小心走错进到我家中:</w:t>
        <w:br/>
        <w:t>magnet:?xt=urn:btih:5BA2BEEC6F58AB4951ECC13C8B086F8829B903E7&amp;dn=mdyd-661-C</w:t>
      </w:r>
    </w:p>
    <w:p>
      <w:r>
        <w:t>CAWD-131  名古屋人气NO.1的偶像应召女木叶美羽交涉成功后终于AV出道:</w:t>
        <w:br/>
        <w:t>magnet:?xt=urn:btih:58D9E7AC3EAB5108CE08B106C80517FC49D50A03&amp;dn=cawd-131-C</w:t>
      </w:r>
    </w:p>
    <w:p>
      <w:r>
        <w:t>CAWD-137  与天真烂漫关西腔女孩石原希望的东京浪漫白皮书爱情故事:</w:t>
        <w:br/>
        <w:t>magnet:?xt=urn:btih:34A05629669A96989B0CA2748FC3AE805A51E58C&amp;dn=cawd-137-C</w:t>
      </w:r>
    </w:p>
    <w:p>
      <w:r>
        <w:t>DVAJ-244  招牌系列逆泡泡浴天国重启让水野朝阳体验男优的极致服务:</w:t>
        <w:br/>
        <w:t>magnet:?xt=urn:btih:70B8BA31F2181FC16F41B0A42857CB22015B37A1&amp;dn=dvaj-244-C</w:t>
      </w:r>
    </w:p>
    <w:p>
      <w:r>
        <w:t>STAR-559  在突发情况下迅速出击插入纱仓真奈在活塞状态下进行采访:</w:t>
        <w:br/>
        <w:t>magnet:?xt=urn:btih:878BF8E2663C4A65060796B4114FD825AB9D3ECE&amp;dn=star-559-C</w:t>
      </w:r>
    </w:p>
    <w:p>
      <w:r>
        <w:t>MIDE-841  趁着男友不在可爱虎牙美女初川南帮他的童贞弟弟治疗早泄:</w:t>
        <w:br/>
        <w:t>magnet:?xt=urn:btih:F2FD5A15D963583C85F7D094B87B6F45383CFDBF&amp;dn=mide-841-C</w:t>
      </w:r>
    </w:p>
    <w:p>
      <w:r>
        <w:t>MIDD-703  被小恶魔痴女学生妹大桥未久诱惑在校园内偷偷摸摸的性爱:</w:t>
        <w:br/>
        <w:t>magnet:?xt=urn:btih:A18EA6EAA750FA43DE19FB8C9EC8B0CC90DB6169&amp;dn=midd-703-C</w:t>
      </w:r>
    </w:p>
    <w:p>
      <w:r>
        <w:t>MIDE-031  女神大桥未久角色扮演一人分饰三角带来不一样的性爱体验:</w:t>
        <w:br/>
        <w:t>magnet:?xt=urn:btih:78DDE881D6951E0A35D87D97884737FD3629C253&amp;dn=mide-031-C</w:t>
      </w:r>
    </w:p>
    <w:p>
      <w:r>
        <w:t>107SHYN-129  突击野球拳SOD女社员VS喜欢奶子的客户:</w:t>
        <w:br/>
        <w:t>magnet:?xt=urn:btih:D89235A8A8FA203E77B6216D7D4147FF5BC5B8F7&amp;dn=shyn-129-C</w:t>
      </w:r>
    </w:p>
    <w:p>
      <w:r>
        <w:t>PRED-269  跟老公为了孩子而进行的受孕旅行反而变成被公公拼命中出:</w:t>
        <w:br/>
        <w:t>magnet:?xt=urn:btih:29038371CAF4692D4ABFE9CF24C20329E8A20AE2&amp;dn=pred-269-C</w:t>
      </w:r>
    </w:p>
    <w:p>
      <w:r>
        <w:t>SNIS-839  遇到专业痴汉被弄到潮吹高潮膝盖颤抖絶顶的明日花绮罗:</w:t>
        <w:br/>
        <w:t>magnet:?xt=urn:btih:1B4440923F025E4494C2D8A014303F138FABBAEA</w:t>
      </w:r>
    </w:p>
    <w:p>
      <w:r>
        <w:t>SDNM-237  忙于工作育儿的人妻神田知美八年来第一次体验无套内射:</w:t>
        <w:br/>
        <w:t>magnet:?xt=urn:btih:2078A4CA842005D6E3EA2C4001DB5E67A4072358</w:t>
      </w:r>
    </w:p>
    <w:p>
      <w:r>
        <w:t>SSNI-768  芭蕾舞者般苗条身材的女优慎泉奈疯狂高潮初体验三本番:</w:t>
        <w:br/>
        <w:t>magnet:?xt=urn:btih:50F45BF624CBE607C2B10151ED1B0B855C1A76EB</w:t>
      </w:r>
    </w:p>
    <w:p>
      <w:r>
        <w:t>MIAA-270  不穿内裤的超短裙黑丝混血淫荡女教师用身体帮学生补习:</w:t>
        <w:br/>
        <w:t>magnet:?xt=urn:btih:9A474D005EBA7C46D1840871B1D81E0A03A87140</w:t>
      </w:r>
    </w:p>
    <w:p>
      <w:r>
        <w:t>HAVD-837  狂乱的接吻与性交新婚妻子水岛津实被父亲强行寝取堕落:</w:t>
        <w:br/>
        <w:t>magnet:?xt=urn:btih:850C715DF8502D040794F78858277F237A1B2D98</w:t>
      </w:r>
    </w:p>
    <w:p>
      <w:r>
        <w:t>SSNI-767  全方位蹂躏胸部101cm的H罩杯尽情把玩三小时全套主观服务:</w:t>
        <w:br/>
        <w:t>magnet:?xt=urn:btih:1B08FFDFA07164B779967CF66D83ADEAA071C542</w:t>
      </w:r>
    </w:p>
    <w:p>
      <w:r>
        <w:t>300MAAN-519  玩的很开的美少女就算是第一次见面的男人也可以做爱:</w:t>
        <w:br/>
        <w:t>magnet:?xt=urn:btih:78766EB742338A20FD7342E28CB80FDFCDB8F1FF</w:t>
      </w:r>
    </w:p>
    <w:p>
      <w:r>
        <w:t>WANZ-178  痴女护士姐妹花用淫荡的舌头一起服务病人没洗澡的肉棒:</w:t>
        <w:br/>
        <w:t>magnet:?xt=urn:btih:C12855960370576569C95D5DC1E88F29DAE4DC80</w:t>
      </w:r>
    </w:p>
    <w:p>
      <w:r>
        <w:t>MIMK-039  经典漫改之深红之梦追捕恶魔的女侦探们全明星女优阵容:</w:t>
        <w:br/>
        <w:t>magnet:?xt=urn:btih:ABA4BD9C9F2E742FA4271BA26FC0AC1C0C57B173</w:t>
      </w:r>
    </w:p>
    <w:p>
      <w:r>
        <w:t>MIDE-544  开发精致瓜子脸女优九重环奈的敏感小穴激情性爱四小时:</w:t>
        <w:br/>
        <w:t>magnet:?xt=urn:btih:F9E6FCD3FF23DAC1CDB0D8E73EB42609EC3E4EBB</w:t>
      </w:r>
    </w:p>
    <w:p>
      <w:r>
        <w:t>ATID-194  为了替哥哥报仇苦练剑术的女剑豪北川瞳惨遭肉体的凌辱:</w:t>
        <w:br/>
        <w:t>magnet:?xt=urn:btih:C16472FCC6B2FEBC5AC9465ABEF9FD78405C39A6</w:t>
      </w:r>
    </w:p>
    <w:p>
      <w:r>
        <w:t>ATID-201  暴走凌辱救护车被强行内射侵犯治疗的女明星片桐绘里香:</w:t>
        <w:br/>
        <w:t>magnet:?xt=urn:btih:005175488BC5F9DE049A428842D759275885F0FB</w:t>
      </w:r>
    </w:p>
    <w:p>
      <w:r>
        <w:t>STAR-501  超高级巨乳泰国泡泡浴女郎吉川爱美的贴身中出洗浴服务:</w:t>
        <w:br/>
        <w:t>magnet:?xt=urn:btih:7085A08561EF94615FCE383D44C1C7A39C5CDBA5</w:t>
      </w:r>
    </w:p>
    <w:p>
      <w:r>
        <w:t>SSNI-779   刚满十八还没步入社会的超可爱新人乙白沙也加AV出道作:</w:t>
        <w:br/>
        <w:t>magnet:?xt=urn:btih:57F4951E08766DE14F601C68754D0FF1A0A9EEFC</w:t>
      </w:r>
    </w:p>
    <w:p>
      <w:r>
        <w:t>ZUKO-046  在合租的公寓被四个美女大姐姐轮流榨精一天做爱五十次:</w:t>
        <w:br/>
        <w:t>magnet:?xt=urn:btih:381F631B6D4010742691E721E00661419B579C63</w:t>
      </w:r>
    </w:p>
    <w:p>
      <w:r>
        <w:t>ABP-985  用肉棒大力抽插刺激野野浦暖的G点欣赏她飞溅出来的淫水:</w:t>
        <w:br/>
        <w:t>magnet:?xt=urn:btih:7799D6AC1A07D8A69D3FC245BB70C624C81305C1</w:t>
      </w:r>
    </w:p>
    <w:p>
      <w:r>
        <w:t>SOAV-065  绝美人妻藤森里穂按捺不住寂寞的心被男优无套插入内射:</w:t>
        <w:br/>
        <w:t>magnet:?xt=urn:btih:6B2D59D892C888F670B27D37F2253C70AE1032A7</w:t>
      </w:r>
    </w:p>
    <w:p>
      <w:r>
        <w:t>MIDE-783  极品女优仲村美海初次痴女作品好色女地狱级的口交技巧:</w:t>
        <w:br/>
        <w:t>magnet:?xt=urn:btih:E6012EDE3ED4CEA0777B77FE78C9ACC5FDFE86B6</w:t>
      </w:r>
    </w:p>
    <w:p>
      <w:r>
        <w:t>CTD-036  说色情故事并且被抽插的天气女主播们仓多真央水野朝阳R:</w:t>
        <w:br/>
        <w:t>magnet:?xt=urn:btih:6FD7EEDAF63421A7C3D972628884619089771FF8</w:t>
      </w:r>
    </w:p>
    <w:p>
      <w:r>
        <w:t>SDDE-453  猫耳女仆咖啡广员集体催眠成为专用宠物与主人恍惚性交:</w:t>
        <w:br/>
        <w:t>magnet:?xt=urn:btih:64C70D6F0B253C8E3471FBA50C76BA1E0054A164</w:t>
      </w:r>
    </w:p>
    <w:p>
      <w:r>
        <w:t>BFFS - Lily Rader 为了竞争啦啦队队长努力讨好教练鸡巴的姑娘们:</w:t>
        <w:br/>
        <w:t>magnet:?xt=urn:btih:26075DE16C4430F92DE96B2C1696BEB2C0CCA0A0</w:t>
      </w:r>
    </w:p>
    <w:p>
      <w:r>
        <w:t>MILD-889  今晚和超可爱女优麻仓优一起喝醉什么都不管尽情做爱吧:</w:t>
        <w:br/>
        <w:t>magnet:?xt=urn:btih:6C99ABCE04826C65D7F92EB4C33690366B9699E2</w:t>
      </w:r>
    </w:p>
    <w:p>
      <w:r>
        <w:t>SPRD-637  为了欠债的丈夫卖身赚钱堕落为风俗女的美丽人气江波亮:</w:t>
        <w:br/>
        <w:t>magnet:?xt=urn:btih:12A50EB972FD82471282BA6688B17140C7884730</w:t>
      </w:r>
    </w:p>
    <w:p>
      <w:r>
        <w:t>SUPA-382  可爱学生妹水原乃亚通过和大叔援交被包养来赚取零花钱:</w:t>
        <w:br/>
        <w:t>magnet:?xt=urn:btih:564F62DD19BEEBF556C5DF07C49422AEC97AB3F9&amp;dn=supa-382-C</w:t>
      </w:r>
    </w:p>
    <w:p>
      <w:r>
        <w:t>FAJS-028  中年男的妄想世界把不得不出来工作的黑丝人妻占为己有:</w:t>
        <w:br/>
        <w:t>magnet:?xt=urn:btih:DE8CEB2D5DF8DC9AA86336F07162C6D7F095FB4D&amp;dn=fajs-028-C</w:t>
      </w:r>
    </w:p>
    <w:p>
      <w:r>
        <w:t>MIAE-271  超高级中出俱乐部巨尻公主筱田优撅起屁股让你随意内射:</w:t>
        <w:br/>
        <w:t>magnet:?xt=urn:btih:41D1132DCCF0AECF4D35709120463CEB3E6E8368&amp;dn=miae-271-C</w:t>
      </w:r>
    </w:p>
    <w:p>
      <w:r>
        <w:t>SSPD-161  人妻夏目彩春在排卵日和老公做爱后继续和邻居内射做爱:</w:t>
        <w:br/>
        <w:t>magnet:?xt=urn:btih:A5E9E075EFA29BD8086F97B0E4B535AB34F92C98&amp;dn=sspd-161-C</w:t>
      </w:r>
    </w:p>
    <w:p>
      <w:r>
        <w:t>CESD-483  美女姐姐饭冈加奈子和小恶魔妹妹佳苗琉华的男友保卫战:</w:t>
        <w:br/>
        <w:t>magnet:?xt=urn:btih:87E9664C2F5112EF3A390215565B2B24848D94A7&amp;dn=cesd-483-C</w:t>
      </w:r>
    </w:p>
    <w:p>
      <w:r>
        <w:t>MEYD-613  发现隔壁的高傲人妻在做风俗女威胁她和我内射做爱受孕:</w:t>
        <w:br/>
        <w:t>magnet:?xt=urn:btih:B7C90F6DCC38D329DDDB0288A27883F27467E8D9&amp;dn=meyd-613-C</w:t>
      </w:r>
    </w:p>
    <w:p>
      <w:r>
        <w:t>MOND-196  美熟女人妻泽村玲奈诱惑借助在家里的哥哥乱伦出轨性爱:</w:t>
        <w:br/>
        <w:t>magnet:?xt=urn:btih:B1166B7DF947AC978926428C10D8F7D0526357FF&amp;dn=mond-196-C</w:t>
      </w:r>
    </w:p>
    <w:p>
      <w:r>
        <w:t>SSNI-807  伊贺真子角色扮演各种职业被强硬侵犯插入乱暴抽插强奸:</w:t>
        <w:br/>
        <w:t>magnet:?xt=urn:btih:EAA8D944A0AF8C32CA9CF16C641C2F5F3C12DDA9</w:t>
      </w:r>
    </w:p>
    <w:p>
      <w:r>
        <w:t>MXGS-889  和最爱的女朋友波多野结衣纪念日自驾游旅行性爱全记录:</w:t>
        <w:br/>
        <w:t>magnet:?xt=urn:btih:9F85D7C42F86B034A2F40DB0D8F7D4CF08B35477&amp;dn=mxgs-889-C</w:t>
      </w:r>
    </w:p>
    <w:p>
      <w:r>
        <w:t>CAWD-110  超可爱短发女优石原希望人生第一次大量高潮潮吹到脱水:</w:t>
        <w:br/>
        <w:t>magnet:?xt=urn:btih:71FE8A143D2B3D02F7B448DA2ACAB36B24C6D544&amp;dn=cawd-110-C</w:t>
      </w:r>
    </w:p>
    <w:p>
      <w:r>
        <w:t>NITR-165  为了让儿子当上童星巨乳母亲被迫用身体招待猥琐老头们:</w:t>
        <w:br/>
        <w:t>magnet:?xt=urn:btih:D4F0EED2CC0899496C0899DCC6FFA9A4A8E3A958&amp;dn=nitr-165-C</w:t>
      </w:r>
    </w:p>
    <w:p>
      <w:r>
        <w:t>JUX-782  朋友喜欢Cosplay的美女老妈筱田步美和我的不伦禁忌摄影会:</w:t>
        <w:br/>
        <w:t>magnet:?xt=urn:btih:C0986EC2A61BAA8B863D55BA5110E1EABDC747BF&amp;dn=jux-782-C</w:t>
      </w:r>
    </w:p>
    <w:p>
      <w:r>
        <w:t>DASD-711  对我进行调教的不是帅哥男友而是住在附近的丑男的巨根:</w:t>
        <w:br/>
        <w:t>magnet:?xt=urn:btih:4DE469D0BFA8302FBE8867A530378794C5819563&amp;dn=dasd-711-C</w:t>
      </w:r>
    </w:p>
    <w:p>
      <w:r>
        <w:t>WANZ-980  高潮情趣内裤MANIAX极品巨乳痴女仓多真央的绝顶内射性爱:</w:t>
        <w:br/>
        <w:t>magnet:?xt=urn:btih:D09F81E0ED83DE3DD2CF3937C6A12198DC34C7C7&amp;dn=wanz-980-C</w:t>
      </w:r>
    </w:p>
    <w:p>
      <w:r>
        <w:t>MDYD-565  因为丈夫的负债美熟女人妻北条麻妃被捆绑调教肉体抵债:</w:t>
        <w:br/>
        <w:t>magnet:?xt=urn:btih:0CCF42F1D96A112E250325A5020164586D272CF9&amp;dn=mdyd-565-C</w:t>
      </w:r>
    </w:p>
    <w:p>
      <w:r>
        <w:t>SDDE-435  情趣内衣女仆服务的旅馆不论是谁无论多少发内射都可以:</w:t>
        <w:br/>
        <w:t>magnet:?xt=urn:btih:6254A5F9D28F2C740F70A775F1AB5F18BB77BFB2&amp;dn=sdde-435-C</w:t>
      </w:r>
    </w:p>
    <w:p>
      <w:r>
        <w:t>MDYD-267  老爸找的变态美女家庭教师生田沙织每天都叫我如何做爱:</w:t>
        <w:br/>
        <w:t>magnet:?xt=urn:btih:8201351DE20C950735E4B8A4946148EB661AED6A&amp;dn=mdyd-267-C</w:t>
      </w:r>
    </w:p>
    <w:p>
      <w:r>
        <w:t>GS-151  新人的我被刚进公司就被美女OL前辈诱惑扯掉肉丝秘密做爱:</w:t>
        <w:br/>
        <w:t>magnet:?xt=urn:btih:104700CCE0CE7F872392EB95102C8A40DFBEA492&amp;dn=gs-151-C</w:t>
      </w:r>
    </w:p>
    <w:p>
      <w:r>
        <w:t>SACE-042  超温柔的美女巨乳全裸家政妇椎名由奈悉心呵护我的肉棒:</w:t>
        <w:br/>
        <w:t>magnet:?xt=urn:btih:CA3423378E8CBA6CCD115DD8EFBB3A259B13197A</w:t>
      </w:r>
    </w:p>
    <w:p>
      <w:r>
        <w:t>300NTK-383  职业AV男优手机里面存着的女孩子23岁淫荡欲望兽性人妻:</w:t>
        <w:br/>
        <w:t>magnet:?xt=urn:btih:62E985FF8994A2910D6F9F349774C63B0FAE1F26&amp;dn=300ntk-383-C</w:t>
      </w:r>
    </w:p>
    <w:p>
      <w:r>
        <w:t>345SIMM-447  慢慢挑逗刚入职不久的美女按摩师一步一步将她骗上床:</w:t>
        <w:br/>
        <w:t>magnet:?xt=urn:btih:14C7A01F26B0919467464BE0F6048F8462A033F8&amp;dn=345simm-447-C</w:t>
      </w:r>
    </w:p>
    <w:p>
      <w:r>
        <w:t>IPX-523  气质女优梓光的第五作绝顶173回大觉醒痉挛2696次疯狂潮吹:</w:t>
        <w:br/>
        <w:t>magnet:?xt=urn:btih:80D254C921C72DA56887CF568EE352B1F92608A6&amp;dn=ipx-523-C</w:t>
      </w:r>
    </w:p>
    <w:p>
      <w:r>
        <w:t>REAL-699  被强制断头台人体固定深喉爆操调教玩坏的美女咲咲原林:</w:t>
        <w:br/>
        <w:t>magnet:?xt=urn:btih:EE3684D160B85D2C3934B69B198385C58E0B37D1&amp;dn=real-699-C</w:t>
      </w:r>
    </w:p>
    <w:p>
      <w:r>
        <w:t>n1057  来东热历练拍片的森川真奈美被打开子宫欣赏捆绑轮奸内射:</w:t>
        <w:br/>
        <w:t>magnet:?xt=urn:btih:5BB430B0BFFEEFEF256099534E2568112FD6E573&amp;dn=n1057-C</w:t>
      </w:r>
    </w:p>
    <w:p>
      <w:r>
        <w:t>MIAA-320  榨干肉棒超人气大屁股美容按摩一男多女的强制连射施术:</w:t>
        <w:br/>
        <w:t>magnet:?xt=urn:btih:519678C009159931F6B00885C1A9ED31172939B4&amp;dn=miaa-320-C</w:t>
      </w:r>
    </w:p>
    <w:p>
      <w:r>
        <w:t>VOSS-151  为了弥补儿子恶作剧的过错美女人妻教师只好帮助他射精:</w:t>
        <w:br/>
        <w:t>magnet:?xt=urn:btih:52CF3C1F54D0D857D7E389C24160A1265587D6A1&amp;dn=voss-151-C</w:t>
      </w:r>
    </w:p>
    <w:p>
      <w:r>
        <w:t>IPTD-710  黑丝美女教师佳澄果穗痴汉电车各种场合被饥渴痴汉玩弄:</w:t>
        <w:br/>
        <w:t>magnet:?xt=urn:btih:F980CBC951B3D3C93B3D8FD8623AF509A136B29C&amp;dn=iptd-710-C</w:t>
      </w:r>
    </w:p>
    <w:p>
      <w:r>
        <w:t>HOMA-095  陪老婆回娘家被她的巨乳肥臀姐姐勾引不断出轨内射做爱:</w:t>
        <w:br/>
        <w:t>magnet:?xt=urn:btih:BA4458A8A11C16E9D0000EAD8EB3F58DF484FE9C&amp;dn=homa-095-C</w:t>
      </w:r>
    </w:p>
    <w:p>
      <w:r>
        <w:t>IENF-002  醉醺醺回家的美女姐姐误跑到弟弟床上强迫内射乱伦做爱:</w:t>
        <w:br/>
        <w:t>magnet:?xt=urn:btih:FB7FE0A0EE179074B13C41965AF97A075762E380&amp;dn=ienf-002-C</w:t>
      </w:r>
    </w:p>
    <w:p>
      <w:r>
        <w:t>GETS-106  帮好兄弟的辣妹女友搬家被巨臀诱惑抛下了友谊疯狂抽插:</w:t>
        <w:br/>
        <w:t>magnet:?xt=urn:btih:3EA31381F17FE6907C356ECFA4BFC323A79C0CB6&amp;dn=gets-106-C</w:t>
      </w:r>
    </w:p>
    <w:p>
      <w:r>
        <w:t>SSPD-163  在打工的地方每天跟欲求不满的巨乳人妻初音实内射做爱:</w:t>
        <w:br/>
        <w:t>magnet:?xt=urn:btih:50E2C84FA8766B5732291B6D24245A9544EB58D8&amp;dn=sspd-163-C</w:t>
      </w:r>
    </w:p>
    <w:p>
      <w:r>
        <w:t>MIFD-133  搜查官深泽以爱潜入奴隶交配实验所被灌入媚药轮奸内射:</w:t>
        <w:br/>
        <w:t>magnet:?xt=urn:btih:1AEF6634400F553E5E0A3C6BC49616A625F24BCF&amp;dn=mifd-133-C</w:t>
      </w:r>
    </w:p>
    <w:p>
      <w:r>
        <w:t>MIAA-328  将睾丸全吞下让精巢高亢进行睾丸排毒的下流口交按摩店:</w:t>
        <w:br/>
        <w:t>magnet:?xt=urn:btih:C3E8627752D1BD0B1801AEA002AD6491F1087C56&amp;dn=miaa-328-C</w:t>
      </w:r>
    </w:p>
    <w:p>
      <w:r>
        <w:t>FSDSS-108  性欲觉醒和超可爱AV女优天使萌的性爱调教开发温泉旅行:</w:t>
        <w:br/>
        <w:t>magnet:?xt=urn:btih:FA37A24AF93245E47BAD35BCC1FB42D2A0F68523&amp;dn=fsdss-108-C</w:t>
      </w:r>
    </w:p>
    <w:p>
      <w:r>
        <w:t>IENE-836  著名巨乳女优通过傲人身材和素人男士精液交融获得奖金:</w:t>
        <w:br/>
        <w:t>magnet:?xt=urn:btih:FDCA258C1D2AE4DA6AB574EC8B7CFE9A469CF4ED&amp;dn=iene-836-C</w:t>
      </w:r>
    </w:p>
    <w:p>
      <w:r>
        <w:t>MIRD-178  无论何时何地都可以时间停止后随意进行内射交配的学院:</w:t>
        <w:br/>
        <w:t>magnet:?xt=urn:btih:7F6C3C8A6EEA2AF97DE1D47D38BCCA8F432F6E9A&amp;dn=mird-178-C</w:t>
      </w:r>
    </w:p>
    <w:p>
      <w:r>
        <w:t>NATR-597  因为工作借住在哥哥家的我看到美女嫂子的裸体难以把持:</w:t>
        <w:br/>
        <w:t>magnet:?xt=urn:btih:4FE1E7105B580D3CD8F6F59740FA42D1591C78AA&amp;dn=natr-597-C</w:t>
      </w:r>
    </w:p>
    <w:p>
      <w:r>
        <w:t>DOCP-254  因为穿错衣服搞错人的缘故尴尬的插入了女友的可爱妹妹:</w:t>
        <w:br/>
        <w:t>magnet:?xt=urn:btih:3FF1B9C17FA966B9FAF3CD747C0D81108A1B9E42</w:t>
      </w:r>
    </w:p>
    <w:p>
      <w:r>
        <w:t>PPPD-876  第一次去女朋友家的我被她的巨乳姐姐诱惑出轨无套内射:</w:t>
        <w:br/>
        <w:t>magnet:?xt=urn:btih:D50D5357D2093180941EADFDCB3D02334AC10A54</w:t>
      </w:r>
    </w:p>
    <w:p>
      <w:r>
        <w:t>SSNI-346 我不在的两天女友和别的男人的做爱视频[高清中文字幕]:</w:t>
        <w:br/>
        <w:t>magnet:?xt=urn:btih:F9733A1974DB16CF7CC5443CF274C476143008A9</w:t>
      </w:r>
    </w:p>
    <w:p>
      <w:r>
        <w:t>MIDE-609 小岛南一日射精十次也不停止的高潮做爱[高清中文字幕]:</w:t>
        <w:br/>
        <w:t>magnet:?xt=urn:btih:5852576870C43F9F253805C519B9BC355AB029BE</w:t>
      </w:r>
    </w:p>
    <w:p>
      <w:r>
        <w:t>MEYD-183 隔壁高傲人妻东凛被我掌握弱点内射怀孕[高清中文字幕]:</w:t>
        <w:br/>
        <w:t>magnet:?xt=urn:btih:0C9FF85A599F5238094B680B36732CBAF0A630E3</w:t>
      </w:r>
    </w:p>
    <w:p>
      <w:r>
        <w:t>SSNI-305 制服狂热男子多次侵犯的极品水手服少女[高清中文字幕]:</w:t>
        <w:br/>
        <w:t>magnet:?xt=urn:btih:2F089D349AAF73029F914972079A28ADD26FAA16</w:t>
      </w:r>
    </w:p>
    <w:p>
      <w:r>
        <w:t>MEYD-451 高傲人妻美谷朱里被抓住弱点沦为性奴隶[高清中文字幕]:</w:t>
        <w:br/>
        <w:t>magnet:?xt=urn:btih:871F248662BB78751494484DC4A3483EDAFF23F5</w:t>
      </w:r>
    </w:p>
    <w:p>
      <w:r>
        <w:t>SNIS-321 不管老头丑男统统可以参加的无敌大乱交[高清中文字幕]:</w:t>
        <w:br/>
        <w:t>magnet:?xt=urn:btih:AB5B4D754E8BC4C25AEBCB7084B3A1A902F73798</w:t>
      </w:r>
    </w:p>
    <w:p>
      <w:r>
        <w:t>STAR-809 被色魔盯上的喜欢跑步的人妻白石茉莉奈[高清中文字幕]:</w:t>
        <w:br/>
        <w:t>magnet:?xt=urn:btih:F99845861A738EC0292AD80F2C8AB9133A123EA3</w:t>
      </w:r>
    </w:p>
    <w:p>
      <w:r>
        <w:t>NDRA-049 夫妻旅行被侵犯堕落内射的妻子美谷朱里[高清中文字幕]:</w:t>
        <w:br/>
        <w:t>magnet:?xt=urn:btih:37405C59AFBD11DAD96D39A939F338B39D0FB6A4</w:t>
      </w:r>
    </w:p>
    <w:p>
      <w:r>
        <w:t>STAR-953 参加社团只为了能被很多人操的小仓由菜[高清中文字幕]:</w:t>
        <w:br/>
        <w:t>magnet:?xt=urn:btih:2C9EE9E3F100E5077AB2E8B01600B8F857046A2A</w:t>
      </w:r>
    </w:p>
    <w:p>
      <w:r>
        <w:t>MEYD-262 银座中传说中的超高级内射桑拿小姐东凛[高清中文字幕]:</w:t>
        <w:br/>
        <w:t>magnet:?xt=urn:btih:281D25A3DE3E3508E244006553DAFEAEE8776958</w:t>
      </w:r>
    </w:p>
    <w:p>
      <w:r>
        <w:t>SSNI-369 可爱护士桥本有菜的性爱看护修正误译版[高清中文字幕]:</w:t>
        <w:br/>
        <w:t>magnet:?xt=urn:btih:2A71D2F142CDECADF0BF4AD3B3C44B9727D5423D</w:t>
      </w:r>
    </w:p>
    <w:p>
      <w:r>
        <w:t>MEYD-390 锁定人妻希岛爱理的受孕日的蒙面性侵犯[高清中文字幕]:</w:t>
        <w:br/>
        <w:t>magnet:?xt=urn:btih:51793ADCB65DABA772A84D405C5F9CB2D94CD9D9</w:t>
      </w:r>
    </w:p>
    <w:p>
      <w:r>
        <w:t>IPTD-590 松岛枫的超豪华服务帮助屏幕前的你爆射[高清中文字幕]:</w:t>
        <w:br/>
        <w:t>magnet:?xt=urn:btih:11DDA274533AEB176A6C2D2E9ECCD7FD0DD4CB57</w:t>
      </w:r>
    </w:p>
    <w:p>
      <w:r>
        <w:t>MIAA-005 波姐和佐妈后宫双人痴女舔舐肉棒和屁眼[高清中文字幕]:</w:t>
        <w:br/>
        <w:t>magnet:?xt=urn:btih:B348C51FC81E1A1EC7BD2AA88C0C3BD5D66877CE</w:t>
      </w:r>
    </w:p>
    <w:p>
      <w:r>
        <w:t>KAWD-954 伊藤舞雪摇晃巨乳香汗淋漓展现痴女本能[高清中文字幕]:</w:t>
        <w:br/>
        <w:t>magnet:?xt=urn:btih:916683921B2841E24C0FA8FE8FA91E8D057A9AE6</w:t>
      </w:r>
    </w:p>
    <w:p>
      <w:r>
        <w:t>CJOD-147 正太和巨乳姐姐君岛美绪的洗浴内射游戏[高清中文字幕]:</w:t>
        <w:br/>
        <w:t>magnet:?xt=urn:btih:DE963B468D17D45EE9D5C909D681B30D6EA6D680</w:t>
      </w:r>
    </w:p>
    <w:p>
      <w:r>
        <w:t>MIAA-001 一边玩弄椎名空的白皙乳房一边内射做爱[高清中文字幕]:</w:t>
        <w:br/>
        <w:t>magnet:?xt=urn:btih:4E119DCDEE19434FD956734246BCACF5C93E74A5</w:t>
      </w:r>
    </w:p>
    <w:p>
      <w:r>
        <w:t>DOCP-116 偷闻暗恋女神的内衣被抓住当场榨干精液[高清中文字幕]:</w:t>
        <w:br/>
        <w:t>magnet:?xt=urn:btih:F773E029175DED931C6542B5A6AB25132FF83C25</w:t>
      </w:r>
    </w:p>
    <w:p>
      <w:r>
        <w:t>MIAA-019 我好想看最喜欢的男友被闺蜜含屌的样子[高清中文字幕]:</w:t>
        <w:br/>
        <w:t>magnet:?xt=urn:btih:33361B1B6C0104AE5ED0520B3F486DAC946FE8E5</w:t>
      </w:r>
    </w:p>
    <w:p>
      <w:r>
        <w:t>WANZ-830 神宫寺奈绪性感开发按摩全身被精液射满[高清中文字幕]:</w:t>
        <w:br/>
        <w:t>magnet:?xt=urn:btih:4D8A66230FC4E9AE69E8AE122E7905F3DF48B7F7</w:t>
      </w:r>
    </w:p>
    <w:p>
      <w:r>
        <w:t>KAWD-796 喜欢深喉的女仆铃木心春（掉帧修复版）[高清中文字幕]:</w:t>
        <w:br/>
        <w:t>magnet:?xt=urn:btih:343C77D9C717FF22D81F751D3579032858D046DB</w:t>
      </w:r>
    </w:p>
    <w:p>
      <w:r>
        <w:t>MIDE-430 巨乳偶像转校生高桥圣子（掉帧修复版）[高清中文字幕]:</w:t>
        <w:br/>
        <w:t>magnet:?xt=urn:btih:D3CF6578CED80F6293BCAA7BCD5C5A3F690F6CFA</w:t>
      </w:r>
    </w:p>
    <w:p>
      <w:r>
        <w:t>MIAA-030 最爱的妹妹香坂紗梨被迫和中年大叔结婚[高清中文字幕]:</w:t>
        <w:br/>
        <w:t>magnet:?xt=urn:btih:5A83F928784A591F2D738E7AF4E247A1EC699D41</w:t>
      </w:r>
    </w:p>
    <w:p>
      <w:r>
        <w:t>MIAA-037 看到帮助我的青梅竹马被侵犯我却勃起了[高清中文字幕]:</w:t>
        <w:br/>
        <w:t>magnet:?xt=urn:btih:B0A67925EBC2E592F82C0E7355D2D92048D6ADFE</w:t>
      </w:r>
    </w:p>
    <w:p>
      <w:r>
        <w:t>MIAE-304 被打工的小鬼强行占为己有的妻子筱田优[高清中文字幕]:</w:t>
        <w:br/>
        <w:t>magnet:?xt=urn:btih:1776665DFAAF2F3CFB4395B1C20A343A619DEAA0</w:t>
      </w:r>
    </w:p>
    <w:p>
      <w:r>
        <w:t>KAWD-963 追击侵犯各种玩弄轮奸偶像美少女樱萌子[高清中文字幕]:</w:t>
        <w:br/>
        <w:t>magnet:?xt=urn:btih:F74440D27A87D4906DB61A25FBA678DE4511AF60</w:t>
      </w:r>
    </w:p>
    <w:p>
      <w:r>
        <w:t>KAWD-795 女高中生樱由罗被比爸爸还老的老头调教[高清中文字幕]:</w:t>
        <w:br/>
        <w:t>magnet:?xt=urn:btih:30D26954625A6B043BBD75E31A5A1073C75B7305</w:t>
      </w:r>
    </w:p>
    <w:p>
      <w:r>
        <w:t>ATID-335 我想看着我的妻子夏目彩春被别的男人操[高清中文字幕]:</w:t>
        <w:br/>
        <w:t>magnet:?xt=urn:btih:848F4A65DB0D03AECA87BE14DD642F848D9193F5</w:t>
      </w:r>
    </w:p>
    <w:p>
      <w:r>
        <w:t>SDAB-049 学生会长竹内乃爱居然是个淫荡的肉便器[高清中文字幕]:</w:t>
        <w:br/>
        <w:t>magnet:?xt=urn:btih:7F3A909993F56051A11358836FE0F25CEC25E8B4</w:t>
      </w:r>
    </w:p>
    <w:p>
      <w:r>
        <w:t>MEYD-479 老公无法满足我公公十连发内射让我怀孕[高清中文字幕]:</w:t>
        <w:br/>
        <w:t>magnet:?xt=urn:btih:16E5AF0B64793279195F8D7FADEC7BB0DA3A5FE4</w:t>
      </w:r>
    </w:p>
    <w:p>
      <w:r>
        <w:t>RBD-885 对傲慢的社长夫人夏目彩春实施凌辱制裁[高清中文字幕]:</w:t>
        <w:br/>
        <w:t>magnet:?xt=urn:btih:1BD10282A1FACD355DC680860314EDF24291DB23</w:t>
      </w:r>
    </w:p>
    <w:p>
      <w:r>
        <w:t>SSNI-276 完全束缚强奸侵犯巨乳女大学生彩美旬果[高清中文字幕]:</w:t>
        <w:br/>
        <w:t>magnet:?xt=urn:btih:549167F59A4F3FAF89F3E2677C7FD5ED4CCA760F</w:t>
      </w:r>
    </w:p>
    <w:p>
      <w:r>
        <w:t>JUY-635 按捺不住强上了隔壁的丰满人妻凛音桃花[高清中文字幕]:</w:t>
        <w:br/>
        <w:t>magnet:?xt=urn:btih:C8E4404532D358103715993DAB31A2FD9961D210</w:t>
      </w:r>
    </w:p>
    <w:p>
      <w:r>
        <w:t>XRW-457 我和妹妹佐佐波绫禁忌又甜蜜的中出性爱[高清中文字幕]:</w:t>
        <w:br/>
        <w:t>magnet:?xt=urn:btih:8B12B3CB6E966502D34EC369EF78EAC58FFEB512</w:t>
      </w:r>
    </w:p>
    <w:p>
      <w:r>
        <w:t>ABP-729 穿着运动紧身衣的君川结衣大汗淋漓做爱[高清中文字幕]:</w:t>
        <w:br/>
        <w:t>magnet:?xt=urn:btih:EF3D8DD1083F0BE3C5D69A64F110A817589E713C</w:t>
      </w:r>
    </w:p>
    <w:p>
      <w:r>
        <w:t>ABP-859 颜射美学专属女优凉森玲梦大量颜射解禁[高清中文字幕]:</w:t>
        <w:br/>
        <w:t>magnet:?xt=urn:btih:8A0D08FCCF178F34F6E772F981FFCBF0900A8D40</w:t>
      </w:r>
    </w:p>
    <w:p>
      <w:r>
        <w:t>MIDE-277 被附近的坏小孩侵犯的性感人妻Julia女士[高清中文字幕]:</w:t>
        <w:br/>
        <w:t>magnet:?xt=urn:btih:3567031304F3394D9007C29BC35878ABCD7BA58C</w:t>
      </w:r>
    </w:p>
    <w:p>
      <w:r>
        <w:t>SW-569 调查青春期的少年在路上看到小姐姐们露出内裤会勃起吗:</w:t>
        <w:br/>
        <w:t>magnet:?xt=urn:btih:D1DC8F675636E08150CF45B091F1BBAF4CF6D876</w:t>
      </w:r>
    </w:p>
    <w:p>
      <w:r>
        <w:t>JUY-703 臭乞丐捡了十亿后人生逆转后宫佳丽无数[高清中文字幕]:</w:t>
        <w:br/>
        <w:t>magnet:?xt=urn:btih:92D5C9AE77CEDD1BBFE4905085BD51D22C11A126</w:t>
      </w:r>
    </w:p>
    <w:p>
      <w:r>
        <w:t>SGA-129 和最棒的情人私会后不顾一切的内射做爱[高清中文字幕]:</w:t>
        <w:br/>
        <w:t>magnet:?xt=urn:btih:1128306C51CC82C74897E2423024D27B0BAA6C10</w:t>
      </w:r>
    </w:p>
    <w:p>
      <w:r>
        <w:t>VEC-366 和老公一起坐电车被侵犯的人妻君岛美绪[高清中文字幕]:</w:t>
        <w:br/>
        <w:t>magnet:?xt=urn:btih:B7CD6635E0DA451436A6834749F8C0BEE370C3C1</w:t>
      </w:r>
    </w:p>
    <w:p>
      <w:r>
        <w:t>MIAA-094  高傲的校园美少女被拘束侵犯禁止出声 [高清中文字幕]:</w:t>
        <w:br/>
        <w:t>magnet:?xt=urn:btih:5E50F6BCF56229B4F5F714F18DE3D24BBEB5182B</w:t>
      </w:r>
    </w:p>
    <w:p>
      <w:r>
        <w:t>IPX-340 结婚纪念日人妻OL女上司希崎杰西卡被下属侵犯多次内射:</w:t>
        <w:br/>
        <w:t>magnet:?xt=urn:btih:ED4835F36A68E67B6D91135DD7F60F54CA1E66D6</w:t>
      </w:r>
    </w:p>
    <w:p>
      <w:r>
        <w:t>IPX-116 被全体粉丝鬼畜轮奸的美少女偶像西宫梦[高清中文字幕]:</w:t>
        <w:br/>
        <w:t>magnet:?xt=urn:btih:1CC47B7C55176368AD72C4427B45566DDE95393B</w:t>
      </w:r>
    </w:p>
    <w:p>
      <w:r>
        <w:t>MIAA-041 制服美少女神田咏美绝对领域爱的过膝袜[高清中文字幕]:</w:t>
        <w:br/>
        <w:t>magnet:?xt=urn:btih:EC154CB805D28E9EA6597B366BA59E45EBD7F469</w:t>
      </w:r>
    </w:p>
    <w:p>
      <w:r>
        <w:t>MEYD-518  表面对我很坏的傲娇大嫂希岛爱理背地里是我的性伴侣:</w:t>
        <w:br/>
        <w:t>magnet:?xt=urn:btih:FE92DD4B2EC92CECB9F5E4CAF1AEBE6FC5DE91B6</w:t>
      </w:r>
    </w:p>
    <w:p>
      <w:r>
        <w:t>NDRA-004  因为被诬陷偷盗妈妈在我面前被超市的臭老头插到高潮:</w:t>
        <w:br/>
        <w:t>magnet:?xt=urn:btih:670157B90A6698AA5B739448B45A961D875FA41B</w:t>
      </w:r>
    </w:p>
    <w:p>
      <w:r>
        <w:t>MIAA-122  我暗恋的青梅竹马深田咏美让我藏床底看她和别人做爱:</w:t>
        <w:br/>
        <w:t>magnet:?xt=urn:btih:2A4D02266C0248EC95F13541570E6B56CF97D6AE</w:t>
      </w:r>
    </w:p>
    <w:p>
      <w:r>
        <w:t>KAWD-932  美乳女友铃木心春被巨汉前辈压迫固定中出掉帧修复版:</w:t>
        <w:br/>
        <w:t>magnet:?xt=urn:btih:B6E40780DB7D509701C68B78FA7B049B91AF3514</w:t>
      </w:r>
    </w:p>
    <w:p>
      <w:r>
        <w:t>MEYD-522  邻居傲慢的人妻太太秋山祥子做小姐被我抓获威胁内射:</w:t>
        <w:br/>
        <w:t>magnet:?xt=urn:btih:B20B8CB34B85B8BA20D7F9B3D6387C3A6A836A81</w:t>
      </w:r>
    </w:p>
    <w:p>
      <w:r>
        <w:t>SSNI-545  同时被爸爸和公公侵犯的巨乳人妻梦乃爱华的悲哀人生:</w:t>
        <w:br/>
        <w:t>magnet:?xt=urn:btih:5531D68FEE1015B86D8B0E3066ECCD92DEB0B4E2</w:t>
      </w:r>
    </w:p>
    <w:p>
      <w:r>
        <w:t>VRTM-421  青春期的弟弟一看到穿着黑丝的大屁股姐姐就按耐不住:</w:t>
        <w:br/>
        <w:t>magnet:?xt=urn:btih:356AC95C88F608985F84F48897E3334447D1C5F2</w:t>
      </w:r>
    </w:p>
    <w:p>
      <w:r>
        <w:t>SNIS-896 整蛊国民女神三上悠亚公众场合突然插入[高清中文字幕]:</w:t>
        <w:br/>
        <w:t>magnet:?xt=urn:btih:A9472B7096BEDDD6C87CA5638D4E610AA9086641</w:t>
      </w:r>
    </w:p>
    <w:p>
      <w:r>
        <w:t>PPPD-598  女朋友的巨乳姐姐君岛美绪诱惑我无套中出内射诱惑他:</w:t>
        <w:br/>
        <w:t>magnet:?xt=urn:btih:78D99326B99D2A86E2DCEFB45C64FDA0C6617505</w:t>
      </w:r>
    </w:p>
    <w:p>
      <w:r>
        <w:t>DASD-567  时间停止侵犯女学生在还原的一瞬间所有快感同时爆发:</w:t>
        <w:br/>
        <w:t>magnet:?xt=urn:btih:F6EC1F52ADFC8635A947CB1FC96848DEF3B9F60E</w:t>
      </w:r>
    </w:p>
    <w:p>
      <w:r>
        <w:t>WANZ-659  出差途中我的老婆麻仓优被人哄骗参加了群交内射派对:</w:t>
        <w:br/>
        <w:t>magnet:?xt=urn:btih:6A73A6B1EB9DC0C93428A52917F94FC7EF0946B8</w:t>
      </w:r>
    </w:p>
    <w:p>
      <w:r>
        <w:t>MIRD-184  绝对领域学校的小恶魔学生妹们以挑逗男性为乐听译版:</w:t>
        <w:br/>
        <w:t>magnet:?xt=urn:btih:D82B5FEBEBCE4E23CC4F899932E3035CFBAAA0CD</w:t>
      </w:r>
    </w:p>
    <w:p>
      <w:r>
        <w:t>JUFE-023  对精液贪婪的姐姐们向年幼的弟弟发起不容拒绝的进攻:</w:t>
        <w:br/>
        <w:t>magnet:?xt=urn:btih:61BCEE1B1C7B10411EE184824758EB5F4D1C042B</w:t>
      </w:r>
    </w:p>
    <w:p>
      <w:r>
        <w:t>MIAE-349  大屁股人妻仓多真央被手法高超的技术按摩的高潮迭起:</w:t>
        <w:br/>
        <w:t>magnet:?xt=urn:btih:FAC4458662F600BB8FA91F726F38001FB8BD65D9</w:t>
      </w:r>
    </w:p>
    <w:p>
      <w:r>
        <w:t>MIAA-140  刚生完孩子的饭冈加奈子的产后处女穴被公公插入内射:</w:t>
        <w:br/>
        <w:t>magnet:?xt=urn:btih:A33F1E11186F0029E02C734CDB890633E832D114</w:t>
      </w:r>
    </w:p>
    <w:p>
      <w:r>
        <w:t>MIGD-631  湊莉久初美沙希联合出动榨取精液内射到满再取出吞下:</w:t>
        <w:br/>
        <w:t>magnet:?xt=urn:btih:2E21B1D1E201B92D42B4F3D4152CDC1EC5D98B95</w:t>
      </w:r>
    </w:p>
    <w:p>
      <w:r>
        <w:t>KAWD-642  为了成为舞者的梦想美少女樱由罗必须付出身体来交换:</w:t>
        <w:br/>
        <w:t>magnet:?xt=urn:btih:FEB7B21DDB5E1A4C45A06047425DB0D265AD91ED</w:t>
      </w:r>
    </w:p>
    <w:p>
      <w:r>
        <w:t>SDDE-506  带老妈到温泉旅行做爱给她装上跳蛋勾引陌生大叔来操:</w:t>
        <w:br/>
        <w:t>magnet:?xt=urn:btih:950EBDD0C2259770430EBB7D2FFBDF6C02320E4A</w:t>
      </w:r>
    </w:p>
    <w:p>
      <w:r>
        <w:t>SSNI-582  巨乳少女夕美紫苑在按摩店被淫魔按摩师干到高潮迭起:</w:t>
        <w:br/>
        <w:t>magnet:?xt=urn:btih:F34D09E7E9E78EB6DEEEADB5B42417FF55BC69E7</w:t>
      </w:r>
    </w:p>
    <w:p>
      <w:r>
        <w:t>NDRA-058  我丰满的老婆春菜花变成了隔壁邻居的情妇天天玩内射:</w:t>
        <w:br/>
        <w:t>magnet:?xt=urn:btih:96B9F599C0331E35AA479FF5345C21EF5CA30C5E</w:t>
      </w:r>
    </w:p>
    <w:p>
      <w:r>
        <w:t>MIDE-691  用打手淫射精奖励来管理学生成绩的家庭教师七泽美亚:</w:t>
        <w:br/>
        <w:t>magnet:?xt=urn:btih:F92C60444566BD935DEC51C9DA57E80891510F4F</w:t>
      </w:r>
    </w:p>
    <w:p>
      <w:r>
        <w:t>SSNI-417  初川南小岛南双重痴女出击让你的肉棒一直都硬邦邦的:</w:t>
        <w:br/>
        <w:t>magnet:?xt=urn:btih:14C3944CB9FB69E7A3D217750947577A35AD63EB</w:t>
      </w:r>
    </w:p>
    <w:p>
      <w:r>
        <w:t>CAWD-021  被人渣学员们侵犯轮流内射凌辱的游泳部学姐笠木一花:</w:t>
        <w:br/>
        <w:t>magnet:?xt=urn:btih:7333B974581B1CCD052496A7A6D9E4DCF758F564</w:t>
      </w:r>
    </w:p>
    <w:p>
      <w:r>
        <w:t>SSNI-602  苗条美少女初次体验高潮快感三本番颠覆对性爱的想法:</w:t>
        <w:br/>
        <w:t>magnet:?xt=urn:btih:4CF6E0FCAB0D126E672F8C848E8799AA88FDBEA4</w:t>
      </w:r>
    </w:p>
    <w:p>
      <w:r>
        <w:t>200GANA-2194  为了钱跟到宾馆的19岁美少女干几次也不会腻的身体:</w:t>
        <w:br/>
        <w:t>magnet:?xt=urn:btih:26ECFEB205D2C50BDB369F0CB454E2462E9183A9</w:t>
      </w:r>
    </w:p>
    <w:p>
      <w:r>
        <w:t>SSNI-616  身高175的黑丝长腿美女一边俯视你一边骑乘位玩弄肉棒:</w:t>
        <w:br/>
        <w:t>magnet:?xt=urn:btih:864C34ED54A6A0F9B613343EC0E7C65E7731806A</w:t>
      </w:r>
    </w:p>
    <w:p>
      <w:r>
        <w:t>TKI-089  为了追求快感主动穿上i情趣服饰变成男人奴隶的水川蓳:</w:t>
        <w:br/>
        <w:t>magnet:?xt=urn:btih:CAC3D87C9858E5E11907C6FB47FF6770E799A147</w:t>
      </w:r>
    </w:p>
    <w:p>
      <w:r>
        <w:t>MEYD-347  进修集训被同事侵犯内射最后堕落的人妻女教师本田岬:</w:t>
        <w:br/>
        <w:t>magnet:?xt=urn:btih:22A4ED5F0268D00307FAD44A0EFD5C942FAA6BE6</w:t>
      </w:r>
    </w:p>
    <w:p>
      <w:r>
        <w:t>XVSR-512  超高级巨尻风俗洗浴女筱田优来一次让你内射一整天哦:</w:t>
        <w:br/>
        <w:t>magnet:?xt=urn:btih:E17D841F9F8D18B0AAAE25CEF8E9B6A1DC8DD0A4</w:t>
      </w:r>
    </w:p>
    <w:p>
      <w:r>
        <w:t>SSNI-613  交汇体液浓密性交完全无中断一镜到底的纯粹性爱拍摄:</w:t>
        <w:br/>
        <w:t>magnet:?xt=urn:btih:5B4C5A9840E1EB8D6372CA24D7D14090CA6E30AF</w:t>
      </w:r>
    </w:p>
    <w:p>
      <w:r>
        <w:t>MEYD-545  欲求不满的人妻被满身大汉的老头浓厚内射的不伦事件:</w:t>
        <w:br/>
        <w:t>https://jp.netcdn.space/digital/video/meyd00545/meyd00545pl.jpg</w:t>
      </w:r>
    </w:p>
    <w:p>
      <w:r>
        <w:t>WANZ-910  小蕾的技巧大挑战三分钟内让男优射出不然就要被惩罚:</w:t>
        <w:br/>
        <w:t>magnet:?xt=urn:btih:47F2116A5AF660C712E4F7D24977747230336838</w:t>
      </w:r>
    </w:p>
    <w:p>
      <w:r>
        <w:t>SSNI-628  新名爱明的彻底开发高潮96次痉挛3000次潮吹了2000ml的量:</w:t>
        <w:br/>
        <w:t>magnet:?xt=urn:btih:6032F65D81422747BC86E887C520D7D48B12EEFD</w:t>
      </w:r>
    </w:p>
    <w:p>
      <w:r>
        <w:t>WANZ-911  被最讨厌的公公夜袭内射的人妻最后还怀上了他的孩子:</w:t>
        <w:br/>
        <w:t>magnet:?xt=urn:btih:6839A92E746138E4FA7B34370EAD352EC8121BF3</w:t>
      </w:r>
    </w:p>
    <w:p>
      <w:r>
        <w:t>VENU-898  只要老爸一出门我就立马无套内射我的美人老妈永濑唯:</w:t>
        <w:br/>
        <w:t>magnet:?xt=urn:btih:A7241F43C411EF128DDA4D34D2B5D0D8E9D66A0E</w:t>
      </w:r>
    </w:p>
    <w:p>
      <w:r>
        <w:t>JUFE-124  在出差的温泉酒店我的女朋友被黑人的大肉棒爆操内射:</w:t>
        <w:br/>
        <w:t>magnet:?xt=urn:btih:96C4AFE5D796B998E21433A88743F38B8241DA8E</w:t>
      </w:r>
    </w:p>
    <w:p>
      <w:r>
        <w:t>IPTD-981  被全校师生集体侵犯的美女英语老师RIO学校变成了炼狱:</w:t>
        <w:br/>
        <w:t>magnet:?xt=urn:btih:FD130F56008239E64DC702F264B5917853B8C49B</w:t>
      </w:r>
    </w:p>
    <w:p>
      <w:r>
        <w:t>MEYD-551  邻居傲慢的太太中野七緒做小姐被我抓获威胁爆操内射:</w:t>
        <w:br/>
        <w:t>magnet:?xt=urn:btih:0A6E46AA80157E58B3C75FD258C837AB2E5E2D86</w:t>
      </w:r>
    </w:p>
    <w:p>
      <w:r>
        <w:t>JUNY-017  老公不愿意做爱丰满的肉弹人妻变成了公公的内射精盆:</w:t>
        <w:br/>
        <w:t>magnet:?xt=urn:btih:0A6011E46DB12928D2E861BC98B7701F31520956</w:t>
      </w:r>
    </w:p>
    <w:p>
      <w:r>
        <w:t>SSNI-651  女朋友不在的三天和青梅竹马伊贺真子做爱从早做到晚:</w:t>
        <w:br/>
        <w:t>magnet:?xt=urn:btih:99208579927D409A560673E0CC34DBBDBCF47317</w:t>
      </w:r>
    </w:p>
    <w:p>
      <w:r>
        <w:t>SHKD-385  强奸隔壁姐姐的那天起我对她畸形的爱完全暴露了出来:</w:t>
        <w:br/>
        <w:t>magnet:?xt=urn:btih:90E0EAEC6A2AFEE32840B623BD8FA032B67C525B</w:t>
      </w:r>
    </w:p>
    <w:p>
      <w:r>
        <w:t>MIDE-060  独自潜入解救人质的女忍大桥未久被俘虏轮奸调教堕落:</w:t>
        <w:br/>
        <w:t>magnet:?xt=urn:btih:0537173CDA9A2A4AA5D705F19A3F5DFF0284FC7B</w:t>
      </w:r>
    </w:p>
    <w:p>
      <w:r>
        <w:t>DASD-618  我的三好学生女儿被大哥的肉棒内射到堕落成了小淫娃:</w:t>
        <w:br/>
        <w:t>magnet:?xt=urn:btih:8A3790C723B01E73C62FFD213F6FB4893D300D75</w:t>
      </w:r>
    </w:p>
    <w:p>
      <w:r>
        <w:t>399PKJD-003  和身材很出众的黑丝美女干炮内射了人生中最多的量:</w:t>
        <w:br/>
        <w:t>magnet:?xt=urn:btih:13ED0665CB62C632C03A26B25F010A4DC34C2C23</w:t>
      </w:r>
    </w:p>
    <w:p>
      <w:r>
        <w:t>300MAAN-511  以帮助夫妻改善关系的访谈为理由把人妻骗上床内射:</w:t>
        <w:br/>
        <w:t>magnet:?xt=urn:btih:51FBBB301BB40CF2851656D3A03DFCD15850A22F</w:t>
      </w:r>
    </w:p>
    <w:p>
      <w:r>
        <w:t>NDRA-066  到女朋友家做客却被她的老妈色诱半推半就内射进去了:</w:t>
        <w:br/>
        <w:t>magnet:?xt=urn:btih:D9A607759D9076E72BE59CA2B801EB32988CFB94</w:t>
      </w:r>
    </w:p>
    <w:p>
      <w:r>
        <w:t>SHKD-885  女体化搜查官换脑手术用女朋友的身体被人内射NTR自己:</w:t>
        <w:br/>
        <w:t>magnet:?xt=urn:btih:20EF8826C569A9ADCBD47A6F59E41957D22DDA70</w:t>
      </w:r>
    </w:p>
    <w:p>
      <w:r>
        <w:t>107SHYN-085  色情的新可能验证全身释放爱液对快感的影响有多大:</w:t>
        <w:br/>
        <w:t>magnet:?xt=urn:btih:170069FDE937CB2A1B552E40A932401248B7407D</w:t>
      </w:r>
    </w:p>
    <w:p>
      <w:r>
        <w:t>IESP-529  臣服于媚药之下彻底堕落的搜查官雪见纱弥独家听译版:</w:t>
        <w:br/>
        <w:t>magnet:?xt=urn:btih:B6676373DDF699486D6B4F6E4414F10980CC5920</w:t>
      </w:r>
    </w:p>
    <w:p>
      <w:r>
        <w:t>MDTM-584  专门疗愈大叔的美少女风俗店感谢今天也内射了这么多:</w:t>
        <w:br/>
        <w:t>magnet:?xt=urn:btih:92E3D67D6437052B62EEDF8CFD8E7498C33AAA12</w:t>
      </w:r>
    </w:p>
    <w:p>
      <w:r>
        <w:t>SIRO-3989  最可爱的女大学生在网上应募当AV女优被干到潮水直流:</w:t>
        <w:br/>
        <w:t>magnet:?xt=urn:btih:69AA3F67F135C315F916C37308133BFCFA5B9BC7</w:t>
      </w:r>
    </w:p>
    <w:p>
      <w:r>
        <w:t>300MAAN-513  因为对老公不满被我怂恿一番就对我掰开小穴的人妻:</w:t>
        <w:br/>
        <w:t>magnet:?xt=urn:btih:ECEB13BD596EB0BEBBF750DF97C6FAAFB27D181C</w:t>
      </w:r>
    </w:p>
    <w:p>
      <w:r>
        <w:t>MIAE-099  被不法侵入校园的变态们拘束监禁轮奸的校园学生妹们:</w:t>
        <w:br/>
        <w:t>magnet:?xt=urn:btih:EF47B16474BC4649024576D79F265B1C1C0658D2</w:t>
      </w:r>
    </w:p>
    <w:p>
      <w:r>
        <w:t>WANZ-302  回乡下的学生妹在路上出于善意被绑架灌春药强奸内射:</w:t>
        <w:br/>
        <w:t>magnet:?xt=urn:btih:347704F8FECFA396BC6D2113B3FF78440850A687</w:t>
      </w:r>
    </w:p>
    <w:p>
      <w:r>
        <w:t>FSET-788  明明老婆就在旁边我的肉棒却因为女儿同学挑逗勃起了:</w:t>
        <w:br/>
        <w:t>magnet:?xt=urn:btih:E1A2F0F1208631D35791EE685CCCD9771D214B33</w:t>
      </w:r>
    </w:p>
    <w:p>
      <w:r>
        <w:t>MUDR-047  经典漫改我用春药无套侵犯内射外甥女麻里梨夏的理由:</w:t>
        <w:br/>
        <w:t>magnet:?xt=urn:btih:CD3B47585DFBCD252DF0E71C02CE73CD9FF655CF</w:t>
      </w:r>
    </w:p>
    <w:p>
      <w:r>
        <w:t>SSNI-661  我最爱的女友小岛南被巨汉前辈夺走压在身下狠狠抽插:</w:t>
        <w:br/>
        <w:t>magnet:?xt=urn:btih:58D4C688639024854012E9F909165E0B1003B498</w:t>
      </w:r>
    </w:p>
    <w:p>
      <w:r>
        <w:t>MIAA-018  女友的美女姐姐波多野结衣诱惑我只让我插入龟头挑逗:</w:t>
        <w:br/>
        <w:t>magnet:?xt=urn:btih:A7A088840CE4FAFED4D95F1A8728FC0D093872B8</w:t>
      </w:r>
    </w:p>
    <w:p>
      <w:r>
        <w:t>SDMF-009  总是长不大的我持续吸两个巨乳姐姐的胸部已经十年了:</w:t>
        <w:br/>
        <w:t>magnet:?xt=urn:btih:15565E08E6F37417AEEBA419930EC8FA7C4270B3</w:t>
      </w:r>
    </w:p>
    <w:p>
      <w:r>
        <w:t>MIAA-210  社内恋爱中临近结婚的女友根尾朱里被猥琐客户男睡了:</w:t>
        <w:br/>
        <w:t>magnet:?xt=urn:btih:7DBCE80F9A9084A3D00AB3407975DA5E952EF499</w:t>
      </w:r>
    </w:p>
    <w:p>
      <w:r>
        <w:t>300NTK-274  用尽所有淫荡技巧让男优举白棋投降的G罩杯女王模特:</w:t>
        <w:br/>
        <w:t>magnet:?xt=urn:btih:834D984B1A21A203CACA29833E87E4611E580D05</w:t>
      </w:r>
    </w:p>
    <w:p>
      <w:r>
        <w:t>DASD-484  用我来射精吧神宫寺奈绪对刚入行新人男优的亲身培训:</w:t>
        <w:br/>
        <w:t>magnet:?xt=urn:btih:47EB79C23E4A95C8D89B8D2EA154B6DE73D11601</w:t>
      </w:r>
    </w:p>
    <w:p>
      <w:r>
        <w:t>MIAA-136  在男优去之前都让筱田优自慰被插入瞬间就高潮的性交:</w:t>
        <w:br/>
        <w:t>magnet:?xt=urn:btih:E93C3494F863D6A26D3591D4AD76CA497681D28B</w:t>
      </w:r>
    </w:p>
    <w:p>
      <w:r>
        <w:t>SIRO-4091  被说下流话会脸红地美女用巨根让她露出淫荡的表情OL:</w:t>
        <w:br/>
        <w:t>magnet:?xt=urn:btih:422C8FD1E14157FDDCF584EA9CFB1A1EDFFFAF56</w:t>
      </w:r>
    </w:p>
    <w:p>
      <w:r>
        <w:t>SSPD-155  人妻女医师松下纱荣子的淫荡过错彻底屈服的凌辱内射:</w:t>
        <w:br/>
        <w:t>magnet:?xt=urn:btih:37A2E16BB8F4E26659A7F6A3BAADCE01D643323C</w:t>
      </w:r>
    </w:p>
    <w:p>
      <w:r>
        <w:t>MEYD-571  老公对不起之一直被丈夫上司侵犯内射的人妻弥生美月:</w:t>
        <w:br/>
        <w:t>magnet:?xt=urn:btih:7868B4A225A00AE2267D612C0F396EB9ECAC5238</w:t>
      </w:r>
    </w:p>
    <w:p>
      <w:r>
        <w:t>ABP-946  天然美巨乳永濑美奈萌G罩杯的萝莉超高级风俗换装侍奉:</w:t>
        <w:br/>
        <w:t>magnet:?xt=urn:btih:155E377C5F3A966E383FDADBD301DFB3B306E298</w:t>
      </w:r>
    </w:p>
    <w:p>
      <w:r>
        <w:t>VRTM-469  住院的我给年轻白丝护士后妈下春药内射把老爸给绿了:</w:t>
        <w:br/>
        <w:t>magnet:?xt=urn:btih:5D059E6D4C33B6A8CFE5FC68ED0E7B3F04DEAE6A</w:t>
      </w:r>
    </w:p>
    <w:p>
      <w:r>
        <w:t>MDYD-876  被老公的哥哥强上到高潮浑身大汗贴身交合的热带夜晚:</w:t>
        <w:br/>
        <w:t>magnet:?xt=urn:btih:ECDEFD5CD18FB3FDC0A30968E9A48F30EA5A4D7A</w:t>
      </w:r>
    </w:p>
    <w:p>
      <w:r>
        <w:t>MIDE-745  绝顶高潮开发彻底把蓝芽美月变成一个乱喷水的小痴女:</w:t>
        <w:br/>
        <w:t>magnet:?xt=urn:btih:3537B843733674B0072997BF33B89856CBAB9C9B</w:t>
      </w:r>
    </w:p>
    <w:p>
      <w:r>
        <w:t>TAMZ-002  被老公的上司侵犯当成宠物母狗饲养内射的人妻本田岬:</w:t>
        <w:br/>
        <w:t>magnet:?xt=urn:btih:553AFC8183437FBC486CE44B6AEE746374C6B5BD</w:t>
      </w:r>
    </w:p>
    <w:p>
      <w:r>
        <w:t>JUFD-724  淫荡的痴女新人秘书西野翔疯狂收割公司男职员的肉棒:</w:t>
        <w:br/>
        <w:t>magnet:?xt=urn:btih:D993DA47F6D0ED6354F9087F27F48B1B4D013F89</w:t>
      </w:r>
    </w:p>
    <w:p>
      <w:r>
        <w:t>WANZ-671  喜欢偷情在闺蜜家勾引他老公内射的绿茶婊佐佐木明希:</w:t>
        <w:br/>
        <w:t>magnet:?xt=urn:btih:2B975AEFC242C3BEB0EC41FB600D2110C8D9BE24</w:t>
      </w:r>
    </w:p>
    <w:p>
      <w:r>
        <w:t>MIDE-369  身材苗条的巨乳女偶像明星高桥圣子人生初次体验高潮:</w:t>
        <w:br/>
        <w:t>magnet:?xt=urn:btih:BFE86586FE3FF7F870C53D702F7E2BAD470F854A</w:t>
      </w:r>
    </w:p>
    <w:p>
      <w:r>
        <w:t>SSPD-063  陷入圈套被拘束轮奸内射的女豹小川阿佐美独家听译版:</w:t>
        <w:br/>
        <w:t>magnet:?xt=urn:btih:1B76C0D1E1059DC9DD2AEB6BD32874AD8964AC9E</w:t>
      </w:r>
    </w:p>
    <w:p>
      <w:r>
        <w:t>NSPS-881  为了不让老妈找男朋友儿子强上了女强人母亲葵百合花:</w:t>
        <w:br/>
        <w:t>magnet:?xt=urn:btih:2B99C32FB41FD9B9929229F8809E5FD15E65F36A</w:t>
      </w:r>
    </w:p>
    <w:p>
      <w:r>
        <w:t>MSFH-012  禁欲好久的超M系痴女广濑里绪菜背着男友被肉棒干到高潮:</w:t>
        <w:br/>
        <w:t>magnet:?xt=urn:btih:0989A0A136966C71CCF8634400F85BB4D1806835</w:t>
      </w:r>
    </w:p>
    <w:p>
      <w:r>
        <w:t>Blacked - Karla Kush 美女OL品尝黑人客户的大鸡巴给他一个完美的按摩:</w:t>
        <w:br/>
        <w:t>magnet:?xt=urn:btih:A37ABAB0CE5875F13EEE1A98FB3D1247BC928ED7</w:t>
      </w:r>
    </w:p>
    <w:p>
      <w:r>
        <w:t>SSNI-740  求包养的美女吉冈日和最爱的大叔享受浓厚的贴身性爱:</w:t>
        <w:br/>
        <w:t>magnet:?xt=urn:btih:905CB91E3B9E0EAD4AED7F306E1012A142AB49E6</w:t>
      </w:r>
    </w:p>
    <w:p>
      <w:r>
        <w:t>SNIS-354  超高级风俗娘葵的巨乳风俗服务给您带来帝王版的享受:</w:t>
        <w:br/>
        <w:t>magnet:?xt=urn:btih:1887B9EBEE20FCD3740A1761D39878601F990F41</w:t>
      </w:r>
    </w:p>
    <w:p>
      <w:r>
        <w:t>SDAB-123  逐渐沉迷与猥琐大叔浓密接吻交换唾液的清纯女高中生:</w:t>
        <w:br/>
        <w:t>magnet:?xt=urn:btih:64AD706C4E62432FFB05189972DACF0A434F74E0</w:t>
      </w:r>
    </w:p>
    <w:p>
      <w:r>
        <w:t>092313-439 情色按摩店被两个技师同时玩弄内射到高潮的美女江波亮:</w:t>
        <w:br/>
        <w:t>magnet:?xt=urn:btih:29DC6EDB0D0E7E384A62F07F3ACA71E12636E4E9</w:t>
      </w:r>
    </w:p>
    <w:p>
      <w:r>
        <w:t>GG-282  耻辱教师被侵犯的爆乳人妻仓多真央充当裸体模特受尽屈辱:</w:t>
        <w:br/>
        <w:t>magnet:?xt=urn:btih:416E8766C17627349750F3615ED78DF4B2FD31A7</w:t>
      </w:r>
    </w:p>
    <w:p>
      <w:r>
        <w:t>ABP-976  和最爱的AV女优野野浦暖交往甜蜜的完全主观同居性爱生活:</w:t>
        <w:br/>
        <w:t>magnet:?xt=urn:btih:FB65E729597FF3D22413663A911B451AC4439D74</w:t>
      </w:r>
    </w:p>
    <w:p>
      <w:r>
        <w:t>SSNI-304  瞒着店长偷偷允许客人插入的头牌巨乳服务女梦乃爱华:</w:t>
        <w:br/>
        <w:t>magnet:?xt=urn:btih:FD9C5EB0BDFE95E13409C7F2137AB49FB589E6C8</w:t>
      </w:r>
    </w:p>
    <w:p>
      <w:r>
        <w:t>STARS-235  在温泉旅馆做爱被新人同事唯井真寻逆NTR纯洁无瑕的诱惑:</w:t>
        <w:br/>
        <w:t>magnet:?xt=urn:btih:505A71B0C75C5397AF2E4C79F66BBCCA1235DD6F</w:t>
      </w:r>
    </w:p>
    <w:p>
      <w:r>
        <w:t>011020-001 欲求不满的人妻在熟睡中被性欲旺盛的公公亲自播种内射:</w:t>
        <w:br/>
        <w:t>magnet:?xt=urn:btih:8EA222CBA87D1E09B91D64FBF58A3F1BEE5598D8</w:t>
      </w:r>
    </w:p>
    <w:p>
      <w:r>
        <w:t>FSDSS-037  改名小野夕子后的奶葵初次温泉旅行纪实拍摄下她的淫态:</w:t>
        <w:br/>
        <w:t>magnet:?xt=urn:btih:BFD3E0ABC9460F6CFEAF204FEFC465A98E884E2F</w:t>
      </w:r>
    </w:p>
    <w:p>
      <w:r>
        <w:t>FSDSS-041  把油腻大叔的超臭肉棒玩弄直到极限小恶魔痴女吉高宁宁:</w:t>
        <w:br/>
        <w:t>magnet:?xt=urn:btih:01C18EB7EDB35F0BC8388A0BA9486385BE847BD0</w:t>
      </w:r>
    </w:p>
    <w:p>
      <w:r>
        <w:t>DJSK-065  专门狩猎职场超M的肉棒的痴女姐妹胡波多野结衣和樱井步:</w:t>
        <w:br/>
        <w:t>magnet:?xt=urn:btih:4547609ED98C65DAA5B14B575CEB71B56D2FF922</w:t>
      </w:r>
    </w:p>
    <w:p>
      <w:r>
        <w:t>IPX-509  希岛爱理色情极限突破转变做爱绝顶93次痉挛109回潮吹不止:</w:t>
        <w:br/>
        <w:t>magnet:?xt=urn:btih:66A94BD1B9E22C57D867E5266062D7F219125163</w:t>
      </w:r>
    </w:p>
    <w:p>
      <w:r>
        <w:t>050716_295 新来的白衣爆乳黑丝痴女护士折原穂花用身体来照顾病人:</w:t>
        <w:br/>
        <w:t>magnet:?xt=urn:btih:6E4FD530FEF215545E6019FC35B402973725931B</w:t>
      </w:r>
    </w:p>
    <w:p>
      <w:r>
        <w:t>SSR-036  淫荡美腿OL们用不穿内裤的黑丝大长腿夹走了男同事的魂魄:</w:t>
        <w:br/>
        <w:t>magnet:?xt=urn:btih:884E4F005B4564805D35E0AB91803F6B492061D4&amp;dn=ssr-036-C</w:t>
      </w:r>
    </w:p>
    <w:p>
      <w:r>
        <w:t>IPZ-627  双重丑闻被搭讪后带回家的天海翼与希美真由的盗摄AV发售:</w:t>
        <w:br/>
        <w:t>magnet:?xt=urn:btih:4E0FD621087D1FAD0F61F119EE0ADED9BE076BFC</w:t>
      </w:r>
    </w:p>
    <w:p>
      <w:r>
        <w:t>022820-001 在男优的教导下拍摄了一场完美性爱的可爱女优如月结衣:</w:t>
        <w:br/>
        <w:t>magnet:?xt=urn:btih:1C555341AED726CB105E3411EF3E7C0CEC09F9B4&amp;dn=022820-001-C</w:t>
      </w:r>
    </w:p>
    <w:p>
      <w:r>
        <w:t>HMGL-184  农村女孩妄想肉棒记录超M女孩羞耻的身体被扯烂黑丝抽插:</w:t>
        <w:br/>
        <w:t>magnet:?xt=urn:btih:D5BF30A661F25F429F272B041E16B6254DCAC60A&amp;dn=hmgl-184-C</w:t>
      </w:r>
    </w:p>
    <w:p>
      <w:r>
        <w:t>IPZ-365  黑人解禁身材很好的日本AV女优松本芽衣挑战黑人的大肉棒:</w:t>
        <w:br/>
        <w:t>magnet:?xt=urn:btih:9F02742B6F7C04A278CD9737C6634C9FEB9E51E6&amp;dn=ipz-365-C</w:t>
      </w:r>
    </w:p>
    <w:p>
      <w:r>
        <w:t>HEYZO-1934 小野寺梨纱浓厚的性爱SEX穿着黑丝渔网袜被干到潮吹内射:</w:t>
        <w:br/>
        <w:t>magnet:?xt=urn:btih:311BBABA85446BA7BC0009ACD82B917B9857DCC8</w:t>
      </w:r>
    </w:p>
    <w:p>
      <w:r>
        <w:t>SSNI-822  最高奶炮射精享受之有女神之乳的神乳RION的美妙乳交性爱:</w:t>
        <w:br/>
        <w:t>magnet:?xt=urn:btih:12637AF57D3BDCB707CF71471B5DB6771D701B18&amp;dn=ssni-822-C</w:t>
      </w:r>
    </w:p>
    <w:p>
      <w:r>
        <w:t>CMI-058  终极人渣的约炮录像第10篇喜欢大肉棒的巨乳女孩松本芽依:</w:t>
        <w:br/>
        <w:t>magnet:?xt=urn:btih:3B9FA81C2AF4BCB58A068AB28A02144C16729D4A&amp;dn=cmi-058-C</w:t>
      </w:r>
    </w:p>
    <w:p>
      <w:r>
        <w:t>GNAX-013  被监禁强暴的人妻大槻响被锁死的日常与被兽欲支配的6天:</w:t>
        <w:br/>
        <w:t>magnet:?xt=urn:btih:4F5B00F2FF6082F0DF2EEDEEF0F805600E8F7FFF&amp;dn=gnax-013-C</w:t>
      </w:r>
    </w:p>
    <w:p>
      <w:r>
        <w:t>MIDE-728  穿上皮衣拿起皮鞭的超S痴女小蕾调教M男24小时无限制射精:</w:t>
        <w:br/>
        <w:t>magnet:?xt=urn:btih:11C36E083A04F6A257217E6116A549AFE5C38C33&amp;dn=mide-728-C</w:t>
      </w:r>
    </w:p>
    <w:p>
      <w:r>
        <w:t>MIAA-286  被抖S的青梅竹马学妹抓住弱点欺负疯狂活塞抽插让我内精:</w:t>
        <w:br/>
        <w:t>magnet:?xt=urn:btih:0E25DC25E1ED270567B6F44737450EB201D192DF&amp;dn=miaa-286-C</w:t>
      </w:r>
    </w:p>
    <w:p>
      <w:r>
        <w:t>HUNTA-174  和女子排球队的巨乳学生妹们合住的我每天都被玩弄肉棒:</w:t>
        <w:br/>
        <w:t>magnet:?xt=urn:btih:9A1A7132C8678A3E7EB83A4DBAEAC9FDE4F9FBD6&amp;dn=hunta-174-C</w:t>
      </w:r>
    </w:p>
    <w:p>
      <w:r>
        <w:t>GCF-003  女子丝袜开发部的黑丝OL们用她们的美腿引诱我踏出那一步:</w:t>
        <w:br/>
        <w:t>magnet:?xt=urn:btih:B743920F8830A65A2DE1AB8E06AA1EDBB2C8E728&amp;dn=gcf-003-C</w:t>
      </w:r>
    </w:p>
    <w:p>
      <w:r>
        <w:t>MIDE-812  重覆诞生和毁灭AV偶像南野空跟拍30天充满诚意的出道作品:</w:t>
        <w:br/>
        <w:t>magnet:?xt=urn:btih:9DFF0ED05F564B5DDD5656E8866FB9DB9D3E17B8&amp;dn=mide-812-C</w:t>
      </w:r>
    </w:p>
    <w:p>
      <w:r>
        <w:t>HR-002  和金发巨乳肥臀嫩穴大洋马野营拍摄无套内射主观性爱影片:</w:t>
        <w:br/>
        <w:t>magnet:?xt=urn:btih:6B31F8810ADB0A804CD6F78B779876B05C40A102&amp;dn=hr-002-C</w:t>
      </w:r>
    </w:p>
    <w:p>
      <w:r>
        <w:t>n1044 被东热下属们轮奸内射玩弄到堕落崩坏的美女OL部长北村沙织:</w:t>
        <w:br/>
        <w:t>magnet:?xt=urn:btih:F8E4E1CCD1D866A3A025E428A4DB33CA7FE33AC0&amp;dn=n1044-C</w:t>
      </w:r>
    </w:p>
    <w:p>
      <w:r>
        <w:t>FSDSS-096  女性第一视角体验超S的帅气AV女优椎名空的主动女同性爱:</w:t>
        <w:br/>
        <w:t>magnet:?xt=urn:btih:8D31B1F8E4FFEDEE23F122190E4F8336343002D8&amp;dn=fsdss-096-C</w:t>
      </w:r>
    </w:p>
    <w:p>
      <w:r>
        <w:t>STARS-278  白川柚子全力演出汗水滴滴答答的留下疯狂的潮吹大喷射:</w:t>
        <w:br/>
        <w:t>magnet:?xt=urn:btih:27723F5187D1521CD5D527EF1D9B9F7DB404BE3F&amp;dn=stars-278-C</w:t>
      </w:r>
    </w:p>
    <w:p>
      <w:r>
        <w:t>HUNTA-545  可爱青梅竹马的喉咙深处是性感带只有我的大肉棒能满足:</w:t>
        <w:br/>
        <w:t>magnet:?xt=urn:btih:9909AD8B1AE4C6D9ECF7469588E5EFC8C2E438F1&amp;dn=hunta-545-C</w:t>
      </w:r>
    </w:p>
    <w:p>
      <w:r>
        <w:t>SALO-023  黑丝痴女医生紺野光的淫语治疗用高跟皮鞭调教M男的肉棒:</w:t>
        <w:br/>
        <w:t>magnet:?xt=urn:btih:F00B44BE72DED8375232BE535451DB4215585A03&amp;dn=salo-023-C</w:t>
      </w:r>
    </w:p>
    <w:p>
      <w:r>
        <w:t>259LUXU-1287  和身材高挑却又个浑圆美臀的日加混血女孩的完美性爱:</w:t>
        <w:br/>
        <w:t>magnet:?xt=urn:btih:D59223CF129D71D7A9137770DEEFBA9576C6BA95&amp;dn=luxu-1287-C</w:t>
      </w:r>
    </w:p>
    <w:p>
      <w:r>
        <w:t>FSDSS-111  完全不需要动躺着享受超可爱女优桥本有菜的泡泡浴服务:</w:t>
        <w:br/>
        <w:t>magnet:?xt=urn:btih:35BFC924EE755FF191D3A41005B3DD8DE3170F94&amp;dn=fsdss-111-C</w:t>
      </w:r>
    </w:p>
    <w:p>
      <w:r>
        <w:t>NHDTA-887  和美女叔母说出肉棒太大烦恼的小处男在那天变成了男人:</w:t>
        <w:br/>
        <w:t>magnet:?xt=urn:btih:E4B1368652A96BDF4681E104278EE9E87B2703AC&amp;dn=nhdta-887-C</w:t>
      </w:r>
    </w:p>
    <w:p>
      <w:r>
        <w:t>HEYZO-1703 极品女优天音凛三连发内射不知道能怀上哪个男优的孩子:</w:t>
        <w:br/>
        <w:t>magnet:?xt=urn:btih:B575BC27331D084D1F8971B14766B39A1DF8C1CE</w:t>
      </w:r>
    </w:p>
    <w:p>
      <w:r>
        <w:t>SSNI-257 满员痴汉电车侵犯H罩杯制服少女梦及爱华[高清中文字幕]:</w:t>
        <w:br/>
        <w:t>magnet:?xt=urn:btih:5374F4889710F9BDD415D5BED131FACD089999F1</w:t>
      </w:r>
    </w:p>
    <w:p>
      <w:r>
        <w:t>STARS-026 被逃犯侵犯内射后爱上他的人气纱仓真奈[高清中文字幕]:</w:t>
        <w:br/>
        <w:t>magnet:?xt=urn:btih:60633071500A5C71355B203D069AA51D2494F0AC</w:t>
      </w:r>
    </w:p>
    <w:p>
      <w:r>
        <w:t>MKMP-230 佐仓绊动漫COSPLAY角色扮演（掉帧修复版）[高清中文字幕]:</w:t>
        <w:br/>
        <w:t>magnet:?xt=urn:btih:7BAF370CA5ADEBBDCC226830D277FF6428EA80F0</w:t>
      </w:r>
    </w:p>
    <w:p>
      <w:r>
        <w:t>JUX-790 老公不在时被上司侵犯的人妻佐佐木明希[高清中文字幕]:</w:t>
        <w:br/>
        <w:t>magnet:?xt=urn:btih:1ED582CBACD380ED52551A404E8CF63A46D064CE</w:t>
      </w:r>
    </w:p>
    <w:p>
      <w:r>
        <w:t>JUY-794 出差和暗恋的女上司一起住强行把她上了[高清中文字幕]:</w:t>
        <w:br/>
        <w:t>magnet:?xt=urn:btih:C3629C120F24A18FA9AEA3EFB9318993C8C4EC2A</w:t>
      </w:r>
    </w:p>
    <w:p>
      <w:r>
        <w:t>JUY-812 被厌恶的男人抱紧用想死的感觉帮他射精[高清中文字幕]:</w:t>
        <w:br/>
        <w:t>magnet:?xt=urn:btih:60418ECFF54A6940DDC261ABFF73008DC613246C</w:t>
      </w:r>
    </w:p>
    <w:p>
      <w:r>
        <w:t>ATID-340 被欺骗代入肛门快感的熟女作家织田真子[高清中文字幕]:</w:t>
        <w:br/>
        <w:t>magnet:?xt=urn:btih:4F17CAA5FC5E7277CDE37CA74DB463AD0F343C27</w:t>
      </w:r>
    </w:p>
    <w:p>
      <w:r>
        <w:t>CMV-125 被蹂躏的母狗妈妈和奴隶女儿的耻辱生活[高清中文字幕]:</w:t>
        <w:br/>
        <w:t>magnet:?xt=urn:btih:B71495FF7FC8B6B006122917BF974FB526B9351B</w:t>
      </w:r>
    </w:p>
    <w:p>
      <w:r>
        <w:t>PPPD-399 JULIA享受顶到深处的抽插爽到痉挛的高潮[高清中文字幕]:</w:t>
        <w:br/>
        <w:t>magnet:?xt=urn:btih:3DF66D2D19EBC869B70D7168C150AF66F6309EB0</w:t>
      </w:r>
    </w:p>
    <w:p>
      <w:r>
        <w:t>SSNI-191 美艳人妻吉泽明步每天都被丑男公公玩弄[高清中文字幕]:</w:t>
        <w:br/>
        <w:t>magnet:?xt=urn:btih:E254AB7F99871094AE10FE4BD68912E13241E1D7</w:t>
      </w:r>
    </w:p>
    <w:p>
      <w:r>
        <w:t>SSNI-256 为了深爱的丈夫陷入风俗出卖肉体的葵司[高清中文字幕]:</w:t>
        <w:br/>
        <w:t>magnet:?xt=urn:btih:E0FDCB369F3FC31E99E5DB5D037F95273F349A5E</w:t>
      </w:r>
    </w:p>
    <w:p>
      <w:r>
        <w:t>SHKD-854 锁定无助的女孩星奈爱还原最真实的强奸[高清中文字幕]:</w:t>
        <w:br/>
        <w:t>magnet:?xt=urn:btih:E0D307CA359BB9041B4B8E2AA32765440100DAA5</w:t>
      </w:r>
    </w:p>
    <w:p>
      <w:r>
        <w:t>MEYD-493 人妻深田咏美其实一直被丈夫的上司侵犯[高清中文字幕]:</w:t>
        <w:br/>
        <w:t>magnet:?xt=urn:btih:145FA607786400CCE09D47611D8A6991DBDAAFAB</w:t>
      </w:r>
    </w:p>
    <w:p>
      <w:r>
        <w:t>SHKD-832 气质人妻长谷川秋子各种场合突然被侵犯[高清中文字幕]:</w:t>
        <w:br/>
        <w:t>magnet:?xt=urn:btih:7E2BDF96005ACEA0DF984B4B6202BBD88C51493F</w:t>
      </w:r>
    </w:p>
    <w:p>
      <w:r>
        <w:t>SSNI-466 奶葵满身润滑剂进攻粘着贴身的痴女技术[高清中文字幕]:</w:t>
        <w:br/>
        <w:t>magnet:?xt=urn:btih:E555E5BCF7A8732400854D254F60F014BB136EDE</w:t>
      </w:r>
    </w:p>
    <w:p>
      <w:r>
        <w:t>SSNI-448 女友的巨乳妹妹夕美紫苑不穿胸罩诱惑我[高清中文字幕]:</w:t>
        <w:br/>
        <w:t>magnet:?xt=urn:btih:B5E5ED193E64AA0E027A2E7DEB7F4371F99E03DE</w:t>
      </w:r>
    </w:p>
    <w:p>
      <w:r>
        <w:t>AVOP-464 破产后背负100亿负债的我被十个美女调教[高清中文字幕]:</w:t>
        <w:br/>
        <w:t>magnet:?xt=urn:btih:2774E525C92CE2B8506B6163FB4F555CCF5E3B45</w:t>
      </w:r>
    </w:p>
    <w:p>
      <w:r>
        <w:t>HEYZO-1530 叫修理工来家中诱惑他内射自己的人妻[高清中文字幕]:</w:t>
        <w:br/>
        <w:t>magnet:?xt=urn:btih:4DF6A54328D27BFB5787FA25E21DC88A85273BDA</w:t>
      </w:r>
    </w:p>
    <w:p>
      <w:r>
        <w:t>n1028 办公室OL沦为东热汁男们的肉便器随意内射[高清中文字幕]:</w:t>
        <w:br/>
        <w:t>magnet:?xt=urn:btih:8717EAD7195305707A4E5CC8C8BE42D0A5609D9A</w:t>
      </w:r>
    </w:p>
    <w:p>
      <w:r>
        <w:t>AVOP-208 照顾两个侄子反而被他们内射的由爱可奈[高清中文字幕]:</w:t>
        <w:br/>
        <w:t>magnet:?xt=urn:btih:4473E0D378CF8A63D0C96526C073D8E78FD203C0</w:t>
      </w:r>
    </w:p>
    <w:p>
      <w:r>
        <w:t>MIDE-655 粉色口交沙龙第一天上班的服务员初川南[高清中文字幕]:</w:t>
        <w:br/>
        <w:t>magnet:?xt=urn:btih:2C9CE2070FA7FCEF24CF6878D586213931B21469</w:t>
      </w:r>
    </w:p>
    <w:p>
      <w:r>
        <w:t>HOMA-062 住在隔壁衣着朴素的人妻眼镜娘松永紗奈[高清中文字幕]:</w:t>
        <w:br/>
        <w:t>magnet:?xt=urn:btih:EBBE5AA91E5C5F7BD1D45E6DD54350A80CF5EDF1</w:t>
      </w:r>
    </w:p>
    <w:p>
      <w:r>
        <w:t>SSNI-153 星野娜美禁欲一个月后欲望爆发疯狂求操[高清中文字幕]:</w:t>
        <w:br/>
        <w:t>magnet:?xt=urn:btih:B6A5621879CA8FB287836BAFB4E1C7A8517E0767</w:t>
      </w:r>
    </w:p>
    <w:p>
      <w:r>
        <w:t>JUFD-869 完全着衣服痴女佐佐木明希究极丝袜诱惑[高清中文字幕]:</w:t>
        <w:br/>
        <w:t>magnet:?xt=urn:btih:F11E08CFA7DCCD9BDDF2C0CE660DE8492693EEBE</w:t>
      </w:r>
    </w:p>
    <w:p>
      <w:r>
        <w:t>VENU-442 人妻椎名由奈和儿子不能告诉丈夫的秘密[高清中文字幕]:</w:t>
        <w:br/>
        <w:t>magnet:?xt=urn:btih:BB59FEC2FB7A63259805FCA4841BD7AC12E693C9</w:t>
      </w:r>
    </w:p>
    <w:p>
      <w:r>
        <w:t>DVAJ-390 对于出轨偷男人的老婆就得狠狠的蹂躏她[高清中文字幕]:</w:t>
        <w:br/>
        <w:t>magnet:?xt=urn:btih:96357D0699F42D2387FB14538625AB118AE28EC2</w:t>
      </w:r>
    </w:p>
    <w:p>
      <w:r>
        <w:t>PPPD-481 女朋友的巨乳姐姐水野朝阳诱惑我内射她[高清中文字幕]:</w:t>
        <w:br/>
        <w:t>magnet:?xt=urn:btih:DBEBDE3F8F43D84B325091D94749D40A37C8FAA4</w:t>
      </w:r>
    </w:p>
    <w:p>
      <w:r>
        <w:t>DASD-504 我的女朋友神宫寺奈绪臣服于黑人的巨屌[高清中文字幕]:</w:t>
        <w:br/>
        <w:t>magnet:?xt=urn:btih:A8A1494D4D2F27325487F4588BCE7E229D31800A</w:t>
      </w:r>
    </w:p>
    <w:p>
      <w:r>
        <w:t>CJOD-179 被女教师诱惑三天两夜不断内射修学旅行[高清中文字幕]:</w:t>
        <w:br/>
        <w:t>magnet:?xt=urn:btih:E5EC57E43C8889683CC0BD166D51E950C0FDBAA4</w:t>
      </w:r>
    </w:p>
    <w:p>
      <w:r>
        <w:t>SSNI-482 在丈夫身边被公公侵犯的年轻妻子天使萌[高清中文字幕]:</w:t>
        <w:br/>
        <w:t>magnet:?xt=urn:btih:0D1A668D9F42C1E7654B226B69FDAF7BDCA86F21</w:t>
      </w:r>
    </w:p>
    <w:p>
      <w:r>
        <w:t>CJOD-087 最美痴女美竹铃青春肉体电臀骑乘位内射[高清中文字幕]:</w:t>
        <w:br/>
        <w:t>magnet:?xt=urn:btih:37D73DDC0A25C9E2D83F87C290C159866A0D4C63</w:t>
      </w:r>
    </w:p>
    <w:p>
      <w:r>
        <w:t>NGOD-101 我的妻子被来家装修的黑人巨屌给夺走了[高清中文字幕]:</w:t>
        <w:br/>
        <w:t>magnet:?xt=urn:btih:50654D23AE9DD596537C27EF003DDB22C1740DBF</w:t>
      </w:r>
    </w:p>
    <w:p>
      <w:r>
        <w:t>PPPD-451 女朋友的巨乳姐姐冲田杏梨诱惑我中出她[高清中文字幕]:</w:t>
        <w:br/>
        <w:t>magnet:?xt=urn:btih:D9DCC85287D4DCA358E18BD411E1778F3C46310C</w:t>
      </w:r>
    </w:p>
    <w:p>
      <w:r>
        <w:t>GENT-080 被远方的小侄子鬼畜侵犯内射的上原亚衣[高清中文字幕]:</w:t>
        <w:br/>
        <w:t>magnet:?xt=urn:btih:695B73A16BED4DE49B450BB7ABDBCC7C27D95633</w:t>
      </w:r>
    </w:p>
    <w:p>
      <w:r>
        <w:t>KAWD-926 柔软度爆表的新人出道可以解锁所以体位[高清中文字幕]:</w:t>
        <w:br/>
        <w:t>magnet:?xt=urn:btih:484DECDE4E394085F021B282CD7D0691BE9E4647</w:t>
      </w:r>
    </w:p>
    <w:p>
      <w:r>
        <w:t>SSPD-047 黑豹小泽玛利亚和她的姐妹们的凌辱历程[高清中文字幕]:</w:t>
        <w:br/>
        <w:t>magnet:?xt=urn:btih:EAF5335073F315D263CFDBD1AACF50B141CE28A6</w:t>
      </w:r>
    </w:p>
    <w:p>
      <w:r>
        <w:t>SSNI-495 无法动弹患者与痴女护士葵司的射精故事[高清中文字幕]:</w:t>
        <w:br/>
        <w:t>magnet:?xt=urn:btih:3452A8A3E34EE1D6859116358DB548D66CEF5C34</w:t>
      </w:r>
    </w:p>
    <w:p>
      <w:r>
        <w:t>AVOP-245 重口女王三原穗花吞精饮尿三穴无所不能[高清中文字幕]:</w:t>
        <w:br/>
        <w:t>magnet:?xt=urn:btih:4974EC55760D18F90BC4863518D3D3C9F0D78A32</w:t>
      </w:r>
    </w:p>
    <w:p>
      <w:r>
        <w:t>RBD-259 上司派我出差然后把我老婆小川阿佐美调教成肉便器妓女:</w:t>
        <w:br/>
        <w:t>magnet:?xt=urn:btih:D3AA7919A03C175C0249CA9CEA2C87CCC7821653</w:t>
      </w:r>
    </w:p>
    <w:p>
      <w:r>
        <w:t>ADN-017 因为老公受伤的学弟让人妻小川阿佐美帮忙解决生理需求:</w:t>
        <w:br/>
        <w:t>magnet:?xt=urn:btih:450067768A53CDFC3FDE24C04516C7D0E0BA9C06</w:t>
      </w:r>
    </w:p>
    <w:p>
      <w:r>
        <w:t>RBD-800 为了保护学生女教师石原莉奈被调教成服侍肉棒的风俗女:</w:t>
        <w:br/>
        <w:t>magnet:?xt=urn:btih:FA3C3891C540F8A629174362736189B7E1001E15</w:t>
      </w:r>
    </w:p>
    <w:p>
      <w:r>
        <w:t>ABP-715 粉红沙龙的头牌妓女结牧菜总是违反规定擅自让客人插入:</w:t>
        <w:br/>
        <w:t>magnet:?xt=urn:btih:FFD919F87533FB5DAD60EE6A735728BB579A446D</w:t>
      </w:r>
    </w:p>
    <w:p>
      <w:r>
        <w:t>KAWD-800 一之濑桃初次尝试潮吹淫水犹如洪水一般[高清中文字幕]:</w:t>
        <w:br/>
        <w:t>magnet:?xt=urn:btih:69372BCBEAA87FC98EE1969E70C59B5E8E9F5A56</w:t>
      </w:r>
    </w:p>
    <w:p>
      <w:r>
        <w:t>IPX-358  遇上台风出差的人妻OL相泽南被多次侵犯最终上瘾精译版:</w:t>
        <w:br/>
        <w:t>magnet:?xt=urn:btih:59B2D4AA264CE95D1BA236FC0ADFA1B040462C90</w:t>
      </w:r>
    </w:p>
    <w:p>
      <w:r>
        <w:t>AP-252  班里的男生们太不乖老师只能在补习途中教育他们的肉棒:</w:t>
        <w:br/>
        <w:t>magnet:?xt=urn:btih:04AA81429613775D03AE3CE8624078EABE3578EE</w:t>
      </w:r>
    </w:p>
    <w:p>
      <w:r>
        <w:t>SW-563  就算我长大了那些巨臀阿姨们还是喜欢和以前一样玩弄我:</w:t>
        <w:br/>
        <w:t>magnet:?xt=urn:btih:2F8EC5B61A3EF845169F7C967574507D167EDC0C</w:t>
      </w:r>
    </w:p>
    <w:p>
      <w:r>
        <w:t>STARS-115  在婚礼上色诱新郎内射的痴女美人婚庆策划员古川伊织:</w:t>
        <w:br/>
        <w:t>magnet:?xt=urn:btih:70DC9860C89211FD87F2913642F60CA7A4F14ECD</w:t>
      </w:r>
    </w:p>
    <w:p>
      <w:r>
        <w:t>VIP-249  为了拍摄凌辱AV男优丝毫没有怜香惜玉被玩坏的巨乳女优:</w:t>
        <w:br/>
        <w:t>magnet:?xt=urn:btih:FD4E8AD3C3289EB3E071255B8F7E1856949E11C7</w:t>
      </w:r>
    </w:p>
    <w:p>
      <w:r>
        <w:t>080918_01  已经下海的女女优还这么矜持任性可得让男优好好开发:</w:t>
        <w:br/>
        <w:t>magnet:?xt=urn:btih:2CD4D4D3128EF7F82D342BC2FB39719E38A07341</w:t>
      </w:r>
    </w:p>
    <w:p>
      <w:r>
        <w:t>SW-289  巨乳媳妇看到公公勃起的大肉棒就控制不住主动求公公操:</w:t>
        <w:br/>
        <w:t>magnet:?xt=urn:btih:077121B68D747919255AA34CA95C599B218592CB</w:t>
      </w:r>
    </w:p>
    <w:p>
      <w:r>
        <w:t>NHDTB-206  给平日里骄傲的妹妹下春药等药效发作后干的她直求饶:</w:t>
        <w:br/>
        <w:t>magnet:?xt=urn:btih:C15C39EA029A2CB679D061E39CC09B4B4306B2A1</w:t>
      </w:r>
    </w:p>
    <w:p>
      <w:r>
        <w:t>SIRO-3991  初次拍摄的大三早泄女大学生深喉口交被弄到多次高潮:</w:t>
        <w:br/>
        <w:t>magnet:?xt=urn:btih:2255EED03844447635528AD4DAC93766E467800C</w:t>
      </w:r>
    </w:p>
    <w:p>
      <w:r>
        <w:t>HUNTA-694  公共温泉内巨乳姐妹花裸体上身互相抚摸来勾引我内射:</w:t>
        <w:br/>
        <w:t>magnet:?xt=urn:btih:57A6CBBBA14BE63EE0D05B23ED336EB2EA7546BF</w:t>
      </w:r>
    </w:p>
    <w:p>
      <w:r>
        <w:t>NHDTA-571  看家的三姐妹被挟持一起侵犯调教成三只温顺的小母狗:</w:t>
        <w:br/>
        <w:t>magnet:?xt=urn:btih:D75A712386697373F62D05931E3D171498E73AEF</w:t>
      </w:r>
    </w:p>
    <w:p>
      <w:r>
        <w:t>300MIUM-537  酒池肉林乱交派对H乳辣妹不可错过的超浓厚性爱对决:</w:t>
        <w:br/>
        <w:t>magnet:?xt=urn:btih:378BC7207B1C359338BFB87B39644B153199DE4D</w:t>
      </w:r>
    </w:p>
    <w:p>
      <w:r>
        <w:t>SW-352  对女人身体感兴趣的坏孩子们携手内射游泳教练和阿姨们:</w:t>
        <w:br/>
        <w:t>magnet:?xt=urn:btih:5358C4149A7BF1164FB490D592B38EC4F79BC2EC</w:t>
      </w:r>
    </w:p>
    <w:p>
      <w:r>
        <w:t>324SRTD-0155  叫小姐来了个超级可爱的小姐姐让我忍不住大量中出:</w:t>
        <w:br/>
        <w:t>magnet:?xt=urn:btih:2E90150A9B1F412C7698776D13274FBD99A9B1BA</w:t>
      </w:r>
    </w:p>
    <w:p>
      <w:r>
        <w:t>XRW-464  一直忙于照顾住院的老公人妻OL君岛美绪被上司爆操内射:</w:t>
        <w:br/>
        <w:t>magnet:?xt=urn:btih:EF398AE95EA22AAC5F89B8E9B2D345B4A8F727BA</w:t>
      </w:r>
    </w:p>
    <w:p>
      <w:r>
        <w:t>STARS-174  想要当偶像的永野一夏舌尖轻点唾液交换浓密舌吻性爱:</w:t>
        <w:br/>
        <w:t>magnet:?xt=urn:btih:0E93CB095777582D543F9A71DCAB09C270B7C623</w:t>
      </w:r>
    </w:p>
    <w:p>
      <w:r>
        <w:t>SIRO-4050  被纯真的大眼美少女舔弄着乳头肉棒控制不住就勃起了:</w:t>
        <w:br/>
        <w:t>magnet:?xt=urn:btih:5B0BB4FABF3B9129BE8AF13C3A09BC97531CF101</w:t>
      </w:r>
    </w:p>
    <w:p>
      <w:r>
        <w:t>259LUXU-1221  用妖艳的笑容品味男人高级的内裤下渗出淫荡的液体:</w:t>
        <w:br/>
        <w:t>magnet:?xt=urn:btih:51173E76BE18AA2ABF8D2121836DE65283F3D3B6</w:t>
      </w:r>
    </w:p>
    <w:p>
      <w:r>
        <w:t>T28-572  为了业绩拼命推销的女OL们为了避雨误入狼窝被轮奸内射:</w:t>
        <w:br/>
        <w:t>magnet:?xt=urn:btih:80D17F515703970E8EFA922552D0CEC28246553D</w:t>
      </w:r>
    </w:p>
    <w:p>
      <w:r>
        <w:t>292MY-318  穿着和服的优雅人妻意外的允许和我进行一次亲密接触:</w:t>
        <w:br/>
        <w:t>magnet:?xt=urn:btih:B2B4425CFA279068A334B0A2F576CAB893AF3961</w:t>
      </w:r>
    </w:p>
    <w:p>
      <w:r>
        <w:t>SW-680  偷拍经常下来扔垃圾的超短裙姐姐们兴奋的我被当初捕获:</w:t>
        <w:br/>
        <w:t>magnet:?xt=urn:btih:14DB262A00741746DE906DE890EF6C2C4CC94195</w:t>
      </w:r>
    </w:p>
    <w:p>
      <w:r>
        <w:t>JUY-961  逆3P同学会我的肉棒被当初暗恋如今已为人妻的痴女争夺:</w:t>
        <w:br/>
        <w:t>magnet:?xt=urn:btih:795D19EA2F8F3B57D45A0215269536D903DCD9AA</w:t>
      </w:r>
    </w:p>
    <w:p>
      <w:r>
        <w:t>259LUXU-1233  诱惑病人的小恶魔护士登场用恶作剧的笑容玩弄肉棒:</w:t>
        <w:br/>
        <w:t>magnet:?xt=urn:btih:75548255B04C538AE13062C632BDDC71C9DE1D38</w:t>
      </w:r>
    </w:p>
    <w:p>
      <w:r>
        <w:t>SpyFam - Lena Anderson 想做爱的美女妹妹直接全裸上了懒虫哥哥的床:</w:t>
        <w:br/>
        <w:t>magnet:?xt=urn:btih:B2845CA076CB43108E303163DB41A95C0D11454B</w:t>
      </w:r>
    </w:p>
    <w:p>
      <w:r>
        <w:t>SIRO-4055  让每个人都回头的白皙美女在面前露出完美无瑕的裸体:</w:t>
        <w:br/>
        <w:t>magnet:?xt=urn:btih:D326078583C2C9A107DA78A26EDE35C0A67962C3</w:t>
      </w:r>
    </w:p>
    <w:p>
      <w:r>
        <w:t>JUL-063  被DV记录下我的妻子看房拍摄中被房产中介袭击疯狂内射:</w:t>
        <w:br/>
        <w:t>magnet:?xt=urn:btih:5EBC720696633D55DF2985C703C8C46CD11F81DB</w:t>
      </w:r>
    </w:p>
    <w:p>
      <w:r>
        <w:t>SW-686  到亲戚家玩的我被阿姨和两个姐姐们夺走了肉棒的射精权:</w:t>
        <w:br/>
        <w:t>magnet:?xt=urn:btih:40AC4046BAFE42C7A4B2D6E590C9DE3E746E84BD</w:t>
      </w:r>
    </w:p>
    <w:p>
      <w:r>
        <w:t>JUL-152  四十岁的美女人妻米津响AV出道体验老公无法带来的快乐:</w:t>
        <w:br/>
        <w:t>magnet:?xt=urn:btih:05A5D1F7B56BA73154602FAD5DBE22E1510DC9E4</w:t>
      </w:r>
    </w:p>
    <w:p>
      <w:r>
        <w:t>IPZ-896  特殊企划潜入风俗店的AV女优里美尤利娅偷偷拍摄大挑战:</w:t>
        <w:br/>
        <w:t>magnet:?xt=urn:btih:771C16D8551B0C3F581D6FFB37D7465131E68964</w:t>
      </w:r>
    </w:p>
    <w:p>
      <w:r>
        <w:t>GVG-131  穿上兔女郎服和黑丝网袜被客人们玩弄的极品OL君岛美绪:</w:t>
        <w:br/>
        <w:t>magnet:?xt=urn:btih:C4B02B833A9ECB37C00998F79219A98F0259DCFE</w:t>
      </w:r>
    </w:p>
    <w:p>
      <w:r>
        <w:t>SIRO-4073  屁股超翘的美乳游泳教练沉溺快感被肉棒插得喘不上气:</w:t>
        <w:br/>
        <w:t>magnet:?xt=urn:btih:A6488978FC64BEBD2D06709E7A17AF9C2ABBCA71</w:t>
      </w:r>
    </w:p>
    <w:p>
      <w:r>
        <w:t>STARS-205  喜欢大肉棒的偶像美少女永野一夏超刺激做爱疯狂高潮:</w:t>
        <w:br/>
        <w:t>magnet:?xt=urn:btih:64535F0784F83E0A4D5442EDDE75B160B687230E</w:t>
      </w:r>
    </w:p>
    <w:p>
      <w:r>
        <w:t>Girlcum -Lena Anderson 用遥控玩具让美女意外高潮后带回家爆操内射:</w:t>
        <w:br/>
        <w:t>magnet:?xt=urn:btih:0502C0B9EB6982136584189FF72104B7861FE537</w:t>
      </w:r>
    </w:p>
    <w:p>
      <w:r>
        <w:t>JUL-353  被儿子的朋友无法控制持续插入绝伦交尾的美人母亲友田真希:</w:t>
        <w:br/>
        <w:t>magnet:?xt=urn:btih:0BB6A6A51751DEB3D96C15C800A5F9B3654F48CF&amp;dn=jul-353-C</w:t>
      </w:r>
    </w:p>
    <w:p>
      <w:r>
        <w:t>JUL-356  隔壁巨乳人妻君岛美绪的诱惑在老婆回来前肉棒变成她的玩物:</w:t>
        <w:br/>
        <w:t>magnet:?xt=urn:btih:C656B5497F0F3A9AA410140B889768B092C23182&amp;dn=jul-356-C</w:t>
      </w:r>
    </w:p>
    <w:p>
      <w:r>
        <w:t>STARS-215  纱仓真菜制服毕业最后一次穿上校服扮演学生妹的角色:</w:t>
        <w:br/>
        <w:t>magnet:?xt=urn:btih:D1B0C38E5090F0FCD07629122F1DBC60622E7ED3</w:t>
      </w:r>
    </w:p>
    <w:p>
      <w:r>
        <w:t>CAWD-126  无法坦诚的巨乳AV女优伊藤舞雪和青梅竹马合体内射命运之夜:</w:t>
        <w:br/>
        <w:t>magnet:?xt=urn:btih:6FC0D94D655F1008CA9A2747844DC71372505F6B&amp;dn=cawd-126-C</w:t>
      </w:r>
    </w:p>
    <w:p>
      <w:r>
        <w:t>SDNM-204  真实人妻加藤沙季AV体验最终章温泉不伦旅行马上就插入内射:</w:t>
        <w:br/>
        <w:t>magnet:?xt=urn:btih:D6E5E7D224D750B15BDDA7E324B56C9B7D84462D&amp;dn=sdnm-204-C</w:t>
      </w:r>
    </w:p>
    <w:p>
      <w:r>
        <w:t>MIAA-337  新人的我入社第一天就被两个黑丝巨乳女上司诱惑逆袭3P性爱:</w:t>
        <w:br/>
        <w:t>magnet:?xt=urn:btih:44846F7620D1E91F44BF8F0D7D1BA3D82485F427&amp;dn=miaa-337-C</w:t>
      </w:r>
    </w:p>
    <w:p>
      <w:r>
        <w:t>MIDE-603   伊东千奈美初次上门感谢活动突击粉丝的住宅送上福利:</w:t>
        <w:br/>
        <w:t>magnet:?xt=urn:btih:7C12FE6940B2CADF0439568EFFCE186EBDCC917C</w:t>
      </w:r>
    </w:p>
    <w:p>
      <w:r>
        <w:t>RCT-571  欺负女主播羞耻的新春节目被前辈要求在镜头前像个淫荡母狗:</w:t>
        <w:br/>
        <w:t>magnet:?xt=urn:btih:F367842D578FB0BD1521E80EBC8B1DF3F4BCC035&amp;dn=rct-571-C</w:t>
      </w:r>
    </w:p>
    <w:p>
      <w:r>
        <w:t>JUX-077  堕落的白虎人妻竹内紗里奈之老公拜托别看我这个淫贱的样子:</w:t>
        <w:br/>
        <w:t>magnet:?xt=urn:btih:B2BB07FB89BAF37BD7802E94725F82EA7B98AEB3&amp;dn=jux-077-C</w:t>
      </w:r>
    </w:p>
    <w:p>
      <w:r>
        <w:t>JUL-355  私人健身房NTR我妻子乃木晴香诱人的屁股被健身教练抱着狂干:</w:t>
        <w:br/>
        <w:t>magnet:?xt=urn:btih:0E14843513BC76C25506C69286DB633BAF3BD6A7&amp;dn=jul-355-C</w:t>
      </w:r>
    </w:p>
    <w:p>
      <w:r>
        <w:t>ADN-270  老公请原谅我之人妻向井蓝和现在是部长的前男友湿黏的再会:</w:t>
        <w:br/>
        <w:t>magnet:?xt=urn:btih:52CE0EC4B5203F787C584CE17266EBA174398310&amp;dn=adn-270-C</w:t>
      </w:r>
    </w:p>
    <w:p>
      <w:r>
        <w:t>BDA-113  被异教徒捆绑绳缚调教内射的巨乳魔女稻场琉花独家听译版:</w:t>
        <w:br/>
        <w:t>magnet:?xt=urn:btih:88C2B54ED17A7FD7AE9BAA9ECE28507E178FBA30</w:t>
      </w:r>
    </w:p>
    <w:p>
      <w:r>
        <w:t>RBD-621  在贵族学校被学生轮奸内射直至堕落的巨乳女教师森奈奈子:</w:t>
        <w:br/>
        <w:t>magnet:?xt=urn:btih:8363BF62C3E04B1B2E4515170112CB4087B2C5BE</w:t>
      </w:r>
    </w:p>
    <w:p>
      <w:r>
        <w:t>DV-1086  痴女护士麻美由真的肉棒护理每天都帮病人取出大量的精液:</w:t>
        <w:br/>
        <w:t>magnet:?xt=urn:btih:CDD898910B45592CEEF0807BBFE6370738210B00</w:t>
      </w:r>
    </w:p>
    <w:p>
      <w:r>
        <w:t>CAWD-077  在籍女大学生化名为小笑志愿出演AV作品体验被玩弄的感觉:</w:t>
        <w:br/>
        <w:t>magnet:?xt=urn:btih:A011EB3A76665C7B8D2B9B1272C63664BE13FC9C</w:t>
      </w:r>
    </w:p>
    <w:p>
      <w:r>
        <w:t>SOE-430  处男大作战可爱女优麻美由真出动讯息童贞男帮助他们毕业:</w:t>
        <w:br/>
        <w:t>magnet:?xt=urn:btih:6685C727D3124135C7A3081ED0987477A38FEDA4</w:t>
      </w:r>
    </w:p>
    <w:p>
      <w:r>
        <w:t>300NTK-336  在街头测试花多少钱才可以带有男朋友的美女去宾馆开房:</w:t>
        <w:br/>
        <w:t>magnet:?xt=urn:btih:03EF5A57B38766FA83E1651F63CE2A4F21E2A5E6</w:t>
      </w:r>
    </w:p>
    <w:p>
      <w:r>
        <w:t>HND-821  可爱女大学生纱希酱初次中出解禁就连男朋友也没有的待遇:</w:t>
        <w:br/>
        <w:t>magnet:?xt=urn:btih:4519C190AB38873AB72096664FE46787AFDF18D0</w:t>
      </w:r>
    </w:p>
    <w:p>
      <w:r>
        <w:t>n0551 一进门就被埋伏好的东热猛男擒获轮奸内射的长腿模特黒泽栞:</w:t>
        <w:br/>
        <w:t>magnet:?xt=urn:btih:FD7AD671D264E6317D294877D1F0E735B71DFD29</w:t>
      </w:r>
    </w:p>
    <w:p>
      <w:r>
        <w:t>EKW-035  当美人妻佐佐木明希伸出舌头当你的舔狗舔得你全身都发抖:</w:t>
        <w:br/>
        <w:t>magnet:?xt=urn:btih:93C8CFA1501593E29E3608729C6D4DD7DE80F9AC</w:t>
      </w:r>
    </w:p>
    <w:p>
      <w:r>
        <w:t>OKB-085  和穿着校园运动短裤的学生妹心美做爱自拍洋溢青春的感觉:</w:t>
        <w:br/>
        <w:t>magnet:?xt=urn:btih:B442ADE66A519D0D336097533368B663BBA3CE08</w:t>
      </w:r>
    </w:p>
    <w:p>
      <w:r>
        <w:t>JUL-212  欲求不满的岳母水户香奈一天到晚都想要霸占女婿的大肉棒:</w:t>
        <w:br/>
        <w:t>magnet:?xt=urn:btih:58DDD427CC039D2A2D9F8D30DE967CDEA846C19A</w:t>
      </w:r>
    </w:p>
    <w:p>
      <w:r>
        <w:t>n0604 被东热猛男们拍下淫照威胁轮奸内射的长腿美女模特雨宫琴音:</w:t>
        <w:br/>
        <w:t>magnet:?xt=urn:btih:58C71E174CA1932BC5C81534E644ABC313EE892D</w:t>
      </w:r>
    </w:p>
    <w:p>
      <w:r>
        <w:t>IPZ-972  请允许我做爱至少100次柚月向日葵激烈活塞大绝顶大量潮喷:</w:t>
        <w:br/>
        <w:t>magnet:?xt=urn:btih:5C60A0CC3F6E445F0647068BAA26025E6417B58F</w:t>
      </w:r>
    </w:p>
    <w:p>
      <w:r>
        <w:t>HND-827  媚药润滑油按摩药效威力过大黑臀极有弹性追击骑乘位内射:</w:t>
        <w:br/>
        <w:t>magnet:?xt=urn:btih:97DA757F20E637324800B11C2E95D13788D56305</w:t>
      </w:r>
    </w:p>
    <w:p>
      <w:r>
        <w:t>ABP-919  空灵女优凉森玲梦的顶级破处服务不允许我的粉丝存在处男:</w:t>
        <w:br/>
        <w:t>magnet:?xt=urn:btih:7726EDA7FAE221E790BAECEDD7C9E82CE5B29311</w:t>
      </w:r>
    </w:p>
    <w:p>
      <w:r>
        <w:t>IPX-481  在学校被学生集团轮奸受尽屈辱的新人黑丝女教师加美杏奈:</w:t>
        <w:br/>
        <w:t>magnet:?xt=urn:btih:F2A056E1FF8A9DF70836988A69A5D268FC7611DF</w:t>
      </w:r>
    </w:p>
    <w:p>
      <w:r>
        <w:t>DFE-043  微笑口便器无法逃离深喉到反胃的痛苦只能带着笑容面对它:</w:t>
        <w:br/>
        <w:t>magnet:?xt=urn:btih:CB4CA50D343C883816FE327BFAF3B14DD92895C3</w:t>
      </w:r>
    </w:p>
    <w:p>
      <w:r>
        <w:t>JUL-231  回老家和已经成为人妻的女同学向井蓝忘我做爱记录下过程:</w:t>
        <w:br/>
        <w:t>magnet:?xt=urn:btih:57C2CDAB8D5DD50935ECA79AD9EA47B4501FB42B</w:t>
      </w:r>
    </w:p>
    <w:p>
      <w:r>
        <w:t>IPZ-132  激烈活塞在羽田爱高潮到不行之前腰部的摆动都不会停下来:</w:t>
        <w:br/>
        <w:t>magnet:?xt=urn:btih:1A2D9B2401F2B3A1DEB5A1BA637A5D637EA6D36F</w:t>
      </w:r>
    </w:p>
    <w:p>
      <w:r>
        <w:t>IPZ-295  不懂得拒绝的女人石原莉奈各种场合被男人轻而易举的插入:</w:t>
        <w:br/>
        <w:t>magnet:?xt=urn:btih:842CA49879FAE6327B48CF714113DDD90AD8D2AE</w:t>
      </w:r>
    </w:p>
    <w:p>
      <w:r>
        <w:t>IPX-503  热带夜在满是汗水的被窝里和天海翼密着湿黏私通性交内射:</w:t>
        <w:br/>
        <w:t>magnet:?xt=urn:btih:4919B4E64A97BDBD39E9076D6F1430244CB37822</w:t>
      </w:r>
    </w:p>
    <w:p>
      <w:r>
        <w:t>SSNI-793  喝醉后的我被公司的巨乳接待OL奥田咲出手逆袭强行性交了:</w:t>
        <w:br/>
        <w:t>magnet:?xt=urn:btih:797A2C1D977E464FAF35EA33C58D377B3315E548</w:t>
      </w:r>
    </w:p>
    <w:p>
      <w:r>
        <w:t>HND-843  当红女优七濑雏保证怀孕的疯狂内射一整天都和肉棒打交道:</w:t>
        <w:br/>
        <w:t>magnet:?xt=urn:btih:2E741D4134D23E24248EE1E452A7BD550484EA1A</w:t>
      </w:r>
    </w:p>
    <w:p>
      <w:r>
        <w:t>HMGL-153  深入探究AV女优早川濑里奈的经历一起拍摄一部很棒的影片:</w:t>
        <w:br/>
        <w:t>magnet:?xt=urn:btih:DB94EA04A5FE4D7B7248A85D73231F27A0D3E0C0&amp;dn=hmgl-153-C</w:t>
      </w:r>
    </w:p>
    <w:p>
      <w:r>
        <w:t>JUY-364  被公公看上的儿媳人妻桥本丽香每天都要忍受被玩弄的生活:</w:t>
        <w:br/>
        <w:t>magnet:?xt=urn:btih:53C24E41A6667FFDBF8D83B2C7CE5111BFA2FF88&amp;dn=juy-364-C</w:t>
      </w:r>
    </w:p>
    <w:p>
      <w:r>
        <w:t>JUL-266  被命令和传闻中专务董事爱人的派遣女大岛优香去研修旅行:</w:t>
        <w:br/>
        <w:t>magnet:?xt=urn:btih:DCC3929899F1714D31E25B9C0B0AA8E5C550F21F</w:t>
      </w:r>
    </w:p>
    <w:p>
      <w:r>
        <w:t>FSDSS-038  超M美少女在秋叶原寻找处男狩猎他们的肉棒帮助童贞毕业:</w:t>
        <w:br/>
        <w:t>magnet:?xt=urn:btih:19D789608D5871567E4A5F7E776C3F2797779AA5</w:t>
      </w:r>
    </w:p>
    <w:p>
      <w:r>
        <w:t>XVSR-545  老公出差人妻NTR凉宫琴音被知道过去的男人侵犯已达26小时:</w:t>
        <w:br/>
        <w:t>magnet:?xt=urn:btih:03D8AFE0897277BE4525EEE857E91DF3D6E917D4&amp;dn=xvsr-545-C</w:t>
      </w:r>
    </w:p>
    <w:p>
      <w:r>
        <w:t>DV-1337  让女神葵司体验不同的性爱拍摄一边被抽插一边干别的事情:</w:t>
        <w:br/>
        <w:t>magnet:?xt=urn:btih:DA73D20AB334BB862357715282DC7D16AAF10943&amp;dn=dv-1337-C</w:t>
      </w:r>
    </w:p>
    <w:p>
      <w:r>
        <w:t>IPX-497  女神维纳斯再度重启初川南枫可怜坂道美琉跨片商联袂出演:</w:t>
        <w:br/>
        <w:t>magnet:?xt=urn:btih:FA5E38E5FF37FF840FAA2EBC0F5BE0E64E5D74FA&amp;dn=ipx-497-C</w:t>
      </w:r>
    </w:p>
    <w:p>
      <w:r>
        <w:t>IPZ-237  边走边做爱可爱女优麻美真由突破羞耻极限在人前露出做爱:</w:t>
        <w:br/>
        <w:t>magnet:?xt=urn:btih:4FF2F1BB40935BE6EA95C090369C473F9E57620A&amp;dn=IPZ-237-C</w:t>
      </w:r>
    </w:p>
    <w:p>
      <w:r>
        <w:t>HND-841  社团聚会在喝醉的男朋友身边被轮奸内射的女大学生花音丽:</w:t>
        <w:br/>
        <w:t>magnet:?xt=urn:btih:C081C561C23F12DA5FBA5A321396CBF50A0879E4&amp;dn=hnd-841-C</w:t>
      </w:r>
    </w:p>
    <w:p>
      <w:r>
        <w:t>KOZ-002  被哥哥的长腿美女长腿老婆神波多一花吸引沉沦的禁忌性爱:</w:t>
        <w:br/>
        <w:t>magnet:?xt=urn:btih:48ECF3B3DD38D0B90C03A2D8BB2B78A2E3FCBD4E&amp;dn=koz-002-C</w:t>
      </w:r>
    </w:p>
    <w:p>
      <w:r>
        <w:t>SSNI-844  模特身材绝美AV女优仲村美羽性欲觉醒人生最爽的一次拍摄:</w:t>
        <w:br/>
        <w:t>magnet:?xt=urn:btih:5213DC2F3CEDE7F946B20D84E3F602057F30559F&amp;dn=ssni-844-C</w:t>
      </w:r>
    </w:p>
    <w:p>
      <w:r>
        <w:t>RCT-682  危险日的妈妈性交练习场和儿子的受孕近亲相奸内射性教育:</w:t>
        <w:br/>
        <w:t>magnet:?xt=urn:btih:24353C1CB280EFC9CD6507970E83EB280B2F4789&amp;dn=rct-682-C</w:t>
      </w:r>
    </w:p>
    <w:p>
      <w:r>
        <w:t>BangBros18 - Melody Marks 发现老爸看A片的女儿央求爸爸教她点性爱知识:</w:t>
        <w:br/>
        <w:t>magnet:?xt=urn:btih:E31D114B2B456BC0366CF28BB1D0400CE4A6E187</w:t>
      </w:r>
    </w:p>
    <w:p>
      <w:r>
        <w:t>030816-112 被3根黑人大肉棒干到快失神丧失理智最后内射的篠田步美:</w:t>
        <w:br/>
        <w:t>magnet:?xt=urn:btih:4F5988435EB7C4BF85064E52C7876985E82257C8&amp;dn=030816-112-C</w:t>
      </w:r>
    </w:p>
    <w:p>
      <w:r>
        <w:t>JUL-284  就我和儿子的美女家庭教师佐藤白音两人独处的暴风雨之夜:</w:t>
        <w:br/>
        <w:t>magnet:?xt=urn:btih:A5DAFB9357341F2B443A6DCE2889BDEDFC2A1872&amp;dn=jul-284-C</w:t>
      </w:r>
    </w:p>
    <w:p>
      <w:r>
        <w:t>JUY-401  美女人妻山本铃被最讨厌的男人侵犯体验到想死一样的高潮:</w:t>
        <w:br/>
        <w:t>magnet:?xt=urn:btih:85E1F136688A78CE121F7B1F53994DF57E644B64&amp;dn=juy-401-C</w:t>
      </w:r>
    </w:p>
    <w:p>
      <w:r>
        <w:t>JUX-443  因为帮助被霸凌的学生每天都遭到轮奸的人妻女教师冈咲霞:</w:t>
        <w:br/>
        <w:t>magnet:?xt=urn:btih:1096487796D9414FC5C92FE4343067CBB7B5FA74&amp;dn=jux-443-C</w:t>
      </w:r>
    </w:p>
    <w:p>
      <w:r>
        <w:t>JUL-253  转职之后在勤务中美艳女上司小早川怜子持续玩弄菜鸟的我:</w:t>
        <w:br/>
        <w:t>magnet:?xt=urn:btih:0A066A090CBFAEB00C31AC5A44CD88E641C0CFA8&amp;dn=jul-253-C</w:t>
      </w:r>
    </w:p>
    <w:p>
      <w:r>
        <w:t>JUY-277  美熟女人妻冈野美由纪和中年男人沉溺在浴室内的出轨性爱:</w:t>
        <w:br/>
        <w:t>magnet:?xt=urn:btih:68B7DDA205B8F45BF81FB892EE01095C41409CE3&amp;dn=juy-277-C</w:t>
      </w:r>
    </w:p>
    <w:p>
      <w:r>
        <w:t>RBD-464  为了丈夫被隔壁邻居侵犯只能默默忍受的巨乳人妻织田真子:</w:t>
        <w:br/>
        <w:t>magnet:?xt=urn:btih:99BB426E1BE512DB15DCAEBE92F0D905223C0DF2&amp;dn=rbd-464-C</w:t>
      </w:r>
    </w:p>
    <w:p>
      <w:r>
        <w:t>SNIS-615  传奇AV女优明日花绮罗的黑历史醉后乱性的一夜堂友转译版:</w:t>
        <w:br/>
        <w:t>magnet:?xt=urn:btih:EBDB4B22CF187A5D55390F0063BF78BDECE115B7&amp;dn=snis-615-C</w:t>
      </w:r>
    </w:p>
    <w:p>
      <w:r>
        <w:t>040511_065 结婚两年后下海拍AV的敏感人妻柳田弥生[高清中文字幕]:</w:t>
        <w:br/>
        <w:t>magnet:?xt=urn:btih:CC625D30D640C5F97C7629D4D5F745C390C97F21</w:t>
      </w:r>
    </w:p>
    <w:p>
      <w:r>
        <w:t>040612_311 模特身材长腿美女雨宫琴音的拘束性爱[高清中文字幕]:</w:t>
        <w:br/>
        <w:t>magnet:?xt=urn:btih:32D51263C4F13E73BF720E90E16E6D25773B6248</w:t>
      </w:r>
    </w:p>
    <w:p>
      <w:r>
        <w:t>JUX-858  今夜和妻子的巨乳人妻闺蜜织田真子忘记一切疯狂出轨做爱:</w:t>
        <w:br/>
        <w:t>magnet:?xt=urn:btih:CDB11874A3843FB149E7B5D40259725616C8C653&amp;dn=jux-858-C</w:t>
      </w:r>
    </w:p>
    <w:p>
      <w:r>
        <w:t>BEB-108  黑丝长腿痴女神波多一花逆痴汉暴露美腿与内裤的桃色陷阱:</w:t>
        <w:br/>
        <w:t>magnet:?xt=urn:btih:CE38582EA894016A7AEF14A2769533232D3522B9&amp;dn=beb-108-C</w:t>
      </w:r>
    </w:p>
    <w:p>
      <w:r>
        <w:t>081818_321 借采访的名义把有韵味的人妻给内射了[高清中文字幕]:</w:t>
        <w:br/>
        <w:t>magnet:?xt=urn:btih:B196A5714D3C8F0B55E1F657A36219FDB0CB2BFF</w:t>
      </w:r>
    </w:p>
    <w:p>
      <w:r>
        <w:t>GVG-443  照顾未婚夫的年迈老爸被干到高潮堕落的巨乳女孩河北春菜:</w:t>
        <w:br/>
        <w:t>magnet:?xt=urn:btih:69BD81872BCE7D91FFD2D90A899949471049E83F&amp;dn=gvg-443-C</w:t>
      </w:r>
    </w:p>
    <w:p>
      <w:r>
        <w:t>MSFH-022  巨乳AV女优希代亚美展现真实自我唤醒本能的四次高潮性爱:</w:t>
        <w:br/>
        <w:t>magnet:?xt=urn:btih:B8FE8DDAA066003B692E065831764B13C90EB76F&amp;dn=msfh-022-C</w:t>
      </w:r>
    </w:p>
    <w:p>
      <w:r>
        <w:t>VEC-069  为了儿子得之不易的友情美女母亲小早川怜子只能默默忍受:</w:t>
        <w:br/>
        <w:t>magnet:?xt=urn:btih:ADA644B68D0673076950F016BDB071B60AE7F176&amp;dn=vec-069-C</w:t>
      </w:r>
    </w:p>
    <w:p>
      <w:r>
        <w:t>JUY-091  暴风雨的夜晚和憧憬的美女巨乳人妻前辈水城奈緒同处一室:</w:t>
        <w:br/>
        <w:t>magnet:?xt=urn:btih:36D505A7ED321EAD4DB2B434F104053B2FEBA78E&amp;dn=juy-091-C</w:t>
      </w:r>
    </w:p>
    <w:p>
      <w:r>
        <w:t>IPX-541  美巨乳痴女老师初音实的单独授课耳边淫语骑乘位诱惑内射:</w:t>
        <w:br/>
        <w:t>magnet:?xt=urn:btih:F7B6D17C24CF1D9F610054807E12BAE862C62091</w:t>
      </w:r>
    </w:p>
    <w:p>
      <w:r>
        <w:t>IPZ-317  巨乳人妻松本芽衣的秘密背叛了无论如何都深爱自己的丈夫:</w:t>
        <w:br/>
        <w:t>magnet:?xt=urn:btih:08E11BCE6ACABB8F8D86B5F05461CD926FCBB44B&amp;dn=ipz-317-C</w:t>
      </w:r>
    </w:p>
    <w:p>
      <w:r>
        <w:t>RBD-429  老公对不起之被被丈夫朋友侵犯内射还高潮的人妻麻生早苗:</w:t>
        <w:br/>
        <w:t>magnet:?xt=urn:btih:6F278A77743F70EBA1284186A96D87B87612C691&amp;dn=rbd-429-C</w:t>
      </w:r>
    </w:p>
    <w:p>
      <w:r>
        <w:t>RCT-402  奇迹般发生的近亲相奸偶然被儿子插入而有感觉的美女妈妈:</w:t>
        <w:br/>
        <w:t>magnet:?xt=urn:btih:2C6181459927C964E53DEBEC9E8881B7635A90A5&amp;dn=rct-402-C</w:t>
      </w:r>
    </w:p>
    <w:p>
      <w:r>
        <w:t>VEC-151  被好朋友的美女妈妈葵紫穂吸引强行用肉棒安慰了寂寞的她:</w:t>
        <w:br/>
        <w:t>magnet:?xt=urn:btih:C72AF7D0B2297A619E9D39E1CDBFC30E83C2BFEC&amp;dn=vec-151-C</w:t>
      </w:r>
    </w:p>
    <w:p>
      <w:r>
        <w:t>300NTK-390  粉衣爆乳美女藤森里穂的极致诱惑鸡儿看到都要硬邦邦的:</w:t>
        <w:br/>
        <w:t>magnet:?xt=urn:btih:864B34EB88F0A1B0CB2287CD45F3BC3E93C98071&amp;dn=ntk-390-C</w:t>
      </w:r>
    </w:p>
    <w:p>
      <w:r>
        <w:t>ANB-162  我玩弄了欲求不满的漂亮淫荡叔母皆瀬杏樹的魅惑官能身体:</w:t>
        <w:br/>
        <w:t>magnet:?xt=urn:btih:07F5D8BD2BD9EE81F907523A8274EA6779862530&amp;dn=anb-162-C</w:t>
      </w:r>
    </w:p>
    <w:p>
      <w:r>
        <w:t>XRW-612  淫语痴女姐妹花出击各种场合一人一边联手玩弄男人的肉棒:</w:t>
        <w:br/>
        <w:t>magnet:?xt=urn:btih:1842F55673868F84AF4350423A7683CE93AB1DF9&amp;dn=xrw-612-C</w:t>
      </w:r>
    </w:p>
    <w:p>
      <w:r>
        <w:t>RCT-957  为了赚取儿子的学费挑战前所未有的忍耐亲子内射乱伦相奸:</w:t>
        <w:br/>
        <w:t>magnet:?xt=urn:btih:10C925A100FCD81E075C4CD6A5B6301CE365F239&amp;dn=rct-957-C</w:t>
      </w:r>
    </w:p>
    <w:p>
      <w:r>
        <w:t>SACE-105  现役SOD全民偶像组合2天1夜所有成全员的小穴归您一人占有:</w:t>
        <w:br/>
        <w:t>magnet:?xt=urn:btih:5E4DC1744F49F23CFE52DCD31680F43ED6BC6E60&amp;dn=sace-105-C</w:t>
      </w:r>
    </w:p>
    <w:p>
      <w:r>
        <w:t>JUY-131  无法反抗求饶也没有用被好色公公持续性侵的人妻希美真由:</w:t>
        <w:br/>
        <w:t>magnet:?xt=urn:btih:CDDEC5D402CC4EAD3D34E6B6921CD0D762EC16DF&amp;dn=juy-131-C</w:t>
      </w:r>
    </w:p>
    <w:p>
      <w:r>
        <w:t>JUY-179  老公不知道我有多淫荡之被部长侵犯出快感的人妻希美真由:</w:t>
        <w:br/>
        <w:t>magnet:?xt=urn:btih:8FD7E7F245A3457D5729A2FD59D766025EDE90B6&amp;dn=juy-179-C</w:t>
      </w:r>
    </w:p>
    <w:p>
      <w:r>
        <w:t>GS-116  超M的我被公司内霸道女同事玩的团团转肉棒可耻的坚硬无比:</w:t>
        <w:br/>
        <w:t>magnet:?xt=urn:btih:AFB1CC034E0621D586D8E00889508A7290071411&amp;dn=gs-116-C</w:t>
      </w:r>
    </w:p>
    <w:p>
      <w:r>
        <w:t>YSN-344  拥有完美的身材的母亲小早川怜子溺爱儿子们让其内射性交:</w:t>
        <w:br/>
        <w:t>magnet:?xt=urn:btih:C8085620CFE170F701962AF3B7E78355018DA24A&amp;dn=ysn-344-C</w:t>
      </w:r>
    </w:p>
    <w:p>
      <w:r>
        <w:t>435MFC-043  把巨乳短发美女灌得微醺后性欲加速连续两发无套生中出:</w:t>
        <w:br/>
        <w:t>magnet:?xt=urn:btih:AF20B7495C25FE934E309D61984594A311B272A2&amp;dn=mfc-043-C</w:t>
      </w:r>
    </w:p>
    <w:p>
      <w:r>
        <w:t>HND-889  我跟班上最土的文学女子暑假时在没有冷气的密室流汗中出:</w:t>
        <w:br/>
        <w:t>magnet:?xt=urn:btih:49E0C6C148F08C46BAE3A421A6860D02CBD3AA6A&amp;dn=hnd-889-C</w:t>
      </w:r>
    </w:p>
    <w:p>
      <w:r>
        <w:t>JUL-344  老公今晚我也要晚点回家不动产的人妻在出租房和客户独处:</w:t>
        <w:br/>
        <w:t>magnet:?xt=urn:btih:3898CC219C5B15751402186F191AAFE77DE8DE96&amp;dn=jul-344-C</w:t>
      </w:r>
    </w:p>
    <w:p>
      <w:r>
        <w:t>HND-538 沉溺在爱快乐无套中出内射公司内不伦事件[高清中文字幕]:</w:t>
        <w:br/>
        <w:t>magnet:?xt=urn:btih:9C759A6B8B6D7F6B4801762E712EB20F5E1BFFF2</w:t>
      </w:r>
    </w:p>
    <w:p>
      <w:r>
        <w:t>HND-584 小恶魔美谷朱里跳着舞蹈随着音乐全力内射[高清中文字幕]:</w:t>
        <w:br/>
        <w:t>magnet:?xt=urn:btih:AF43A100CB88DB47A9C641263AC6A42A4AAC6823</w:t>
      </w:r>
    </w:p>
    <w:p>
      <w:r>
        <w:t>n1183 为了收视率把新人美女姐妹女主播变成我们的专属服从肉便器:</w:t>
        <w:br/>
        <w:t>magnet:?xt=urn:btih:5575664090F9524A6A98FB0F5FE6C2CBBB7587EB&amp;dn=n1183-C</w:t>
      </w:r>
    </w:p>
    <w:p>
      <w:r>
        <w:t>IPX-259 超喜欢大叔的美少女岬奈奈美诱惑中年肉棒[高清中文字幕]:</w:t>
        <w:br/>
        <w:t>magnet:?xt=urn:btih:0137E83773C420D29E05D047E0337C59C1B2B34E</w:t>
      </w:r>
    </w:p>
    <w:p>
      <w:r>
        <w:t>HND-631 斯文人妻筱田优偷偷对我说骚话诱惑我内射[高清中文字幕]:</w:t>
        <w:br/>
        <w:t>magnet:?xt=urn:btih:AA0150A6E3FC449FFE43FA966A5A1232AD4F361D</w:t>
      </w:r>
    </w:p>
    <w:p>
      <w:r>
        <w:t>IPX-252 痴迷中年教授肉棒的桃乃木香奈精心翻译版[高清中文字幕]:</w:t>
        <w:br/>
        <w:t>magnet:?xt=urn:btih:0402CF846473402FBC504C91031DE78ADA2D9DC6</w:t>
      </w:r>
    </w:p>
    <w:p>
      <w:r>
        <w:t>PGD-837 在丈夫面前屈服于大肉棒的人妻波多野结衣[高清中文字幕]:</w:t>
        <w:br/>
        <w:t>magnet:?xt=urn:btih:93A430269A1B9995C65808F9CE4B83FF0BC667C1</w:t>
      </w:r>
    </w:p>
    <w:p>
      <w:r>
        <w:t>IPX-253 天海翼浓缩媚药精液内射轮轰恐荒精液医院[高清中文字幕]:</w:t>
        <w:br/>
        <w:t>magnet:?xt=urn:btih:D2C3F534ED0D477289B4671C4388150B467236C0</w:t>
      </w:r>
    </w:p>
    <w:p>
      <w:r>
        <w:t>IPX-256 希崎杰西卡高潮后已经狂暴抽插无限制内射[高清中文字幕]:</w:t>
        <w:br/>
        <w:t>magnet:?xt=urn:btih:A0273B3D5C7CBAF1482FF61239AD338BFCB73039</w:t>
      </w:r>
    </w:p>
    <w:p>
      <w:r>
        <w:t>HND-635 玩弄乳头诱惑内射连续做爱的痴女水野朝阳[高清中文字幕]:</w:t>
        <w:br/>
        <w:t>magnet:?xt=urn:btih:81EE4B4EB8102EEAC08D1356B0C2378EE2DF2689</w:t>
      </w:r>
    </w:p>
    <w:p>
      <w:r>
        <w:t>ABP-246 彩美旬果人生第一次中出解禁被内射入精液[高清中文字幕]:</w:t>
        <w:br/>
        <w:t>magnet:?xt=urn:btih:FA1DDE1C946CD0E12DC8FAA8B6DB45F4B9062770</w:t>
      </w:r>
    </w:p>
    <w:p>
      <w:r>
        <w:t>ABP-836 爱音麻里亚天然成分由来浓密汁液激情性爱[高清中文字幕]:</w:t>
        <w:br/>
        <w:t>magnet:?xt=urn:btih:6A0436E67A292D7C99B0CC844815C38B5930B108</w:t>
      </w:r>
    </w:p>
    <w:p>
      <w:r>
        <w:t>ABP-138 桃谷绘里香超高级风俗服务侍奉你爽快射精[高清中文字幕]:</w:t>
        <w:br/>
        <w:t>magnet:?xt=urn:btih:EB8E56E3BD28DE5893AD1A717EBDDEF9366DE45F</w:t>
      </w:r>
    </w:p>
    <w:p>
      <w:r>
        <w:t>ABP-802 和爆乳美女河合明日菜一天两夜的温泉旅行[高清中文字幕]:</w:t>
        <w:br/>
        <w:t>magnet:?xt=urn:btih:53120361265D66F27D0FD0D1D982644FE2EC20A1</w:t>
      </w:r>
    </w:p>
    <w:p>
      <w:r>
        <w:t>IPX-125 淫荡女教师下课后痴女私密（掉帧修复版）[高清中文字幕]:</w:t>
        <w:br/>
        <w:t>magnet:?xt=urn:btih:195EF62FF3B9E71BC9F0050BF6D6BE16B4CE8795</w:t>
      </w:r>
    </w:p>
    <w:p>
      <w:r>
        <w:t>IPX-282 出差时被下属多次内射的人妻女上司天海翼[高清中文字幕]:</w:t>
        <w:br/>
        <w:t>magnet:?xt=urn:btih:359B2A789FA83DAC7EFDC6D7D8EE930714246A56</w:t>
      </w:r>
    </w:p>
    <w:p>
      <w:r>
        <w:t>IPZ-962 偷拍企划欺骗夏目彩春动了真情的做爱拍摄[高清中文字幕]:</w:t>
        <w:br/>
        <w:t>magnet:?xt=urn:btih:A1B7B2A97FD66CF36C4EAB5287ABE158692BB742</w:t>
      </w:r>
    </w:p>
    <w:p>
      <w:r>
        <w:t>APNS-084   一次错误的选择导致母女二人被一起轮奸[高清中文字幕]:</w:t>
        <w:br/>
        <w:t>magnet:?xt=urn:btih:5F97FAAE3B177BB03D6F87DD3C2C20AED6B68416</w:t>
      </w:r>
    </w:p>
    <w:p>
      <w:r>
        <w:t>DASD-516 被催眠洗脑后讨厌却又不得不变成淫乱女[高清中文字幕]:</w:t>
        <w:br/>
        <w:t>magnet:?xt=urn:btih:CCF7E5A09C8CBD24C8C33BAE361CCABCADB11D2C</w:t>
      </w:r>
    </w:p>
    <w:p>
      <w:r>
        <w:t>IPX-066 随时随地露出美乳诱惑的小恶魔妹妹渚光莉[高清中文字幕]:</w:t>
        <w:br/>
        <w:t>magnet:?xt=urn:btih:AEE626A46CB3A38E760565A3B07E890B2D1C16AD</w:t>
      </w:r>
    </w:p>
    <w:p>
      <w:r>
        <w:t>MIAA-017 被超讨厌的臭老头舌吻后从此上瘾的辣妹[高清中文字幕]:</w:t>
        <w:br/>
        <w:t>magnet:?xt=urn:btih:9186D58713EA6C70F3E996EE02852E45C160C475</w:t>
      </w:r>
    </w:p>
    <w:p>
      <w:r>
        <w:t>ATID-274 美丽又疯狂的堕落潜入搜查官松下纱荣子[高清中文字幕]:</w:t>
        <w:br/>
        <w:t>magnet:?xt=urn:btih:1478D1141B6D96B30E0411889B822A8B959C08FF</w:t>
      </w:r>
    </w:p>
    <w:p>
      <w:r>
        <w:t>SSNI-444 在男朋友推荐的按摩店被按摩师侵犯的葵[高清中文字幕]:</w:t>
        <w:br/>
        <w:t>magnet:?xt=urn:btih:713C85AAEA684758607B3BC4791DA13289394192</w:t>
      </w:r>
    </w:p>
    <w:p>
      <w:r>
        <w:t>MIAA-052 筱田优挑逗乳头骑乘位连续中出回春性交[高清中文字幕]:</w:t>
        <w:br/>
        <w:t>magnet:?xt=urn:btih:C331B4BFA3AE1E570B47D88AAC7DFBE8B83F0F43</w:t>
      </w:r>
    </w:p>
    <w:p>
      <w:r>
        <w:t>SNIS-692 巨乳职员RION被迫成为羞耻的公司内衣模特[高清中文字幕]:</w:t>
        <w:br/>
        <w:t>magnet:?xt=urn:btih:2CB6CF2FEF4B1F261FEA23A1B0E56222DBA6724C</w:t>
      </w:r>
    </w:p>
    <w:p>
      <w:r>
        <w:t>SSNI-442 小岛南被干到潮吹后还是被继续插入爆操[高清中文字幕]:</w:t>
        <w:br/>
        <w:t>magnet:?xt=urn:btih:1EE1B1F017F8A779238F392AEF03A94A3151D76B</w:t>
      </w:r>
    </w:p>
    <w:p>
      <w:r>
        <w:t>IPX-325 究极痴女希崎杰西卡强制射精19连发特别版[高清中文字幕]:</w:t>
        <w:br/>
        <w:t>magnet:?xt=urn:btih:BA8FABFF24D7E41FC30C21803EC311F619E76202</w:t>
      </w:r>
    </w:p>
    <w:p>
      <w:r>
        <w:t>PRED-096 我的老婆麻仓优在同学会出轨与前男友的内射做爱录像带:</w:t>
        <w:br/>
        <w:t>magnet:?xt=urn:btih:DB37661F3C8672F37551EB0D624F2B5949DD51F2</w:t>
      </w:r>
    </w:p>
    <w:p>
      <w:r>
        <w:t>MIAA-119 我最爱的妹妹深田咏美被迫和猥琐大叔结婚每天都被内射:</w:t>
        <w:br/>
        <w:t>magnet:?xt=urn:btih:1BF953B50ED7C5C2BADE08450D7FAA27CC8B71AA</w:t>
      </w:r>
    </w:p>
    <w:p>
      <w:r>
        <w:t>STARS-055 市川雅美散布母性光辉照顾小宝宝的肉棒[高清中文字幕]:</w:t>
        <w:br/>
        <w:t>magnet:?xt=urn:btih:24857D15F947C60BF9B770F32C8F094538E53941</w:t>
      </w:r>
    </w:p>
    <w:p>
      <w:r>
        <w:t>WANZ-867 只是个低贱仆人的我却每天被大小姐蕾命令处理她的性欲:</w:t>
        <w:br/>
        <w:t>magnet:?xt=urn:btih:1A3EFE69BAC7FF1DEEEEA57AA52B1E650631D3EB</w:t>
      </w:r>
    </w:p>
    <w:p>
      <w:r>
        <w:t>SDDE-546 射精治疗中心的护士们经常需要救治那些必须要射的肉棒:</w:t>
        <w:br/>
        <w:t>magnet:?xt=urn:btih:70C80A1685F7BA749E90C86E7481802D55BE5239</w:t>
      </w:r>
    </w:p>
    <w:p>
      <w:r>
        <w:t>EBOD-513 新来的继女铃木心春有这非常圆润的屁股意外被我插入了:</w:t>
        <w:br/>
        <w:t>magnet:?xt=urn:btih:7A776950F8891A9FFA193FEB81C58B5BC932BF7F</w:t>
      </w:r>
    </w:p>
    <w:p>
      <w:r>
        <w:t>MIAA-107 面对懵懂无知的处女妹妹有村望我忍不住叫她性爱的知识:</w:t>
        <w:br/>
        <w:t>magnet:?xt=urn:btih:BAFE4871A3898ED075ECE2D2C9C452D48F35AE19</w:t>
      </w:r>
    </w:p>
    <w:p>
      <w:r>
        <w:t>CJOD-048 本来就很淫荡的里美尤利娅喝了春药后男优根本没有活路:</w:t>
        <w:br/>
        <w:t>magnet:?xt=urn:btih:7A29A0E8A99132FD7CDE2513830B770110FE4CB1</w:t>
      </w:r>
    </w:p>
    <w:p>
      <w:r>
        <w:t>WANZ-361 父母有事小正太只能借住在淫荡的巨乳姐姐冲田杏梨家中:</w:t>
        <w:br/>
        <w:t>magnet:?xt=urn:btih:15DD12F253AB7F361BF6A70D97099A1FD3728C73</w:t>
      </w:r>
    </w:p>
    <w:p>
      <w:r>
        <w:t>JUY-925  持续被丈夫上司侵犯的人妻神宫寺奈绪居然和他是亲兄妹:</w:t>
        <w:br/>
        <w:t>magnet:?xt=urn:btih:D25BECD3A020A514A6D7DD2F7A4B98A1CB33B340</w:t>
      </w:r>
    </w:p>
    <w:p>
      <w:r>
        <w:t>ABP-867  为了阴道构造的毕业论文我开始研究妹妹野野浦暖的身体:</w:t>
        <w:br/>
        <w:t>magnet:?xt=urn:btih:60AD0DB4DE89BE7E480424F0FF0B8DF4670B096E</w:t>
      </w:r>
    </w:p>
    <w:p>
      <w:r>
        <w:t>HND-710  得到人体遥控器的我控制巨臀姐姐神咲诗织连续抽插中出:</w:t>
        <w:br/>
        <w:t>magnet:?xt=urn:btih:F2AC40FBDA533682383D09015E66FD76FF06CF0E</w:t>
      </w:r>
    </w:p>
    <w:p>
      <w:r>
        <w:t>IPX-367  台风天和巨乳人妻部长樱空桃同处一室的我忍不住上了她:</w:t>
        <w:br/>
        <w:t>magnet:?xt=urn:btih:A1249ABBB0E826B1CEADFEC73105B84574D6A632</w:t>
      </w:r>
    </w:p>
    <w:p>
      <w:r>
        <w:t>HND-716  父母旅游和来家里借住的表妹永濑唯三天内疯狂内射做爱:</w:t>
        <w:br/>
        <w:t>magnet:?xt=urn:btih:C89FED864647F0F4509AF6B4C365AE0168AADAB7</w:t>
      </w:r>
    </w:p>
    <w:p>
      <w:r>
        <w:t>SSNI-558  父母不在的3天时间内和巨乳姐妹2人从早到晚一味的做爱:</w:t>
        <w:br/>
        <w:t>magnet:?xt=urn:btih:565C99833F03FDDD3EB2AAA1FDDBE33F6BDD0F60</w:t>
      </w:r>
    </w:p>
    <w:p>
      <w:r>
        <w:t>ABP-812  绝对无法移开视线的巨乳风俗女郎河内明日菜（修复版）:</w:t>
        <w:br/>
        <w:t>magnet:?xt=urn:btih:F6894C7CFF51A16ED1277DF3544196D39E07179F</w:t>
      </w:r>
    </w:p>
    <w:p>
      <w:r>
        <w:t>JUY-606  去海边旅游的巨乳人妻君岛美绪被便利店的打工仔们轮奸:</w:t>
        <w:br/>
        <w:t>magnet:?xt=urn:btih:E4C4E29645CD38A44A5E10B3D479CCB35FC74897</w:t>
      </w:r>
    </w:p>
    <w:p>
      <w:r>
        <w:t>JUL-005  老妈的朋友青木玲阿姨是个美熟女没想到居然主动勾引我:</w:t>
        <w:br/>
        <w:t>magnet:?xt=urn:btih:04120ECD14A81B0467F359CBDD0A83D66493DE3B</w:t>
      </w:r>
    </w:p>
    <w:p>
      <w:r>
        <w:t>IPX-387  超喜欢肉棒的痴女美少女相泽南诱惑中年大叔的肉棒射精:</w:t>
        <w:br/>
        <w:t>magnet:?xt=urn:btih:65CCBD4581275088BC333E7E4D142E1E210F8433</w:t>
      </w:r>
    </w:p>
    <w:p>
      <w:r>
        <w:t>2250  明星大小姐天鹅公主白鸟琉璃变成牢中囚兽变态痴狱听译版:</w:t>
        <w:br/>
        <w:t>magnet:?xt=urn:btih:44285E481F1875DFFD825A82D801040D44DB9878</w:t>
      </w:r>
    </w:p>
    <w:p>
      <w:r>
        <w:t>SNIS-406  巨乳OL奥田咲白天是霸道的女上司夜晚变成淫荡的性奴隶:</w:t>
        <w:br/>
        <w:t>magnet:?xt=urn:btih:7E3615DD5C7406FFE725C3AAD62F16836333A6D0</w:t>
      </w:r>
    </w:p>
    <w:p>
      <w:r>
        <w:t>HND-740  巨乳写真偶像松本菜奈实脱光诱惑谈情说爱之内射暗营业:</w:t>
        <w:br/>
        <w:t>magnet:?xt=urn:btih:3254CC37CECB6A9A39CB1A97C37498C79B27942A</w:t>
      </w:r>
    </w:p>
    <w:p>
      <w:r>
        <w:t>IPX-332  绝对领域清纯高中妹大原向葵用白嫩大腿勾引大叔们做爱:</w:t>
        <w:br/>
        <w:t>magnet:?xt=urn:btih:889D48EB60A018AC06586F63F913A60AF2D6BFC0</w:t>
      </w:r>
    </w:p>
    <w:p>
      <w:r>
        <w:t>HND-738  巨乳风俗女绝对让你内射好几次的骚穴连续夹出你的精液:</w:t>
        <w:br/>
        <w:t>magnet:?xt=urn:btih:6BA9FE54E66E2FD1B5D81494E489F9E3D37078BB</w:t>
      </w:r>
    </w:p>
    <w:p>
      <w:r>
        <w:t>JUL-048  和憧憬的黑丝女上司向井蓝出差同住一屋忍不住强上了她:</w:t>
        <w:br/>
        <w:t>magnet:?xt=urn:btih:D920ADA65C5A7FBF52B2D61327E7CEB0C0706937</w:t>
      </w:r>
    </w:p>
    <w:p>
      <w:r>
        <w:t>JUL-041  老婆不让我碰欲求不满的我强行侵犯了岳母还让她怀孕了:</w:t>
        <w:br/>
        <w:t>magnet:?xt=urn:btih:F0C5E51ADBBA810693B4148295E8DE10F77389DD</w:t>
      </w:r>
    </w:p>
    <w:p>
      <w:r>
        <w:t>MEYD-124  我的巨乳老婆藤浦惠其实一直被我的上司侵犯内射MEYD-124:</w:t>
        <w:br/>
        <w:t>magnet:?xt=urn:btih:755A0FD343D4D72AD3F3BEAFAD28842B962B64AA</w:t>
      </w:r>
    </w:p>
    <w:p>
      <w:r>
        <w:t>ABP-927  斋藤亚美里满足客人所以的愿望换上喜欢的服饰全力服务:</w:t>
        <w:br/>
        <w:t>magnet:?xt=urn:btih:A4EDC96DF0380D178A997119025D056FBBE4B179</w:t>
      </w:r>
    </w:p>
    <w:p>
      <w:r>
        <w:t>IPX-417  让老妈再婚后的狂妄妹妹西宫梦穿上绝对领域制服长筒袜:</w:t>
        <w:br/>
        <w:t>magnet:?xt=urn:btih:5AC37A359EB006B66EB02B0232DC16F5C647E589</w:t>
      </w:r>
    </w:p>
    <w:p>
      <w:r>
        <w:t>JUL-051  上司在公司为我加班我反而跑到他家把他老婆给强行操了:</w:t>
        <w:br/>
        <w:t>magnet:?xt=urn:btih:3818736CE7FB5D31E3A910A14BEE55F0FD4A1613</w:t>
      </w:r>
    </w:p>
    <w:p>
      <w:r>
        <w:t>BLK-436  修学旅行小恶魔学生妹渚美月谎称生病勾引老师内射做爱:</w:t>
        <w:br/>
        <w:t>magnet:?xt=urn:btih:611B412A6AE628039A4106123E404F2EE610F640</w:t>
      </w:r>
    </w:p>
    <w:p>
      <w:r>
        <w:t>IPZ-891  因为成绩遭人妒忌被夺走处女持续凌辱的学习委员相泽南:</w:t>
        <w:br/>
        <w:t>magnet:?xt=urn:btih:EAAA80F00439E619C014F3C3D4EB857F68BFCF3F</w:t>
      </w:r>
    </w:p>
    <w:p>
      <w:r>
        <w:t>390JAC-024  骑乘位的天才小麦肤色的女孩直到精子枯萎的内射索取:</w:t>
        <w:br/>
        <w:t>magnet:?xt=urn:btih:4500AE4C4D868ADED0D26DDCD01754D05B3B4BE2</w:t>
      </w:r>
    </w:p>
    <w:p>
      <w:r>
        <w:t>URE-018  经典漫改老男人也有春天我的纯洁处女新婚妻子上原亚衣:</w:t>
        <w:br/>
        <w:t>magnet:?xt=urn:btih:7E411F751C5D5494805DAACA9C85B3212AE01342</w:t>
      </w:r>
    </w:p>
    <w:p>
      <w:r>
        <w:t>URE-005  经典漫改最终篇历经波折老妈终于成为了只属于我的女人:</w:t>
        <w:br/>
        <w:t>magnet:?xt=urn:btih:960053DCA43AB5813DD4954615A8CBE18BAD2174</w:t>
      </w:r>
    </w:p>
    <w:p>
      <w:r>
        <w:t>URE-043  经典漫改被老爸的大肉棒夺走征服的未婚妻怀上了他的种:</w:t>
        <w:br/>
        <w:t>magnet:?xt=urn:btih:0043A81AC06D37A7D53B68786D7997DFCE8CB30E</w:t>
      </w:r>
    </w:p>
    <w:p>
      <w:r>
        <w:t>JUL-067  公司夺权被架空的社长以及占为己有的社长夫人北条麻妃:</w:t>
        <w:br/>
        <w:t>magnet:?xt=urn:btih:DBD5127DF0761E27B921A04FFCFEC03243505574</w:t>
      </w:r>
    </w:p>
    <w:p>
      <w:r>
        <w:t>CHN-181  绝对的美少女斋亚美利外送到你家和你赤裸相对坦诚做爱:</w:t>
        <w:br/>
        <w:t>magnet:?xt=urn:btih:E00379700CFAB2DFD025ECC7C6FAD00EB07896E0</w:t>
      </w:r>
    </w:p>
    <w:p>
      <w:r>
        <w:t>326EVA-092  泳池搭讪清纯的小姐姐没想到居然是超好色的潮吹天才:</w:t>
        <w:br/>
        <w:t>magnet:?xt=urn:btih:F87416F5F5DC084B5C5091E0B405F2AB6E82C273</w:t>
      </w:r>
    </w:p>
    <w:p>
      <w:r>
        <w:t>328HMDN-248  在健身房邂逅的美女OL勾搭到手后叫上兄弟一起内射她:</w:t>
        <w:br/>
        <w:t>magnet:?xt=urn:btih:798F09F34EB8B6AED7BAD009278E6FED5D76109F</w:t>
      </w:r>
    </w:p>
    <w:p>
      <w:r>
        <w:t>PGD-844  美腿丝袜女教师佐佐木明希用身体诱惑学生们无码破解版:</w:t>
        <w:br/>
        <w:t>magnet:?xt=urn:btih:8317F0D1FD447EB366A8F717DAE6FC72679AEE1D</w:t>
      </w:r>
    </w:p>
    <w:p>
      <w:r>
        <w:t>399PKJD-006  和I罩杯的超M巨乳小妹妹约炮喜欢我很用力地揉捏奶子:</w:t>
        <w:br/>
        <w:t>magnet:?xt=urn:btih:9A8D67CD1E14C9BB2342E3ED02566A98E4C7AEE4</w:t>
      </w:r>
    </w:p>
    <w:p>
      <w:r>
        <w:t>EKW-018  跪着吃肉棒怎么羞辱都赶不走的下贱痴女母狗佐佐木明希:</w:t>
        <w:br/>
        <w:t>magnet:?xt=urn:btih:3424CCF155545BDAF253EB27ABD3DCCAA2AA963A</w:t>
      </w:r>
    </w:p>
    <w:p>
      <w:r>
        <w:t>PGD-850  骚到骨子里的极品痴女里美尤利娅究极的扭腰骑乘位榨精:</w:t>
        <w:br/>
        <w:t>magnet:?xt=urn:btih:BE520F337BE3291F23B7DC5B006C1194B1F6B719</w:t>
      </w:r>
    </w:p>
    <w:p>
      <w:r>
        <w:t>VEC-395  被儿子的同学拍下自慰视频威胁持续内射的美人妻知花凛:</w:t>
        <w:br/>
        <w:t>magnet:?xt=urn:btih:05FD28479B7880F2B527BADEB0839D8E70639473</w:t>
      </w:r>
    </w:p>
    <w:p>
      <w:r>
        <w:t>HODV-20817  不合格的新任女教师星野娜美总喜欢用身体来教育学生:</w:t>
        <w:br/>
        <w:t>magnet:?xt=urn:btih:6B0835C0F60A9F864C89952A17827EDF7C321BC1</w:t>
      </w:r>
    </w:p>
    <w:p>
      <w:r>
        <w:t>MIGD-761  一天不射精10次不会停止的痉挛性爱真正中出佐佐木明希:</w:t>
        <w:br/>
        <w:t>magnet:?xt=urn:btih:138D5F474A0FA66CE5B08DDBBE472ED0D1F72B5A</w:t>
      </w:r>
    </w:p>
    <w:p>
      <w:r>
        <w:t>JUY-414  和女友没做过的我一边被她妈妈灌输淫荡的话一边被破处:</w:t>
        <w:br/>
        <w:t>magnet:?xt=urn:btih:64F56363E977EB55AF2D8945E463E43FDC81521A</w:t>
      </w:r>
    </w:p>
    <w:p>
      <w:r>
        <w:t>300NTK-288  连AV男优都束手无策的潮吹美少女每晚至少要6发才满足:</w:t>
        <w:br/>
        <w:t>magnet:?xt=urn:btih:4FE9FC4CB967AD72CE81E861ACA036C04084A672</w:t>
      </w:r>
    </w:p>
    <w:p>
      <w:r>
        <w:t>HODV-21439  好色的大学教授瞒着妻子和女大学生温泉内射不伦旅行:</w:t>
        <w:br/>
        <w:t>magnet:?xt=urn:btih:DE421C68BC9911941AC4D11DB783A83CA5506584</w:t>
      </w:r>
    </w:p>
    <w:p>
      <w:r>
        <w:t>324SRTD-0156  巨乳名流AV渴望刺激参加AV拍摄体验金钱带不来的快感:</w:t>
        <w:br/>
        <w:t>magnet:?xt=urn:btih:76023E3F5DB5358B8850369713A6605F5119B392</w:t>
      </w:r>
    </w:p>
    <w:p>
      <w:r>
        <w:t>IPX-432  帮好兄弟筹划婚礼忍不住内射了他的美女未婚妻岬奈奈美:</w:t>
        <w:br/>
        <w:t>magnet:?xt=urn:btih:157580F8C7CE798067CE3D8109FFF0AB1D419704</w:t>
      </w:r>
    </w:p>
    <w:p>
      <w:r>
        <w:t>RBD-614  在美熟女阿姨芹沢恋家准备考试的我忍不住侵犯内射了她:</w:t>
        <w:br/>
        <w:t>magnet:?xt=urn:btih:B7A935621FD1B11DBA10647871AA9101D84040DB</w:t>
      </w:r>
    </w:p>
    <w:p>
      <w:r>
        <w:t>JUY-166  我最爱的老婆大岛优香在我面前被当初的学员们轮奸侵犯:</w:t>
        <w:br/>
        <w:t>https://jp.netcdn.space/digital/video/juy00166/juy00166pl.jpg</w:t>
      </w:r>
    </w:p>
    <w:p>
      <w:r>
        <w:t>JUY-956  妻子旅行中我和2位巨乳表姐姐一起度过3天2夜的内射生活:</w:t>
        <w:br/>
        <w:t>magnet:?xt=urn:btih:383F306D46364B68D9A6D2976409A14C07BD9D35</w:t>
      </w:r>
    </w:p>
    <w:p>
      <w:r>
        <w:t>BLK-441  男友去社团合宿被他哥哥下春药内射上瘾的学生妹渚美月:</w:t>
        <w:br/>
        <w:t>magnet:?xt=urn:btih:49BCDC2E0909488660C7BE2B48CF8D6C40D2AB51</w:t>
      </w:r>
    </w:p>
    <w:p>
      <w:r>
        <w:t>JUY-830  敏感人妻大岛优香和隔壁晚泄青年无止尽的绝顶乱伦性交:</w:t>
        <w:br/>
        <w:t>magnet:?xt=urn:btih:5A7A8BF35ADB01F7B7767F0DC01B216692700E64</w:t>
      </w:r>
    </w:p>
    <w:p>
      <w:r>
        <w:t>JUY-657  寂寞岳母大岛优香败给了欲望对于女婿的肉棒放弃了抵抗:</w:t>
        <w:br/>
        <w:t>magnet:?xt=urn:btih:907268F7455D0956E39BFC615117BFD1C9C464A6</w:t>
      </w:r>
    </w:p>
    <w:p>
      <w:r>
        <w:t>PLA-066  最喜欢给别人戴绿帽的君岛美绪在女朋友面前和男人做爱:</w:t>
        <w:br/>
        <w:t>magnet:?xt=urn:btih:428FD67B2A233E4760F697A1C5F4DDB389953274</w:t>
      </w:r>
    </w:p>
    <w:p>
      <w:r>
        <w:t>JUY-832  停电的夜晚妻子去医院加班我和她的姐姐做了错误的事情:</w:t>
        <w:br/>
        <w:t>magnet:?xt=urn:btih:6E2B56283101419A32027FCA1875DC8052B63662</w:t>
      </w:r>
    </w:p>
    <w:p>
      <w:r>
        <w:t>JUY-928  死也不能说不出口的秘密我让美熟女岳母北条麻妃怀孕了:</w:t>
        <w:br/>
        <w:t>magnet:?xt=urn:btih:67FF942B5D059C56EABB3006A1445EA22D6F3BC3</w:t>
      </w:r>
    </w:p>
    <w:p>
      <w:r>
        <w:t>JUY-087  老妈的美人妻朋友香西咲在圣诞佳节教会了我什么是做爱:</w:t>
        <w:br/>
        <w:t>magnet:?xt=urn:btih:742EECB2E6DE9A0411914F44FA47F48F372D4372</w:t>
      </w:r>
    </w:p>
    <w:p>
      <w:r>
        <w:t>Blaire Ivory - Best In Class  班主任老师对即将上大学的班花的性教育:</w:t>
        <w:br/>
        <w:t>magnet:?xt=urn:btih:C3C343F5DF3B8E4F0B545B2481AB8B36DD15FF6B</w:t>
      </w:r>
    </w:p>
    <w:p>
      <w:r>
        <w:t>JUY-889  手部受伤的我被隔壁的痴女人妻进行持续一周的射精管理:</w:t>
        <w:br/>
        <w:t>magnet:?xt=urn:btih:91B4EF8D77B5CF25CEB90BC8894DCDEDAB27247C</w:t>
      </w:r>
    </w:p>
    <w:p>
      <w:r>
        <w:t>JUL-081  羞耻的无法怀孕治疗沉迷受孕精油按摩的人妻南条亜美菜:</w:t>
        <w:br/>
        <w:t>magnet:?xt=urn:btih:9FF174F39C6AB2C57ADC83878DED8C196FE4A9C3</w:t>
      </w:r>
    </w:p>
    <w:p>
      <w:r>
        <w:t>RBD-959  异常性欲者美人护士饭冈加奈子的潮吹失禁内射高潮地狱:</w:t>
        <w:br/>
        <w:t>magnet:?xt=urn:btih:F91B615174FF00C353E23DCA91079C6E12D79B5A</w:t>
      </w:r>
    </w:p>
    <w:p>
      <w:r>
        <w:t>SDAB-119  正值青春年华的18岁学生妹樱井千春汗液爱液交缠的性爱:</w:t>
        <w:br/>
        <w:t>magnet:?xt=urn:btih:7C9F481B4EE400AA5B00D79A9B635AABBBB6FEE2</w:t>
      </w:r>
    </w:p>
    <w:p>
      <w:r>
        <w:t>EBOD-731  在运输公司上班喜欢看棒球比赛的自由业女子拍摄AV作品:</w:t>
        <w:br/>
        <w:t>magnet:?xt=urn:btih:4DB0B02C55333B76650173C711D5ADAC182F31C3</w:t>
      </w:r>
    </w:p>
    <w:p>
      <w:r>
        <w:t>JUL-133  按摩店来的人妻新手风俗女栗栖美奈美让我的肉棒上瘾了:</w:t>
        <w:br/>
        <w:t>magnet:?xt=urn:btih:60D4B027D1FB8A57D2C39CB02878FC2946290A94</w:t>
      </w:r>
    </w:p>
    <w:p>
      <w:r>
        <w:t>JUL-116  新任巨乳女教师凛音桃花对青春期处男学生的诱惑性指导:</w:t>
        <w:br/>
        <w:t>magnet:?xt=urn:btih:C2D7549441E40D4BFA2658DC46A0BC6B14FAC25D</w:t>
      </w:r>
    </w:p>
    <w:p>
      <w:r>
        <w:t>IPX-038  桃乃木香奈两周年感谢祭处男限定为处男粉丝们送上福利:</w:t>
        <w:br/>
        <w:t>magnet:?xt=urn:btih:0B79D80EB2CE9E7D2D16E0915665D25AA8F2A0B0</w:t>
      </w:r>
    </w:p>
    <w:p>
      <w:r>
        <w:t>IPX-446  早泄体质改造根尾朱里人生最多的究极潮吹连续内射性爱:</w:t>
        <w:br/>
        <w:t>magnet:?xt=urn:btih:B078C790902744B05D6FB48C9DFE7F63D7C20740</w:t>
      </w:r>
    </w:p>
    <w:p>
      <w:r>
        <w:t>HND-777  大洋马美女体验日本肉棒一边向男友传授英语一边被内射:</w:t>
        <w:br/>
        <w:t>magnet:?xt=urn:btih:5ED7F17FE8BA9A21BF95A0C05CEACDED5BB733CD</w:t>
      </w:r>
    </w:p>
    <w:p>
      <w:r>
        <w:t>WANZ-076  美女大姐姐波多野结衣超棒的SEX技巧一天连续内射10连发:</w:t>
        <w:br/>
        <w:t>magnet:?xt=urn:btih:B30BA46658E1D2B87A1A0369A32EE49CA2E6BDE3</w:t>
      </w:r>
    </w:p>
    <w:p>
      <w:r>
        <w:t>IPZ-262  淫荡赛车女郎冬月枫车模的完美身材搭配极致的痴女属性:</w:t>
        <w:br/>
        <w:t>magnet:?xt=urn:btih:E3DDC2DB1AEE1CB8725B30142C43FBD62A9396BA</w:t>
      </w:r>
    </w:p>
    <w:p>
      <w:r>
        <w:t>HND-779  明明女友在家等我却一直被隔壁的刺青痴女吸引持续中出:</w:t>
        <w:br/>
        <w:t>magnet:?xt=urn:btih:016DE44A1056CB8D0C577C35CF4C0621BED33E8E</w:t>
      </w:r>
    </w:p>
    <w:p>
      <w:r>
        <w:t>200GANA-2206  在身经百战的搭讪师做爱房白皙G乳美少女被干成淫娃:</w:t>
        <w:br/>
        <w:t>magnet:?xt=urn:btih:B4F145B6CBD3899E9D9F2F373E5D597FD566EE05</w:t>
      </w:r>
    </w:p>
    <w:p>
      <w:r>
        <w:t>BLK-445  在保健室隔着帘子外的校医在被窝内和青梅竹马内射做爱:</w:t>
        <w:br/>
        <w:t>magnet:?xt=urn:btih:8A8CEB98B9FAE99631427369501E46A7B995FA6B</w:t>
      </w:r>
    </w:p>
    <w:p>
      <w:r>
        <w:t>JUY-779  被老公和儿子忽略的人妻被隔壁大叔强上了感受到了温暖:</w:t>
        <w:br/>
        <w:t>magnet:?xt=urn:btih:A24A310BE64025B930479F2284157D226EE4B5EF</w:t>
      </w:r>
    </w:p>
    <w:p>
      <w:r>
        <w:t>IPZ-351  完美肉体搭配绝品内衣模特级身材的RIO带来最完美的性爱:</w:t>
        <w:br/>
        <w:t>magnet:?xt=urn:btih:F6428D8601F084C365EA0536F77C5E687D220C5B</w:t>
      </w:r>
    </w:p>
    <w:p>
      <w:r>
        <w:t>RBD-653  为了死去的母亲守护旅馆的立花美凉被侵犯调教成了妓女:</w:t>
        <w:br/>
        <w:t>magnet:?xt=urn:btih:88D39B8DCA75225850116ECA78EFBB71EC634F40</w:t>
      </w:r>
    </w:p>
    <w:p>
      <w:r>
        <w:t>IPZ-545  私会超极品的妓女情人希崎杰西卡注定是个不平凡的夜晚:</w:t>
        <w:br/>
        <w:t>magnet:?xt=urn:btih:39B80D3862AA7A481F23DC8EB54D0942BFFE2437</w:t>
      </w:r>
    </w:p>
    <w:p>
      <w:r>
        <w:t>300NTK-309  名门音乐系大学生的横舔长笛式口交直接快要缴械投降:</w:t>
        <w:br/>
        <w:t>magnet:?xt=urn:btih:EE499B563425ABB63B6955B51B287D5C4897E8AA</w:t>
      </w:r>
    </w:p>
    <w:p>
      <w:r>
        <w:t>MIDE-295  最强巨乳姐妹花的性爱后宫I乳和J乳被干得一起摇晃不止:</w:t>
        <w:br/>
        <w:t>magnet:?xt=urn:btih:4F69754CABB2A4AFD4A1356B438750941F8BB986</w:t>
      </w:r>
    </w:p>
    <w:p>
      <w:r>
        <w:t>IPZ-508  被逃狱后性欲旺盛的巨根强奸犯在自己囚禁侵犯的姐妹花:</w:t>
        <w:br/>
        <w:t>magnet:?xt=urn:btih:AACEB0647B9A3F600DDC2371CC1B2C07D7399BE5</w:t>
      </w:r>
    </w:p>
    <w:p>
      <w:r>
        <w:t>JUL-139  密着性爱美人妻妃光莉与邻居从同情开始的感官沦陷出轨:</w:t>
        <w:br/>
        <w:t>magnet:?xt=urn:btih:1E4652811678CC44FDD506181849F0BD33C83795</w:t>
      </w:r>
    </w:p>
    <w:p>
      <w:r>
        <w:t>ECB-131  刚成年的美少女春风光痴女初体验强行主导骑在男优身上:</w:t>
        <w:br/>
        <w:t>magnet:?xt=urn:btih:A30E950B539C67CE221AAE6D22EDAE84B56728BE</w:t>
      </w:r>
    </w:p>
    <w:p>
      <w:r>
        <w:t>JUL-143  露营NTR代替老公去参加同学会的人妻友田真希被轮奸内射:</w:t>
        <w:br/>
        <w:t>magnet:?xt=urn:btih:9D5EE8552F9159F9D3C7893E52026E0744BF6E19</w:t>
      </w:r>
    </w:p>
    <w:p>
      <w:r>
        <w:t>JUL-156  被最讨厌的上司抱着干到想死一样的高潮的美人妻生驹满:</w:t>
        <w:br/>
        <w:t>magnet:?xt=urn:btih:ABF1F14AD8F2CE772201E4970D01EBAE6D480771</w:t>
      </w:r>
    </w:p>
    <w:p>
      <w:r>
        <w:t>WANZ-935  巨乳妻子Julia发现我去过风俗店后用出轨不论性爱报复我:</w:t>
        <w:br/>
        <w:t>magnet:?xt=urn:btih:D793577FD2BC9E65CE7407CA03A9450CF4421C26</w:t>
      </w:r>
    </w:p>
    <w:p>
      <w:r>
        <w:t>SGA-117  和最赞的情人偷情换上性感内衣丝袜享受最棒的内射性爱:</w:t>
        <w:br/>
        <w:t>magnet:?xt=urn:btih:A33B2688BDFE7FEAE2B1F307577A0EEDFADE94CD</w:t>
      </w:r>
    </w:p>
    <w:p>
      <w:r>
        <w:t>UFD-068  和憧憬的黑丝空姐佐佐木明希下飞机后在宾馆内尽情做爱:</w:t>
        <w:br/>
        <w:t>magnet:?xt=urn:btih:BFF57E45288C2F76E6FDAC1C89264CEE9B82151F</w:t>
      </w:r>
    </w:p>
    <w:p>
      <w:r>
        <w:t>MUM-169  瞄准父母都不在的小萝莉们轮流内射母狗养成独家听译版:</w:t>
        <w:br/>
        <w:t>magnet:?xt=urn:btih:5E156DD54278502311FE9FE35C22C38B21C2DBDB</w:t>
      </w:r>
    </w:p>
    <w:p>
      <w:r>
        <w:t>Blacked - Megan Rain 在甜心老爹网站找到富翁大黑屌兼职赚钱的美女:</w:t>
        <w:br/>
        <w:t>magnet:?xt=urn:btih:4DEE4683B3E977091448536F30D0ED94C293E0FB</w:t>
      </w:r>
    </w:p>
    <w:p>
      <w:r>
        <w:t>BLK-449  碰到态度超差的援交妹当然不能惯着找朋友来一起内射她:</w:t>
        <w:br/>
        <w:t>magnet:?xt=urn:btih:933A7CF2EE519C820E804376E96AD6589E826CCD</w:t>
      </w:r>
    </w:p>
    <w:p>
      <w:r>
        <w:t>HND-803  耐不住寂寞的超M人妻主动联系拍摄AV想被男优内射到高潮:</w:t>
        <w:br/>
        <w:t>magnet:?xt=urn:btih:30280B93B5EF5DCA06DAE576312C2DB6C23C84EE</w:t>
      </w:r>
    </w:p>
    <w:p>
      <w:r>
        <w:t>IPZ-043  和最爱的异地恋的女友希志爱野久别重逢后完全主观性爱:</w:t>
        <w:br/>
        <w:t>magnet:?xt=urn:btih:853DE22308AE4AAA2E0D2B06346A239B2283DB2A</w:t>
      </w:r>
    </w:p>
    <w:p>
      <w:r>
        <w:t>ASD-001  被源源不断地肉棒插入激烈活塞内射的桃尻少女加藤桃香:</w:t>
        <w:br/>
        <w:t>magnet:?xt=urn:btih:701054A8539B60DCEFA3E11766AC0293C6DED913</w:t>
      </w:r>
    </w:p>
    <w:p>
      <w:r>
        <w:t>JUX-143  被亡夫的哥哥侵犯堕落的美女寡妇长谷川美红独家听译版:</w:t>
        <w:br/>
        <w:t>magnet:?xt=urn:btih:17E52480ECBD49DED0ABCFEF4FC3D6D2A21101E4</w:t>
      </w:r>
    </w:p>
    <w:p>
      <w:r>
        <w:t>ADN-240  无法抵抗的美人妻星野娜美被颓废公公全身爱抚干到绝顶:</w:t>
        <w:br/>
        <w:t>magnet:?xt=urn:btih:D9C9EB97A278A7DBB051CDB4DF94E2DBFCBCCD0E</w:t>
      </w:r>
    </w:p>
    <w:p>
      <w:r>
        <w:t>CHN-124  绝对的美少女外送服务把凰香奈芽打包派送到素人粉丝家:</w:t>
        <w:br/>
        <w:t>magnet:?xt=urn:btih:A82D4FEBF8E1187CCB56A6B4B72145F68882CF58</w:t>
      </w:r>
    </w:p>
    <w:p>
      <w:r>
        <w:t>PGD-709  和巨乳青梅竹马沖田杏梨恩爱的完全主观同居內射性生活:</w:t>
        <w:br/>
        <w:t>magnet:?xt=urn:btih:049FC9CBDD1EFCF950690D51750C7E40F82A07A8</w:t>
      </w:r>
    </w:p>
    <w:p>
      <w:r>
        <w:t>HOKS-030  为了心爱老公的医药费美女人妻美保結衣开始用身体接客赚钱:</w:t>
        <w:br/>
        <w:t>magnet:?xt=urn:btih:506A82077F3B73E8933FD82B6A44BFEDF36B602B&amp;dn=hoks-030-C</w:t>
      </w:r>
    </w:p>
    <w:p>
      <w:r>
        <w:t>JUL-193  因为法事回老家的我跟已故父亲的前女友甘乃椿发生关系:</w:t>
        <w:br/>
        <w:t>magnet:?xt=urn:btih:6654F28EBA17ADCA3BFA7A47C7C18850B359BB0F</w:t>
      </w:r>
    </w:p>
    <w:p>
      <w:r>
        <w:t>KSBJ-102  色情小说改编不论人妻如月夏希在自己家丈夫面前的背德出轨:</w:t>
        <w:br/>
        <w:t>magnet:?xt=urn:btih:37AB5F79A20152EC0564731934ACC7FC8D19B317&amp;dn=ksbj-102-C</w:t>
      </w:r>
    </w:p>
    <w:p>
      <w:r>
        <w:t>SDDE-540  公共浴池的巨乳接待美女吉川爱美拒绝不了客人们无理的要求:</w:t>
        <w:br/>
        <w:t>magnet:?xt=urn:btih:830C7FCA7DA835FACBC42E0B0D31DBEE4DFEE8F7&amp;dn=sdde-540-C</w:t>
      </w:r>
    </w:p>
    <w:p>
      <w:r>
        <w:t>PPPD-380  跟巨乳女友香山美桜还有巨乳炮友水野朝阳的劈腿中出性生活:</w:t>
        <w:br/>
        <w:t>magnet:?xt=urn:btih:45EA2FA7C7BA12E1BADE3C13897829A432D6DF0E&amp;dn=pppd-380-C</w:t>
      </w:r>
    </w:p>
    <w:p>
      <w:r>
        <w:t>DASD-579  被再婚后多出来的三个小恶魔痴女姐姐玩弄肉棒每天疯狂做爱:</w:t>
        <w:br/>
        <w:t>magnet:?xt=urn:btih:7451E8BF6B348C39E36F8C6182F9C4D3EE5C91C2&amp;dn=dasd-579-C</w:t>
      </w:r>
    </w:p>
    <w:p>
      <w:r>
        <w:t>DV-1494  实地考察的女大学生麻美由真被肮脏的农民工们轮奸强暴:</w:t>
        <w:br/>
        <w:t>magnet:?xt=urn:btih:6713EE91BE6ED1B0738016F7106CD93864DFB081</w:t>
      </w:r>
    </w:p>
    <w:p>
      <w:r>
        <w:t>SDMU-908  大人气AV女优9名和小界导演在性爱前畅聊人生说中了就脱衣服:</w:t>
        <w:br/>
        <w:t>magnet:?xt=urn:btih:2354B6E5CADF3888A375D4C9E9D247FB1A722978&amp;dn=sdmu-908-C</w:t>
      </w:r>
    </w:p>
    <w:p>
      <w:r>
        <w:t>050615-870 妹系可爱女优瀬奈真绪露出粉鲍嗷嗷待操[高清中文字幕]:</w:t>
        <w:br/>
        <w:t>magnet:?xt=urn:btih:9AA1C105E0477495407A5A14C794806ED797699B</w:t>
      </w:r>
    </w:p>
    <w:p>
      <w:r>
        <w:t>200GANA-2239  搭讪18岁现役女大学生听完她的失恋故事用大肉棒安慰她:</w:t>
        <w:br/>
        <w:t>magnet:?xt=urn:btih:3F512DC5D581E528C8D5831C6E0427A429E5A454</w:t>
      </w:r>
    </w:p>
    <w:p>
      <w:r>
        <w:t>RBD-592   堕落于的女律师霞理沙被黑帮调教成了专业的母狗内射妓女:</w:t>
        <w:br/>
        <w:t>magnet:?xt=urn:btih:81AF2402A7370F3659949FD68C3E4FA005D61594</w:t>
      </w:r>
    </w:p>
    <w:p>
      <w:r>
        <w:t>NTRD-012  美女巨尻老婆被住在隔壁游手好闲的混混睡走身心都完全堕落:</w:t>
        <w:br/>
        <w:t>magnet:?xt=urn:btih:B6D5CFD441DF9B09B8B667FE919649E6406CBD6B&amp;dn=ntrd-012-C</w:t>
      </w:r>
    </w:p>
    <w:p>
      <w:r>
        <w:t>NACR-362  代替厌烦交公粮的儿子用大肉棒满足寂寞儿媳妇连续内射做爱:</w:t>
        <w:br/>
        <w:t>magnet:?xt=urn:btih:86FD91B415132AE8BCFA97EABAF0EAE2CBEA107C&amp;dn=nacr-362-C</w:t>
      </w:r>
    </w:p>
    <w:p>
      <w:r>
        <w:t>PRED-264  跟痴女上司竹内有纪住同个房间一整晚都被耳边呢喃诱惑中出:</w:t>
        <w:br/>
        <w:t>magnet:?xt=urn:btih:198DCCFFA9FC7E7DAADFC458939862A98B202DE5&amp;dn=pred-264-C</w:t>
      </w:r>
    </w:p>
    <w:p>
      <w:r>
        <w:t>SSNI-905  被裁员在家无所事事的我沉浸在与搬来的人妻小岛南疯狂做爱:</w:t>
        <w:br/>
        <w:t>magnet:?xt=urn:btih:3D123A85FE34C433DE72A1AA9E2FBF08CA298FFA&amp;dn=ssni-905-C</w:t>
      </w:r>
    </w:p>
    <w:p>
      <w:r>
        <w:t>SSNI-731  没有台词现场演出在温泉旅行中揭露出女神葵司色情的本性:</w:t>
        <w:br/>
        <w:t>magnet:?xt=urn:btih:E4C34D566BA84303520175720305070141405B17</w:t>
      </w:r>
    </w:p>
    <w:p>
      <w:r>
        <w:t>MDTM-625  被喝醉的狡猾学妹算计和穿着连体黑丝的她在宾馆疯狂做爱:</w:t>
        <w:br/>
        <w:t>magnet:?xt=urn:btih:AF51CEEC5F4173AAE5CC1C6DCA787E65943EFA02</w:t>
      </w:r>
    </w:p>
    <w:p>
      <w:r>
        <w:t>345SIMM-362  背着男朋友在INS上约炮的清纯眼镜妹被我用精液灌满子宫:</w:t>
        <w:br/>
        <w:t>magnet:?xt=urn:btih:FC5B4B539AF28177BF93B9511527FFE24632AEE7</w:t>
      </w:r>
    </w:p>
    <w:p>
      <w:r>
        <w:t>SSNI-745  和一年只见一次面的两个巨乳表姐妹在乡下疯狂做爱的三天:</w:t>
        <w:br/>
        <w:t>magnet:?xt=urn:btih:23A6A0A8960AEFB6EB2A0B00B3E29B4A2EDC4AFE</w:t>
      </w:r>
    </w:p>
    <w:p>
      <w:r>
        <w:t>NTRD-053  在丈夫面前被儿子的恶霸同学们轮奸内射的人妻佐佐木明希:</w:t>
        <w:br/>
        <w:t>magnet:?xt=urn:btih:8C036ED96BEAB5C04BF7F96C930E381485638291</w:t>
      </w:r>
    </w:p>
    <w:p>
      <w:r>
        <w:t>122813-509 经历过职场变为痴女的OL波多野结衣后篇[高清中文字幕]:</w:t>
        <w:br/>
        <w:t>magnet:?xt=urn:btih:2247377EAE3CC5EBEE1991F80DECDC0E964BB6D1</w:t>
      </w:r>
    </w:p>
    <w:p>
      <w:r>
        <w:t>EYAN-040  每天邂逅的巨乳人妻星野景子不戴胸罩若隐若现的奶子诱惑:</w:t>
        <w:br/>
        <w:t>magnet:?xt=urn:btih:2F638316EB9D9446593C8479BF092261B39D98AE</w:t>
      </w:r>
    </w:p>
    <w:p>
      <w:r>
        <w:t>NSPS-476  强奸事件簿实录被肮脏的混蛋强暴中出怀孕的妻子大场由衣:</w:t>
        <w:br/>
        <w:t>magnet:?xt=urn:btih:99DACD5EB85848A26C4D13EE5FFA6761AE6FE831</w:t>
      </w:r>
    </w:p>
    <w:p>
      <w:r>
        <w:t>122713-508 经历过职场变为痴女的OL波多野结衣前篇[高清中文字幕]:</w:t>
        <w:br/>
        <w:t>magnet:?xt=urn:btih:E7C2CB92D2E8C883D5AE2F1A68E4E92BFF749AB4</w:t>
      </w:r>
    </w:p>
    <w:p>
      <w:r>
        <w:t>MSFH-011  雪肤可爱女优水泽美心人生首次禁欲直至早上崩溃都要继续:</w:t>
        <w:br/>
        <w:t>magnet:?xt=urn:btih:4AAB53A1986EA2F3572AA656AB82D192BBE771C2</w:t>
      </w:r>
    </w:p>
    <w:p>
      <w:r>
        <w:t>SSNI-784  敬重的上司家的黑丝巨尻妻子星宫一花诱惑我每天和她做爱:</w:t>
        <w:br/>
        <w:t>magnet:?xt=urn:btih:0D6DD99693517A4E6C60517B43F8F7FC342EE679</w:t>
      </w:r>
    </w:p>
    <w:p>
      <w:r>
        <w:t>PPPD-843  头牌风俗娘桐谷茉莉的神乳夹射与连续发射中出无限制服务:</w:t>
        <w:br/>
        <w:t>magnet:?xt=urn:btih:15AF6CE77CFCBCAD47693175B43E43AFDD0B480E</w:t>
      </w:r>
    </w:p>
    <w:p>
      <w:r>
        <w:t>MIMK-054  经典漫改之我的丰满阿姨春菜花的小穴是名器内射太舒服了:</w:t>
        <w:br/>
        <w:t>magnet:?xt=urn:btih:FF468773C5443BE86BAA33A9FAC8D2E29AA43F54</w:t>
      </w:r>
    </w:p>
    <w:p>
      <w:r>
        <w:t>SDMM-063  特意搭讪护士到魔镜号上采访给她们钱帮忙解决肉棒的问题:</w:t>
        <w:br/>
        <w:t>magnet:?xt=urn:btih:794B5051C8A8BF073DBAC7C6565755B6E5E3F435</w:t>
      </w:r>
    </w:p>
    <w:p>
      <w:r>
        <w:t>Tushy - Marley Brinx 美女T台模特同事勾引两个男人双管齐下让自己满足:</w:t>
        <w:br/>
        <w:t>magnet:?xt=urn:btih:D459B27E74E922C46FE7993FA8EAE56505EAAE1F</w:t>
      </w:r>
    </w:p>
    <w:p>
      <w:r>
        <w:t>KSBJ-084  老妈的性教育戴着眼镜穿着性感内衣教会我肉棒的使用方法:</w:t>
        <w:br/>
        <w:t>magnet:?xt=urn:btih:D47FB014E7EFA77245067AFF7153FCA89E46BA6E</w:t>
      </w:r>
    </w:p>
    <w:p>
      <w:r>
        <w:t>WAAA-004  禽兽医生和欲求不满的人妻说仅仅用龟头插入2.5厘米不算出轨:</w:t>
        <w:br/>
        <w:t>magnet:?xt=urn:btih:B846004720102B14495D471EBA91DA8A6B9CA447&amp;dn=waaa-004-C</w:t>
      </w:r>
    </w:p>
    <w:p>
      <w:r>
        <w:t>EKDV-384  我的专属侍奉女仆上原亚衣完全主观甜蜜的主仆同居性生活:</w:t>
        <w:br/>
        <w:t>magnet:?xt=urn:btih:084A8E7823CD2353F09239ADD1E83B75D2A6D397</w:t>
      </w:r>
    </w:p>
    <w:p>
      <w:r>
        <w:t>EMBU-004  老公的肉棒不行了痴女人妻波多野结衣去各个场所捕获肉棒:</w:t>
        <w:br/>
        <w:t>magnet:?xt=urn:btih:67B6925F3BBE6F0CF364C3BFDFD955E11765851D</w:t>
      </w:r>
    </w:p>
    <w:p>
      <w:r>
        <w:t>CEAD-156  老公总是出差欲求不满的淫荡巨乳人妻和哥哥性交不断高潮:</w:t>
        <w:br/>
        <w:t>magnet:?xt=urn:btih:44B6F64E988A7CF9E02EC123F8BE40FDA87CBA68</w:t>
      </w:r>
    </w:p>
    <w:p>
      <w:r>
        <w:t>JUX-656  绿帽奴丈夫把自己的妻子谷原希美送到群P聚会上供大家享用:</w:t>
        <w:br/>
        <w:t>magnet:?xt=urn:btih:666FEB55CA9FC765B22168DF00247EC7363CCF61</w:t>
      </w:r>
    </w:p>
    <w:p>
      <w:r>
        <w:t>PRED-240  与妻子在厌倦期的我被她的闺蜜竹内有纪诱惑多次内射交合:</w:t>
        <w:br/>
        <w:t>magnet:?xt=urn:btih:0E3C62B9D1CC03B20B5356938B4C826B9F13818B</w:t>
      </w:r>
    </w:p>
    <w:p>
      <w:r>
        <w:t>MVSD-427  摩擦乳头小恶魔萝莉婊子松本一夏刺激后这么有精神的勃起:</w:t>
        <w:br/>
        <w:t>magnet:?xt=urn:btih:90F5AFB6855DB41F8550B2F73537A35DF1478962</w:t>
      </w:r>
    </w:p>
    <w:p>
      <w:r>
        <w:t>SSNI-804  人妻巨乳OL部长梦乃爱华和处男部 在出差的旅馆里绝伦性交:</w:t>
        <w:br/>
        <w:t>magnet:?xt=urn:btih:1220096D042A805CE6023536347D7CCC3F07D300</w:t>
      </w:r>
    </w:p>
    <w:p>
      <w:r>
        <w:t>MILD-704  美女主播麻仓优于处男君的深入采访记录下处男的性趣爱好:</w:t>
        <w:br/>
        <w:t>magnet:?xt=urn:btih:2B3C533C283951DEC128A2EE931820C2E729025A</w:t>
      </w:r>
    </w:p>
    <w:p>
      <w:r>
        <w:t>VEC-425   用身体帮青春期躁动的男生内射破处的巨乳女教师织田真子:</w:t>
        <w:br/>
        <w:t>magnet:?xt=urn:btih:27DDF1BC3ED941C8303127CA38BC2A6A52F06DB1</w:t>
      </w:r>
    </w:p>
    <w:p>
      <w:r>
        <w:t>IESP-613  身高一米七八的黑丝长腿女优司美琴内射做爱中出二十连发:</w:t>
        <w:br/>
        <w:t>magnet:?xt=urn:btih:A6B046A8E24C158042D9B0D33FE660B783701FE0&amp;dn=iesp-613-C</w:t>
      </w:r>
    </w:p>
    <w:p>
      <w:r>
        <w:t>SDDE-625  校园淫乱结界把美女们都变成对我言听计从的胯下内射玩物:</w:t>
        <w:br/>
        <w:t>magnet:?xt=urn:btih:3B6FE3770764F59365B75ABBAF5344C66020612E&amp;dn=sdde-625-C</w:t>
      </w:r>
    </w:p>
    <w:p>
      <w:r>
        <w:t>MIDE-792  每天都被电车痴汉轮奸的女大学生终于逐渐沉迷于快感之中:</w:t>
        <w:br/>
        <w:t>magnet:?xt=urn:btih:237B9620E30DF5F56240C4287E9F4E57B789CCAB&amp;dn=mide-792-C</w:t>
      </w:r>
    </w:p>
    <w:p>
      <w:r>
        <w:t>NACR-305  细腰巨尻人妻筱田优的外遇性爱主动被形形色色的男人内射:</w:t>
        <w:br/>
        <w:t>magnet:?xt=urn:btih:E91D92B995312D75E15784F2B7921F7544A0E2FA&amp;dn=nacr-305-C</w:t>
      </w:r>
    </w:p>
    <w:p>
      <w:r>
        <w:t>GENM-043  性欲旺盛的温泉老板娘深田咏美经常用肉体犒劳上门的客人:</w:t>
        <w:br/>
        <w:t>magnet:?xt=urn:btih:A9E1C6CE468D0B42263FD4FE40D49561326000FD&amp;dn=genm-043-C</w:t>
      </w:r>
    </w:p>
    <w:p>
      <w:r>
        <w:t>XVSR-379  性爱机器人迹美珠里各种模式任意切换满足你一切的性幻想:</w:t>
        <w:br/>
        <w:t>magnet:?xt=urn:btih:784DAF4300E55C5DFBBA1210DD4323E1BD924EBA&amp;dn=xvsr-379-C</w:t>
      </w:r>
    </w:p>
    <w:p>
      <w:r>
        <w:t>VAGU-115  完全主观被美女妈妈饭冈加奈子细心呵护的同居乱伦性生活:</w:t>
        <w:br/>
        <w:t>magnet:?xt=urn:btih:8FC54ABCEFE61419F8D9915D7D2A66C75E9748D6&amp;dn=vagu-115-C</w:t>
      </w:r>
    </w:p>
    <w:p>
      <w:r>
        <w:t>VENU-939  和老爸再婚的巨乳肥臀老妈去夏威夷度假穿着泳装不伦性交:</w:t>
        <w:br/>
        <w:t>magnet:?xt=urn:btih:03A5D124997F73822F9599854A8072BDD2E65F26&amp;dn=venu-939-C</w:t>
      </w:r>
    </w:p>
    <w:p>
      <w:r>
        <w:t>XVSR-544  零零后的前美女运动员选手彩月菖蒲在镜头前初次无毛性爱:</w:t>
        <w:br/>
        <w:t>magnet:?xt=urn:btih:25F113D7FB8DDAC80EEA06CEABEBFBBFFAD6EE38&amp;dn=xvsr-544-C</w:t>
      </w:r>
    </w:p>
    <w:p>
      <w:r>
        <w:t>ECB-137  隔壁肉感十足的K罩杯巨乳人妻每天扔垃圾的时候都在诱惑我:</w:t>
        <w:br/>
        <w:t>magnet:?xt=urn:btih:9608D460D0C2736066BF5DDA02CE08D6D7A27F0B&amp;dn=ecb-137-C</w:t>
      </w:r>
    </w:p>
    <w:p>
      <w:r>
        <w:t>ATID-434  星野娜美女体化强奸某天我的身体成为女人后被好兄弟强奸:</w:t>
        <w:br/>
        <w:t>magnet:?xt=urn:btih:D2C2EA471D930B0D3078BEBB4432107DEFDFE3AA&amp;dn=atid-434-C</w:t>
      </w:r>
    </w:p>
    <w:p>
      <w:r>
        <w:t>SERO-242  在全国直播中喝下媚药变成淫荡母狗的美女主播神波多一花:</w:t>
        <w:br/>
        <w:t>magnet:?xt=urn:btih:2A1BF60AB3884E9DE26E30F7BA297367E23D7669&amp;dn=sero-242-C</w:t>
      </w:r>
    </w:p>
    <w:p>
      <w:r>
        <w:t>JUFD-723  让人无法移开视线的巨乳痴女织田真子用极致的淫欲挑逗你:</w:t>
        <w:br/>
        <w:t>magnet:?xt=urn:btih:ADAE38FC59BD8AD056473E1FE1C26572E3C4A8C7&amp;dn=jufd-723-C</w:t>
      </w:r>
    </w:p>
    <w:p>
      <w:r>
        <w:t>TYOD-253  淫荡美熟女人妻北条麻妃被邻居的大肉棒内射干得不断高潮:</w:t>
        <w:br/>
        <w:t>magnet:?xt=urn:btih:FAA98CDE607D00F2B606BBE97D9842032CF91A07&amp;dn=tyod-253-C</w:t>
      </w:r>
    </w:p>
    <w:p>
      <w:r>
        <w:t>SSNI-826  绝美花魁三上悠亚的白金级泡泡浴服务让你的肉棒连续射精:</w:t>
        <w:br/>
        <w:t>magnet:?xt=urn:btih:3C5E434A6CEC66AF5E0F8ABBDA3A5B5E92260858&amp;dn=ssni-826-C</w:t>
      </w:r>
    </w:p>
    <w:p>
      <w:r>
        <w:t>ROYD-017  爸妈不在被无防备露出巨乳的妹妹诱惑乱伦的同居性爱生活:</w:t>
        <w:br/>
        <w:t>magnet:?xt=urn:btih:16439E24204145EA2DAC8C20DEFC6F71B36EA2B3&amp;dn=royd-017-C</w:t>
      </w:r>
    </w:p>
    <w:p>
      <w:r>
        <w:t>MIAA-276  黑丝巨乳女仆深田咏美帮助处男粉丝脱离童贞中出连射特辑:</w:t>
        <w:br/>
        <w:t>magnet:?xt=urn:btih:8CB31059A732F322CBB8BA63489DDFA43672F854&amp;dn=miaa-276-C</w:t>
      </w:r>
    </w:p>
    <w:p>
      <w:r>
        <w:t>VENU-943  丈夫刚出去的两秒内美熟女人妻的子宫就被儿子的肉棒填满:</w:t>
        <w:br/>
        <w:t>magnet:?xt=urn:btih:C19AF3757CFF66527D1735A9056746FE67F23031&amp;dn=venu-943-C</w:t>
      </w:r>
    </w:p>
    <w:p>
      <w:r>
        <w:t>SHKD-511   无尽的强奸妄想被一帮淫魔密谋侵犯轮奸的美女OL舞野真矢:</w:t>
        <w:br/>
        <w:t>magnet:?xt=urn:btih:FFB0447CE1403820D5B85BC2A860F646B1DC7927&amp;dn=shkd-511-C</w:t>
      </w:r>
    </w:p>
    <w:p>
      <w:r>
        <w:t>JUFE-190  捆绑商务套房美丽双痴女舞原圣新村朱里玩弄男士让其发狂:</w:t>
        <w:br/>
        <w:t>magnet:?xt=urn:btih:B780A5B60AA130719EE974CB6D24CB4C27166EAD&amp;dn=jufe-190-C</w:t>
      </w:r>
    </w:p>
    <w:p>
      <w:r>
        <w:t>PRED-241  在出差的房间里巨乳女上司莲实克蕾儿被部下侵犯内射堕落:</w:t>
        <w:br/>
        <w:t>magnet:?xt=urn:btih:129A95B188104EF69C7FC0C4E3C41DA21A1FA7D5&amp;dn=pred-241-C</w:t>
      </w:r>
    </w:p>
    <w:p>
      <w:r>
        <w:t>ONSG-025  超SSS级巨乳美痴女波多野结衣登场穿着诱惑丝袜内衣的性爱:</w:t>
        <w:br/>
        <w:t>magnet:?xt=urn:btih:59338A384B5D10FB22F09EE09E716CDD5AD6EA43&amp;dn=onsg-025-C</w:t>
      </w:r>
    </w:p>
    <w:p>
      <w:r>
        <w:t>PRED-250  巨乳大屁股嫂子筱田优汗水淋漓的内裤若隐若现的内射诱惑:</w:t>
        <w:br/>
        <w:t>magnet:?xt=urn:btih:FDAC3B6EBC80EB4B4831C8BE9374F646174C3DE0&amp;dn=pred-250-C</w:t>
      </w:r>
    </w:p>
    <w:p>
      <w:r>
        <w:t>JUY-337  受虐狂一家人的巨乳媳妇织田真子用超S的身体调教变态肉棒:</w:t>
        <w:br/>
        <w:t>magnet:?xt=urn:btih:63E66675648D1D6037B811972ECEC861C3061B71&amp;dn=juy-337-C</w:t>
      </w:r>
    </w:p>
    <w:p>
      <w:r>
        <w:t>MIAA-306  雨中的夏日祭典NTR我的可爱女友松本一香被前男友无套内射:</w:t>
        <w:br/>
        <w:t>magnet:?xt=urn:btih:6CF7BD2F78226533AB63242CC8B67853CE24C455&amp;dn=miaa-306-C</w:t>
      </w:r>
    </w:p>
    <w:p>
      <w:r>
        <w:t>PPPD-866  女朋友的巨乳美女姐姐辻井穗乃果诱惑我和她内射出轨做爱:</w:t>
        <w:br/>
        <w:t>magnet:?xt=urn:btih:D55047316F0C95950A9F264C2A219B3CB25A7FD5&amp;dn=pppd-866-C</w:t>
      </w:r>
    </w:p>
    <w:p>
      <w:r>
        <w:t>MIAA-307  为了帮助爸爸每天被变态中年上司撕破丝袜大力抽插的女儿:</w:t>
        <w:br/>
        <w:t>magnet:?xt=urn:btih:5D8A27F7B19246A3AE5BAE3009DF98CA0284F517&amp;dn=miaa-307-C</w:t>
      </w:r>
    </w:p>
    <w:p>
      <w:r>
        <w:t>SSNI-840  潮吹小天后坂道美琉360度全方位迫力性交混动腰部潮吹失禁:</w:t>
        <w:br/>
        <w:t>magnet:?xt=urn:btih:3B8EBCE7EAF28397E5FC3E66ADDC681C8956253C&amp;dn=ssni-840-C</w:t>
      </w:r>
    </w:p>
    <w:p>
      <w:r>
        <w:t>MIAA-308  只有被选中的人才能达到的极上空间超高级内射专业泡泡浴:</w:t>
        <w:br/>
        <w:t>magnet:?xt=urn:btih:8C9CCB1EA30DB428922353DF2095FC4CCD0530E8&amp;dn=miaa-308-C</w:t>
      </w:r>
    </w:p>
    <w:p>
      <w:r>
        <w:t>VRTM-120  和老公有矛盾回老家的美女大屁股姐姐被弟弟的肉棒干爽了:</w:t>
        <w:br/>
        <w:t>magnet:?xt=urn:btih:C5FF10E4EA1CE4C3CFCFD67AE032EFB142620681&amp;dn=vrtm-120-C</w:t>
      </w:r>
    </w:p>
    <w:p>
      <w:r>
        <w:t>SHKD-648  为了报道真相深入虎穴被侵犯内射的新人美女记者佐伯雪菜:</w:t>
        <w:br/>
        <w:t>magnet:?xt=urn:btih:B7EC89627FE6B75E5DB9760F574EA47D3D1FADE7&amp;dn=shkd-648-C</w:t>
      </w:r>
    </w:p>
    <w:p>
      <w:r>
        <w:t>n1048  被社团内的东热猛男们轮奸内射调教堕落的巨乳美女三浦爱莉:</w:t>
        <w:br/>
        <w:t>magnet:?xt=urn:btih:E496D8B0B6890DA8B78954790C1E43F17F2BD101&amp;dn=n1048-C</w:t>
      </w:r>
    </w:p>
    <w:p>
      <w:r>
        <w:t>RCT-417  想和最爱的儿子结婚的美人妈妈共3组母子来到都内结婚会场:</w:t>
        <w:br/>
        <w:t>magnet:?xt=urn:btih:EFA80D83AD2E1CB1EA885E3A20DC95BA916E0C7F&amp;dn=rct-417-C</w:t>
      </w:r>
    </w:p>
    <w:p>
      <w:r>
        <w:t>SVDVD-809  可爱女优松本一香挑战比平常刺激86倍的跳蛋羞耻露出潮吹:</w:t>
        <w:br/>
        <w:t>magnet:?xt=urn:btih:B27461310F5EB0FDA8D6317A9D46137A34E835F9&amp;dn=svdvd-809-C</w:t>
      </w:r>
    </w:p>
    <w:p>
      <w:r>
        <w:t>VOSS-052  老婆离家出走了巨乳美女岳母水城奈緒代替她来家里照顾我:</w:t>
        <w:br/>
        <w:t>magnet:?xt=urn:btih:77BDBB4BFAF4D2DF8F4E4341E858B5C2A4E9668D&amp;dn=voss-052-C</w:t>
      </w:r>
    </w:p>
    <w:p>
      <w:r>
        <w:t>VAGU-200  为了缓解压力去风俗店没想到来的小姐居然是我的美女老妈:</w:t>
        <w:br/>
        <w:t>magnet:?xt=urn:btih:43E2A4611DB5FDF5BB47E0436F811C4C95F07796&amp;dn=vagu-200-C</w:t>
      </w:r>
    </w:p>
    <w:p>
      <w:r>
        <w:t>NSPS-559  和老头结婚的年轻人妻只有靠丈夫前妻的儿子才能满足自己:</w:t>
        <w:br/>
        <w:t>magnet:?xt=urn:btih:88F9E5FA95888CDC7F9EF304EC86C65C978CAD89&amp;dn=nsps-559-C</w:t>
      </w:r>
    </w:p>
    <w:p>
      <w:r>
        <w:t>NSPS-927  被卷进漩涡的夫妇们替丈夫顶罪的妻子最后竟沉溺在性欲里:</w:t>
        <w:br/>
        <w:t>magnet:?xt=urn:btih:5BAF7C4AAE4E7BAC45D7EE918C238A461D8E9D26&amp;dn=nsps-927-C</w:t>
      </w:r>
    </w:p>
    <w:p>
      <w:r>
        <w:t>TDT-018  黑丝巨乳人妻Julia的秘密AV拍摄扯烂黑丝插入享受美臀的快感:</w:t>
        <w:br/>
        <w:t>magnet:?xt=urn:btih:382D2E56F4606DFFB2E9D1D93422E8FAE6826FE5&amp;dn=tdt-018-C</w:t>
      </w:r>
    </w:p>
    <w:p>
      <w:r>
        <w:t>NACR-323  丈夫每天早出晚归欲求不满的淫荡媳妇对公公发起强烈攻势:</w:t>
        <w:br/>
        <w:t>magnet:?xt=urn:btih:27174B3692DEC9973EC6471924A4EEA07A19CB0D&amp;dn=nacr-323-C</w:t>
      </w:r>
    </w:p>
    <w:p>
      <w:r>
        <w:t>345SIMM-393  借采访为名搭讪校内啦啦队美女用金钱利诱捆绑内射调教:</w:t>
        <w:br/>
        <w:t>magnet:?xt=urn:btih:F43CCA2360BDFBA7BC11099A7CC55108171D04DB&amp;dn=simm-393-C</w:t>
      </w:r>
    </w:p>
    <w:p>
      <w:r>
        <w:t>WANZ-695  帮助他人解决烦恼处理性欲的淫语极限内射啦啦队员樱井彩:</w:t>
        <w:br/>
        <w:t>magnet:?xt=urn:btih:10E25D3B88FAA0B61F7523492C8EF0C4538C557D&amp;dn=wanz-695-C</w:t>
      </w:r>
    </w:p>
    <w:p>
      <w:r>
        <w:t>MEYD-158  巨乳人妻水野朝阳的秘密其实她一直被老公的上司持续侵犯:</w:t>
        <w:br/>
        <w:t>magnet:?xt=urn:btih:B223563CF95E6A8FE9B4CFCF0FF75D0615B2968A&amp;dn=meyd-158-C</w:t>
      </w:r>
    </w:p>
    <w:p>
      <w:r>
        <w:t>LULU-038  装作病人让心地善良的邻居巨乳白丝护士辻井穗香处理性欲:</w:t>
        <w:br/>
        <w:t>magnet:?xt=urn:btih:7ECA70BD98D9119854BFA98D7BEC9E19F5A19ABD&amp;dn=lulu-038-C</w:t>
      </w:r>
    </w:p>
    <w:p>
      <w:r>
        <w:t>JUFE-213  孤独的人妻流田美奈实沉迷在爸爸的浓厚接吻NTR里无法自拔:</w:t>
        <w:br/>
        <w:t>magnet:?xt=urn:btih:FACAFBFC64ED161E55DEB305B2F81FA7FA01E15E&amp;dn=jufe-213-C</w:t>
      </w:r>
    </w:p>
    <w:p>
      <w:r>
        <w:t>SSNI-880  已婚者的我沉迷于和隔壁的巨乳女大学生羽咲美晴绝伦做爱:</w:t>
        <w:br/>
        <w:t>magnet:?xt=urn:btih:AB9D6F5BB94B67FB4D2BE5AE901D37D881620A76&amp;dn=ssni-880-C</w:t>
      </w:r>
    </w:p>
    <w:p>
      <w:r>
        <w:t>MEYD-627  老公抽烟的5分钟短时间内被公公内射了每天10发让我怀孕了:</w:t>
        <w:br/>
        <w:t>magnet:?xt=urn:btih:07E63804FE047490589B4022221AE661BA4615CA&amp;dn=meyd-627-C</w:t>
      </w:r>
    </w:p>
    <w:p>
      <w:r>
        <w:t>ATID-441  被好吃懒做的色狼公公下药迷奸舔遍全身内射的人妻二宫光:</w:t>
        <w:br/>
        <w:t>magnet:?xt=urn:btih:B15E137902B183B2425865816656B8B40AA6FFEB&amp;dn=atid-441-C</w:t>
      </w:r>
    </w:p>
    <w:p>
      <w:r>
        <w:t>CJOD-258  被穿着泳衣欲求不满的刺青小姐姐佐藤爱琉一直侵犯的暑假:</w:t>
        <w:br/>
        <w:t>magnet:?xt=urn:btih:DF9BD950BE3E6D89F576E99C39678F01F775BE13&amp;dn=cjod-258-C</w:t>
      </w:r>
    </w:p>
    <w:p>
      <w:r>
        <w:t>GEGE-006  腐败猥琐的学校领导为学生开后门以此来走美女家长的后门:</w:t>
        <w:br/>
        <w:t>magnet:?xt=urn:btih:F7A07036CB1EF6282D77769E89FBD9DEDDD4F3D9&amp;dn=gege-006-C</w:t>
      </w:r>
    </w:p>
    <w:p>
      <w:r>
        <w:t>STAR-962 被养父用春药侵犯在温泉内射的白石茉莉奈[高清中文字幕]:</w:t>
        <w:br/>
        <w:t>magnet:?xt=urn:btih:3740A9491C884694938C3DF6C7BC0728310C4CFC</w:t>
      </w:r>
    </w:p>
    <w:p>
      <w:r>
        <w:t>SSNI-385 绝顶子宫口开发坂道美琉巨根爆插阴道高潮[高清中文字幕]:</w:t>
        <w:br/>
        <w:t>magnet:?xt=urn:btih:95DBB84187D5E1F32FD6FE00E80F4DC78FF5A035</w:t>
      </w:r>
    </w:p>
    <w:p>
      <w:r>
        <w:t>SSNI-391 闭门不出的我让青梅竹马每天都穿动漫服装[高清中文字幕]:</w:t>
        <w:br/>
        <w:t>magnet:?xt=urn:btih:2C4E64880F4AFD4A8E096F1F9E353AB74D2AB63C</w:t>
      </w:r>
    </w:p>
    <w:p>
      <w:r>
        <w:t>DASD-440 人妻健身教练西野翔健身房的巨大屁股诱惑[高清中文字幕]:</w:t>
        <w:br/>
        <w:t>magnet:?xt=urn:btih:96996731B2FD65AA5B1255587F8E2EC02FF9EACB</w:t>
      </w:r>
    </w:p>
    <w:p>
      <w:r>
        <w:t>HND-621 神宫寺奈绪太过舒服控制不住扭腰内射H高潮[高清中文字幕]:</w:t>
        <w:br/>
        <w:t>magnet:?xt=urn:btih:87EC88F219BBCDBDF078D764342BE7E0B4982C5A</w:t>
      </w:r>
    </w:p>
    <w:p>
      <w:r>
        <w:t>MIAA-003 用大家的肉棒暴力深喉插烂高傲女教师的嘴[高清中文字幕]:</w:t>
        <w:br/>
        <w:t>magnet:?xt=urn:btih:012F3407F0D04F09B826FE0C49F1A988720881DB</w:t>
      </w:r>
    </w:p>
    <w:p>
      <w:r>
        <w:t>SSNI-152 巨乳女教师三上悠亚被轮奸（掉帧修复版）[高清中文字幕]:</w:t>
        <w:br/>
        <w:t>magnet:?xt=urn:btih:AC9C062EEC299A8D1AD6B02FE04D1F2F223E353B</w:t>
      </w:r>
    </w:p>
    <w:p>
      <w:r>
        <w:t>MEYD-469 欲求不满的人妻希岛爱理排卵日求公公内射[高清中文字幕]:</w:t>
        <w:br/>
        <w:t>magnet:?xt=urn:btih:9084E83D4F05FB4537EC1B1A8DD38095CCA4E8E9</w:t>
      </w:r>
    </w:p>
    <w:p>
      <w:r>
        <w:t>SNIS-886 我和身材绝棒的痴女三姐妺的情色同居生活[高清中文字幕]:</w:t>
        <w:br/>
        <w:t>magnet:?xt=urn:btih:804FEF9EBD48556189D36FEC826FE12DB8D79A2A</w:t>
      </w:r>
    </w:p>
    <w:p>
      <w:r>
        <w:t>WANZ-829 秘密女搜查官蕾在老公面前被坏人轮流中出[高清中文字幕]:</w:t>
        <w:br/>
        <w:t>magnet:?xt=urn:btih:222E6086AB131371EB3CAB46FDFE1A4CD4CF15A7</w:t>
      </w:r>
    </w:p>
    <w:p>
      <w:r>
        <w:t>MEYD-468 隔壁的高傲人妻被我抓住把柄强行内射怀孕[高清中文字幕]:</w:t>
        <w:br/>
        <w:t>magnet:?xt=urn:btih:E24F709F960131A8127856D4E2710CF18F22D4A9</w:t>
      </w:r>
    </w:p>
    <w:p>
      <w:r>
        <w:t>CJOD-176 老婆的巨乳姐姐君岛美绪诱惑我骑乘位中出[高清中文字幕]:</w:t>
        <w:br/>
        <w:t>magnet:?xt=urn:btih:DEA8C54A3C4599B89C6CE2AF7D7C31D184E47237</w:t>
      </w:r>
    </w:p>
    <w:p>
      <w:r>
        <w:t>SSNI-428 痴汉地铁被侵犯的爆乳制服学生妹夕美紫苑[高清中文字幕]:</w:t>
        <w:br/>
        <w:t>magnet:?xt=urn:btih:CB1F19BDF9E0BB03CEEDCA40E4EDD6E483DFD7AF</w:t>
      </w:r>
    </w:p>
    <w:p>
      <w:r>
        <w:t>SSNI-426 在男友面前被侵犯的秘密女搜查官彩美旬果[高清中文字幕]:</w:t>
        <w:br/>
        <w:t>magnet:?xt=urn:btih:53DDD7CB09419FF5906F62DEE1555B375320017C</w:t>
      </w:r>
    </w:p>
    <w:p>
      <w:r>
        <w:t>MIAE-216 超喜欢舔肉棒的姐妹花宠物（掉帧修复版）[高清中文字幕]:</w:t>
        <w:br/>
        <w:t>magnet:?xt=urn:btih:D271166438BA731BD73C9FC922255191ADC9B88A</w:t>
      </w:r>
    </w:p>
    <w:p>
      <w:r>
        <w:t>SSNI-407 净身高一米七的长腿美女乾立花潮吹初体验[高清中文字幕]:</w:t>
        <w:br/>
        <w:t>magnet:?xt=urn:btih:E2D07252A80F4E68FFA80DB3FC147858740FE5B2</w:t>
      </w:r>
    </w:p>
    <w:p>
      <w:r>
        <w:t>STAR-911 偷拍下市川雅美和社员时代同事的性爱历程[高清中文字幕]:</w:t>
        <w:br/>
        <w:t>magnet:?xt=urn:btih:7DE9DED38503A94E78AB2BFB1251E489BD385AD3</w:t>
      </w:r>
    </w:p>
    <w:p>
      <w:r>
        <w:t>PPPD-743 我被民宿巨乳老板娘Julia夜袭3日间不停做爱[高清中文字幕]:</w:t>
        <w:br/>
        <w:t>magnet:?xt=urn:btih:80FB41EA7C3168CCBA3C3127F3CDB0C264A991B9</w:t>
      </w:r>
    </w:p>
    <w:p>
      <w:r>
        <w:t>CJOD-181 偷偷关注的女学生深田咏美是个文学系痴女[高清中文字幕]:</w:t>
        <w:br/>
        <w:t>magnet:?xt=urn:btih:D273FB8884AFEFA5D5E99977EAA7F2280B59C147</w:t>
      </w:r>
    </w:p>
    <w:p>
      <w:r>
        <w:t>MIAA-008 到东京读大学的女友神宫寺奈绪NTR无套内射[高清中文字幕]:</w:t>
        <w:br/>
        <w:t>magnet:?xt=urn:btih:32A59B49AB551FEB55D3FE8B26057A46263EB01E</w:t>
      </w:r>
    </w:p>
    <w:p>
      <w:r>
        <w:t>SSNI-179 我的妻子星野娜美总是穿着超短裙勾引男人[高清中文字幕]:</w:t>
        <w:br/>
        <w:t>magnet:?xt=urn:btih:3A025A29EB25F966E53C6CF35A8E7B73136E673C</w:t>
      </w:r>
    </w:p>
    <w:p>
      <w:r>
        <w:t>STARS-050 想离队的田径精英本庄铃被教练强奸威胁[高清中文字幕]:</w:t>
        <w:br/>
        <w:t>magnet:?xt=urn:btih:C4CA5404F3F2D371DE1E65C33AA2FD1D07105F90</w:t>
      </w:r>
    </w:p>
    <w:p>
      <w:r>
        <w:t>PPPD-724 女友的巨乳姐姐咲咲原玲用中出0K来诱惑我[高清中文字幕]:</w:t>
        <w:br/>
        <w:t>magnet:?xt=urn:btih:8422485A4F0253F1D4B47E0DA6BBDD0AB68FB47C</w:t>
      </w:r>
    </w:p>
    <w:p>
      <w:r>
        <w:t>JUY-847 和老公做爱后继续被公公中出的人妻星奈爱[高清中文字幕]:</w:t>
        <w:br/>
        <w:t>magnet:?xt=urn:btih:920561710C51D3413D11B15C20CE228749EDDA7E</w:t>
      </w:r>
    </w:p>
    <w:p>
      <w:r>
        <w:t>JUY-768 我被邻居家两位痴女太太侵犯强行榨干精液[高清中文字幕]:</w:t>
        <w:br/>
        <w:t>magnet:?xt=urn:btih:0F97DDAA23CB31857970C52DD522E3AA84217E8F</w:t>
      </w:r>
    </w:p>
    <w:p>
      <w:r>
        <w:t>HND-656 和女朋友妹妹深田绘美的秘密做爱内射生活[高清中文字幕]:</w:t>
        <w:br/>
        <w:t>magnet:?xt=urn:btih:006BAA0103531CAB79601AD64165A3301642ADAB</w:t>
      </w:r>
    </w:p>
    <w:p>
      <w:r>
        <w:t>SSNI-382 高潮后马上对葵颤抖的小穴无情地不停插入[高清中文字幕]:</w:t>
        <w:br/>
        <w:t>magnet:?xt=urn:btih:8FC0AD1C7A0FB54760854EABD38E23E8E5B2F473</w:t>
      </w:r>
    </w:p>
    <w:p>
      <w:r>
        <w:t>IPX-304 偶像明星优月心菜的风俗店超高级全套服务[高清中文字幕]:</w:t>
        <w:br/>
        <w:t>magnet:?xt=urn:btih:1927ED9DE83520D48093CB78F60759D809DE73C7</w:t>
      </w:r>
    </w:p>
    <w:p>
      <w:r>
        <w:t>IPX-323 必定怀孕天海翼的小穴如溺水般被大量内射[高清中文字幕]:</w:t>
        <w:br/>
        <w:t>magnet:?xt=urn:btih:79CE047D44E8FA8FA5FA37F14435929DF71DE72F</w:t>
      </w:r>
    </w:p>
    <w:p>
      <w:r>
        <w:t>WANZ-269 麻仓优和二宫沙树的完全主观逆袭3p内射服[高清中文字幕]:</w:t>
        <w:br/>
        <w:t>magnet:?xt=urn:btih:6A45E517518093DBE68FCE401736D46A959B8FA7</w:t>
      </w:r>
    </w:p>
    <w:p>
      <w:r>
        <w:t>SSNI-499 被痴女架乃由罗蹂躏连射精16次强制射精术[高清中文字幕]:</w:t>
        <w:br/>
        <w:t>magnet:?xt=urn:btih:58BF6EF8385D0B59BD3D875D42454DA05295BAE8</w:t>
      </w:r>
    </w:p>
    <w:p>
      <w:r>
        <w:t>RKI-491 好色校长把聪明美少女性感开发成淫荡娼妇[高清中文字幕]:</w:t>
        <w:br/>
        <w:t>magnet:?xt=urn:btih:5760A41050D8B75E4ACD8C06E6DE1467A2747D59</w:t>
      </w:r>
    </w:p>
    <w:p>
      <w:r>
        <w:t>SSNI-533  潮吹小天后坂道美琉出道一周年大乱交解禁疯狂做爱喷水:</w:t>
        <w:br/>
        <w:t>magnet:?xt=urn:btih:270A6BCD9F155DF828DC06DAB379468EBBD2F75B</w:t>
      </w:r>
    </w:p>
    <w:p>
      <w:r>
        <w:t>IPZ-394 我的女上司美雪艾莉丝十个不择不扣的痴女[高清中文字幕]:</w:t>
        <w:br/>
        <w:t>magnet:?xt=urn:btih:9C35E4FD9209F184E85666B4221B895A6017C242</w:t>
      </w:r>
    </w:p>
    <w:p>
      <w:r>
        <w:t>MEYD-511  欲求不满的人妻秋山祥子和隔壁大叔的浓厚中出出轨性爱:</w:t>
        <w:br/>
        <w:t>magnet:?xt=urn:btih:4737906961894421794DE7F6C6A8687D51488B9F</w:t>
      </w:r>
    </w:p>
    <w:p>
      <w:r>
        <w:t>IPZ-662 因为性格软弱经常被客人们欺负的服务员希岛爱理(修复版):</w:t>
        <w:br/>
        <w:t>magnet:?xt=urn:btih:B53F075D753EEACA4B3CCB53FE7AB380D0BF98D3</w:t>
      </w:r>
    </w:p>
    <w:p>
      <w:r>
        <w:t>MIDE-666  我的巨乳妹妹水卜樱为了阻止我去风俗店主动提出来帮我:</w:t>
        <w:br/>
        <w:t>magnet:?xt=urn:btih:D6951B5576A38BAE1788B0A4E1DE5EF53FC5928A</w:t>
      </w:r>
    </w:p>
    <w:p>
      <w:r>
        <w:t>SW-544 两位嫂子来家里照顾我结果看我在自慰迷恋上了我的大肉棒:</w:t>
        <w:br/>
        <w:t>magnet:?xt=urn:btih:EA74FF9377AD66FAB448BDA6C86F2D8947741D11</w:t>
      </w:r>
    </w:p>
    <w:p>
      <w:r>
        <w:t>IPZ-742 新道亚里沙为你送上最赞的泡泡浴风俗服务[高清中文字幕]:</w:t>
        <w:br/>
        <w:t>magnet:?xt=urn:btih:75BBB86F09445619944CC4A6086E8331817DD538</w:t>
      </w:r>
    </w:p>
    <w:p>
      <w:r>
        <w:t>SSNI-542  同学会我的妻子三上悠亚被人渣前男友干到爽要和我离婚:</w:t>
        <w:br/>
        <w:t>magnet:?xt=urn:btih:163E7CC77857856D1F081E59F6D2F50C6D1C6DA1</w:t>
      </w:r>
    </w:p>
    <w:p>
      <w:r>
        <w:t>DASD-574  对丈夫失望的人妻星奈爱被黑人上司的大肉棒征服内射了:</w:t>
        <w:br/>
        <w:t>magnet:?xt=urn:btih:CBB0F5B369F8FDB8759A1AE33B828AEF389A99B3</w:t>
      </w:r>
    </w:p>
    <w:p>
      <w:r>
        <w:t>SSNI-561  我娇弱的女优被几百斤的巨汉前辈压在身下抽插动弹不得:</w:t>
        <w:br/>
        <w:t>magnet:?xt=urn:btih:DDD5184FB9D1404B089BC47D6E92D3F09D615D24</w:t>
      </w:r>
    </w:p>
    <w:p>
      <w:r>
        <w:t>MIAA-161  新搬过来的我被隔壁两个巨臀太太抢夺肉棒身体吃不消了:</w:t>
        <w:br/>
        <w:t>magnet:?xt=urn:btih:CBB2B9BF73F6A7F0BDE67B760B88CD152BE20940</w:t>
      </w:r>
    </w:p>
    <w:p>
      <w:r>
        <w:t>WANZ-329  餐车打工的小蕾一边被店长插入一边招待顾客渐渐沉迷了:</w:t>
        <w:br/>
        <w:t>magnet:?xt=urn:btih:5637E166661F27710D4928DC34263C69763483A1</w:t>
      </w:r>
    </w:p>
    <w:p>
      <w:r>
        <w:t>HNDS-055  我的妹妹和她三个超可爱的闺蜜一起争夺我的肉棒内射权:</w:t>
        <w:br/>
        <w:t>magnet:?xt=urn:btih:9C3BCA79A9F010939D8C682FAF19DAF48D84A1A8</w:t>
      </w:r>
    </w:p>
    <w:p>
      <w:r>
        <w:t>CJOD-152  被曾经是泡泡浴女郎的巨乳嫂子君岛美绪诱惑无限制内射:</w:t>
        <w:br/>
        <w:t>magnet:?xt=urn:btih:085D07AF744D88557480277E1025900B355659C2</w:t>
      </w:r>
    </w:p>
    <w:p>
      <w:r>
        <w:t>MIDE-545  在公司内背着我女朋友露出内裤诱惑我的丝袜痴女社长蕾:</w:t>
        <w:br/>
        <w:t>magnet:?xt=urn:btih:B81E2B4444E32C86F228C0224A1CBA0585E0B16B</w:t>
      </w:r>
    </w:p>
    <w:p>
      <w:r>
        <w:t>MEYD-540  隔壁的高傲人妻太太深田咏美被我抓住把柄强行内射怀孕:</w:t>
        <w:br/>
        <w:t>magnet:?xt=urn:btih:800DC3DD85C935EAA5CA805A5D98A4BA574F51BB</w:t>
      </w:r>
    </w:p>
    <w:p>
      <w:r>
        <w:t>PPPD-508  被公公一步步调教逐渐沉迷最后内射受孕的人妻水野朝阳:</w:t>
        <w:br/>
        <w:t>magnet:?xt=urn:btih:7FFB6BA105704872894880B8D09BD9D6CF6D3210</w:t>
      </w:r>
    </w:p>
    <w:p>
      <w:r>
        <w:t>HBAD-465  被同事们当作狗调教的人妻女社员在丈夫面前被凌辱做爱:</w:t>
        <w:br/>
        <w:t>magnet:?xt=urn:btih:1D5A3A5BBB91247C90E78DC28424AD75CEC1EDE0</w:t>
      </w:r>
    </w:p>
    <w:p>
      <w:r>
        <w:t>MIDE-175  包臀超短裙女教师铃木心春露出内裤诱惑学生堂友听译版:</w:t>
        <w:br/>
        <w:t>magnet:?xt=urn:btih:7F6F402C15D1BFCE08607AECEC1D2A9806692A80</w:t>
      </w:r>
    </w:p>
    <w:p>
      <w:r>
        <w:t>SSNI-600  因为屁股太大从小老是受到突然袭击烦恼不已的神木真秀:</w:t>
        <w:br/>
        <w:t>magnet:?xt=urn:btih:25707910BA3CBF9EF32197FCD2BFA65E09815E7B</w:t>
      </w:r>
    </w:p>
    <w:p>
      <w:r>
        <w:t>MIAA-178  被巨乳大姐姐服务让人无法自拔的皇家豪华内射风俗体验:</w:t>
        <w:br/>
        <w:t>magnet:?xt=urn:btih:B1B4B693C028078102037047E2096E54DD8D1BD8</w:t>
      </w:r>
    </w:p>
    <w:p>
      <w:r>
        <w:t>CJOD-211  大汗淋漓的性欲痴女逃犯凛音桃花和被强制内射侵犯的我:</w:t>
        <w:br/>
        <w:t>magnet:?xt=urn:btih:03DCB54F326D88140C744653355789BE835A41BC</w:t>
      </w:r>
    </w:p>
    <w:p>
      <w:r>
        <w:t>ABP-852 风俗店里的极品身材爆乳侍奉女郎园田美樱[高清中文字幕]:</w:t>
        <w:br/>
        <w:t>magnet:?xt=urn:btih:5C0C5E49522CE26FDA19C037CF7243783C4C787F</w:t>
      </w:r>
    </w:p>
    <w:p>
      <w:r>
        <w:t>VENU-882  老公一出门就被强硬的儿子按住内射的年轻老妈有坂深雪:</w:t>
        <w:br/>
        <w:t>magnet:?xt=urn:btih:0BE8F97529C49B809B5AC60CD77F28FD39419797</w:t>
      </w:r>
    </w:p>
    <w:p>
      <w:r>
        <w:t>VENU-879  老公一出门就被强硬的儿子按住内射的年轻老妈君岛美绪:</w:t>
        <w:br/>
        <w:t>magnet:?xt=urn:btih:95902FA6C1398517BBF1679C143C822F62ADA8B2</w:t>
      </w:r>
    </w:p>
    <w:p>
      <w:r>
        <w:t>PRED-196  王牌痴女深田咏美操刀耳语乳头屁眼全开发男士潮吹全套:</w:t>
        <w:br/>
        <w:t>magnet:?xt=urn:btih:D47F6F38FDBE015CD8914E1FE284EE2E4FF52547</w:t>
      </w:r>
    </w:p>
    <w:p>
      <w:r>
        <w:t>345SIMM-298  非常淫荡的姑娘带了一天跳蛋一进宾馆就想舔我的肉棒:</w:t>
        <w:br/>
        <w:t>magnet:?xt=urn:btih:6068B4394E5920B75C6ED761E8AA4343289F29D6</w:t>
      </w:r>
    </w:p>
    <w:p>
      <w:r>
        <w:t>MIAA-182  高级内衣销售员永井玛丽亚在客户面前摇摆肥臀展示内裤:</w:t>
        <w:br/>
        <w:t>magnet:?xt=urn:btih:D50CB6A2F5001459A823F63B2F7C79505F195EDD</w:t>
      </w:r>
    </w:p>
    <w:p>
      <w:r>
        <w:t>CJOD-217  被女逃犯强制侵犯内射的我不仅要给她食物还要上交精液:</w:t>
        <w:br/>
        <w:t>magnet:?xt=urn:btih:23E8DD4551E8BE37ACFF96E64350E44A36DEE426</w:t>
      </w:r>
    </w:p>
    <w:p>
      <w:r>
        <w:t>KMHR-081  绝对领域家庭教师望月憧对不爱学习的男孩子的性爱辅导:</w:t>
        <w:br/>
        <w:t>magnet:?xt=urn:btih:0C3990C5213B4F2B66FDB6899224F36AA514FD25</w:t>
      </w:r>
    </w:p>
    <w:p>
      <w:r>
        <w:t>SIRO-3997  美容学院的20岁学生被爸爸一样年纪的大叔激烈活塞抽插:</w:t>
        <w:br/>
        <w:t>magnet:?xt=urn:btih:F79F21EE0FE2B0C970E1941BC5CF4C63510E5C1E</w:t>
      </w:r>
    </w:p>
    <w:p>
      <w:r>
        <w:t>SSNI-641  穿着极小比基尼的长腿姐姐浑身涂抹润滑油紧密贴合做爱:</w:t>
        <w:br/>
        <w:t>magnet:?xt=urn:btih:4C1E7F077CD35A11D99EEEB3DA76D1C37CB4E0BA</w:t>
      </w:r>
    </w:p>
    <w:p>
      <w:r>
        <w:t>300MIUM-529  花了五万日元请喝酒就能和开放的辣妹干一炮真的血赚:</w:t>
        <w:br/>
        <w:t>magnet:?xt=urn:btih:B6F9AC0790B3FB747A37C90EB0769E90D291F9A2</w:t>
      </w:r>
    </w:p>
    <w:p>
      <w:r>
        <w:t>107SENN-002  痴女护士为了分析患者的性癖通过插入子宫内射来测量:</w:t>
        <w:br/>
        <w:t>magnet:?xt=urn:btih:B90B0F43A7CAE6328115E5CB49D89EE16A8A0E2B</w:t>
      </w:r>
    </w:p>
    <w:p>
      <w:r>
        <w:t>107SHYN-084  色情的新可能科研团队针对体液对性爱的影响进行实验:</w:t>
        <w:br/>
        <w:t>magnet:?xt=urn:btih:3A9800010BA33D5F1E9AF787D66842481B4CBBCE</w:t>
      </w:r>
    </w:p>
    <w:p>
      <w:r>
        <w:t>AVOP-263  耍阴招将校园内的两个女神级姐妹花老师变成我的性奴隶:</w:t>
        <w:br/>
        <w:t>magnet:?xt=urn:btih:CD97B04B3EC11D35A42C6F677AB03CD532239435</w:t>
      </w:r>
    </w:p>
    <w:p>
      <w:r>
        <w:t>300MIUM-531  大学城约了个学生妹在路边的车上直接打个帐篷就开搞:</w:t>
        <w:br/>
        <w:t>magnet:?xt=urn:btih:D7AFD3ABEFE04E45821ACF9A218F9BE39432AB8F</w:t>
      </w:r>
    </w:p>
    <w:p>
      <w:r>
        <w:t>PPPD-815  性感内衣丝袜痴女治疗师派遣内射几次都可以的性感按摩:</w:t>
        <w:br/>
        <w:t>magnet:?xt=urn:btih:7C59299FA97898A4A8249A4B45E1F8A63A2443FB</w:t>
      </w:r>
    </w:p>
    <w:p>
      <w:r>
        <w:t>WANZ-739  绝对妊娠被经验丰富的男优们排卵日灌入精液的君岛美绪:</w:t>
        <w:br/>
        <w:t>magnet:?xt=urn:btih:B2B29234FC4CD75E37558B6C1B549EE56458AF0C</w:t>
      </w:r>
    </w:p>
    <w:p>
      <w:r>
        <w:t>SSNI-024  独自乘坐电车的高中妹辻本杏被拘束只能任痴汉随意玩弄:</w:t>
        <w:br/>
        <w:t>magnet:?xt=urn:btih:7437C22C5FA67BEEA524055ACB08B96A574F1E7D</w:t>
      </w:r>
    </w:p>
    <w:p>
      <w:r>
        <w:t>CJOD-221  独自把我留下来加班的巨乳女上司满身是汗的勾引我中出:</w:t>
        <w:br/>
        <w:t>magnet:?xt=urn:btih:48777EA293D19BBBC80768B768DD8D4D89ED15D7</w:t>
      </w:r>
    </w:p>
    <w:p>
      <w:r>
        <w:t>DASD-619  青春期对性感兴趣的小女孩主动勾引黑人家教被插爆内射:</w:t>
        <w:br/>
        <w:t>magnet:?xt=urn:btih:8DEE76D48B228D661D381A4464FBD82A216CD3D9</w:t>
      </w:r>
    </w:p>
    <w:p>
      <w:r>
        <w:t>345SIMM-315  丈夫不在时主动骑上别人肉棒内射充满性欲的淫荡妻子:</w:t>
        <w:br/>
        <w:t>magnet:?xt=urn:btih:D943A2B1C28989B46249CE3025A309FAA517C70A</w:t>
      </w:r>
    </w:p>
    <w:p>
      <w:r>
        <w:t>n0495  为了犒劳贵宾派遣长腿空姐们接待东京热的专属圣诞大乱交:</w:t>
        <w:br/>
        <w:t>magnet:?xt=urn:btih:8C424555EFB7A5FAF55C19FB4FD804203A6BBB62</w:t>
      </w:r>
    </w:p>
    <w:p>
      <w:r>
        <w:t>230OREX-097  对和丈夫的性生活完全不满意的人妻就交给我来满足吧:</w:t>
        <w:br/>
        <w:t>magnet:?xt=urn:btih:99E7EF7A0FCA9BE387A98729E9D654B4D5F13881</w:t>
      </w:r>
    </w:p>
    <w:p>
      <w:r>
        <w:t>MIAA-206  古铜色皮肤辣妹今井夏帆用她的肉弹战臀骑乘位抽插榨精:</w:t>
        <w:br/>
        <w:t>magnet:?xt=urn:btih:3E0CDAC64A523D038855055498020B567AF4BD1D</w:t>
      </w:r>
    </w:p>
    <w:p>
      <w:r>
        <w:t>DOCP-198  妻子很少和我做爱她的妹妹抓住机会露出内裤勾引我内射:</w:t>
        <w:br/>
        <w:t>magnet:?xt=urn:btih:42577CE7E317683CC09A952AEF2E1C7245D0D2BF</w:t>
      </w:r>
    </w:p>
    <w:p>
      <w:r>
        <w:t>MIDE-723  渴望爱情的由爱可奈和秘密情人做到早上浓密的不伦性爱:</w:t>
        <w:br/>
        <w:t>magnet:?xt=urn:btih:F08CEF12EB22E08ADBF6738C22054A682A376139</w:t>
      </w:r>
    </w:p>
    <w:p>
      <w:r>
        <w:t>NGOD-118  来自洛杉矶的黑人投资家漆黑巨根插入我的妻子爆操内射:</w:t>
        <w:br/>
        <w:t>magnet:?xt=urn:btih:44B6C3EDCF8F9E9CBDC1EE7463F1F18B726DC695</w:t>
      </w:r>
    </w:p>
    <w:p>
      <w:r>
        <w:t>REAL-685  被黑人们疯狂抽插上瘾要求连续内射的巨乳女优三原穗香:</w:t>
        <w:br/>
        <w:t>magnet:?xt=urn:btih:71DEA00832346BB2E0F2516FEF0050F22EF07685</w:t>
      </w:r>
    </w:p>
    <w:p>
      <w:r>
        <w:t>MEYD-292  被年轻女孩没兴趣的我被同学的美女老妈碧志乃诱惑内射:</w:t>
        <w:br/>
        <w:t>magnet:?xt=urn:btih:721120534BC268D5529EF7D04E860CD153B6C6BD</w:t>
      </w:r>
    </w:p>
    <w:p>
      <w:r>
        <w:t>MEYD-523  人妻女教师加濑七穗修学旅行NTR被主任的大肉棒爆操内射:</w:t>
        <w:br/>
        <w:t>magnet:?xt=urn:btih:BE2FFF8B486ABC08050CBF8AE4BD9566813344AC</w:t>
      </w:r>
    </w:p>
    <w:p>
      <w:r>
        <w:t>MIAE-159  高级性爱女仆若菜奈央时刻做好准备保证主人能随时插入:</w:t>
        <w:br/>
        <w:t>magnet:?xt=urn:btih:0119544C23501B0D3B02D7D6957EB1C2B4A7E8B1</w:t>
      </w:r>
    </w:p>
    <w:p>
      <w:r>
        <w:t>060217-438  寂寞美女生岛凉打电话随便call了个男的来狠狠内射自己:</w:t>
        <w:br/>
        <w:t>magnet:?xt=urn:btih:64645D22B9582C35ABB4BF607503A6D7221A2CB3</w:t>
      </w:r>
    </w:p>
    <w:p>
      <w:r>
        <w:t>MIAA-219  对援交对象大叔动了真心女高中生渚美月的纯爱援交记录:</w:t>
        <w:br/>
        <w:t>magnet:?xt=urn:btih:B6B7EF25205094CEAE1FB7CB833FE5C96AE8A9F0</w:t>
      </w:r>
    </w:p>
    <w:p>
      <w:r>
        <w:t>DASD-623  被洗脑催眠的巨乳偶像深田咏美不情愿的化为淫乱贱女人:</w:t>
        <w:br/>
        <w:t>magnet:?xt=urn:btih:6549D3A4183B0EF58925D01FE9067EE17FB78BE1</w:t>
      </w:r>
    </w:p>
    <w:p>
      <w:r>
        <w:t>WANZ-918  参观样品房时被美女中介小姐小蕾诱惑背着老婆偷偷中出:</w:t>
        <w:br/>
        <w:t>magnet:?xt=urn:btih:76564ADBC0F6B8456AB78FF11C7DA244FAE6EBCD</w:t>
      </w:r>
    </w:p>
    <w:p>
      <w:r>
        <w:t>SNIS-372  被注入春药轮奸堕落沦为性欲奴隶的潜入搜查官绪川里绪:</w:t>
        <w:br/>
        <w:t>magnet:?xt=urn:btih:1BF4374EBF88D00DD3A6F66A756306D646E8E2AF</w:t>
      </w:r>
    </w:p>
    <w:p>
      <w:r>
        <w:t>SDNT-007   为了满足绿帽控老公的性癖人妻尝试拍AV被男优三穴齐开:</w:t>
        <w:br/>
        <w:t>magnet:?xt=urn:btih:9D60E610F036AA816EBE76E3F39FDA32EEEB6220</w:t>
      </w:r>
    </w:p>
    <w:p>
      <w:r>
        <w:t>CAWD-047  湿漉漉的巨乳女高中生小梅惠奈被大叔强奸贴合内射性交:</w:t>
        <w:br/>
        <w:t>magnet:?xt=urn:btih:C3847B8CDA05853A7710DDE9AEF5ACE2E6EF916A</w:t>
      </w:r>
    </w:p>
    <w:p>
      <w:r>
        <w:t>XVSR-459  淫语黑丝连裤袜痴女友田彩也香独家听译版（字体修复）:</w:t>
        <w:br/>
        <w:t>magnet:?xt=urn:btih:C4FEEE7E52571FF332C049432E7C3ACEF6A5F0B7</w:t>
      </w:r>
    </w:p>
    <w:p>
      <w:r>
        <w:t>EBOD-735  有十几万粉丝的童颜巨乳身材苗条的G罩杯女优下海AV拍摄:</w:t>
        <w:br/>
        <w:t>magnet:?xt=urn:btih:450F0046A2EDF501F58F502F9C4A1AA4BD9EFDE8</w:t>
      </w:r>
    </w:p>
    <w:p>
      <w:r>
        <w:t>MIDE-530  放尿解禁帮助可爱美少女七泽美亚突破自己羞耻心的极限:</w:t>
        <w:br/>
        <w:t>magnet:?xt=urn:btih:CC35132C8F177249325E3E1B24F8BBD667CD64BE</w:t>
      </w:r>
    </w:p>
    <w:p>
      <w:r>
        <w:t>SOE-366   被驯服的母狗女儿月见栞游走于各种男人之间独家听译版:</w:t>
        <w:br/>
        <w:t>magnet:?xt=urn:btih:98E360FC6B69A705FD70A3EDC5719271526914AD</w:t>
      </w:r>
    </w:p>
    <w:p>
      <w:r>
        <w:t>230OREC-469  只做过一次爱的撒娇系可爱美眉人生初次中出升天高潮:</w:t>
        <w:br/>
        <w:t>magnet:?xt=urn:btih:C617357A20E9C2FC490843AA0FAB0DC853FCB10E</w:t>
      </w:r>
    </w:p>
    <w:p>
      <w:r>
        <w:t>JUFE-155  巨乳痴女永井玛丽亚和肥猪大叔浓密的温泉素颜内射旅行:</w:t>
        <w:br/>
        <w:t>magnet:?xt=urn:btih:DD9BF94FDFC6FCE524ACD0341BEEE3DBC7A370B1</w:t>
      </w:r>
    </w:p>
    <w:p>
      <w:r>
        <w:t>WANZ-649  监禁精油按摩美人妻佐佐木明希的猛烈高潮内射堕落侵犯:</w:t>
        <w:br/>
        <w:t>magnet:?xt=urn:btih:8B511995E01417486D3FA7ADFC3D15401A327FFD</w:t>
      </w:r>
    </w:p>
    <w:p>
      <w:r>
        <w:t>CJOD-230  被女朋友强势的纹身太妹姐姐诱惑在家和她内射出轨做爱:</w:t>
        <w:br/>
        <w:t>magnet:?xt=urn:btih:F6A85477F7ACA382D4D6E0894A84D6BE2602F41C</w:t>
      </w:r>
    </w:p>
    <w:p>
      <w:r>
        <w:t>IPTD-640  究极美腿女神原更紗角色扮演换上各种情趣丝袜诱惑性爱:</w:t>
        <w:br/>
        <w:t>magnet:?xt=urn:btih:873161D2CDBDDD5602CADDC7263D42B1D9A91149</w:t>
      </w:r>
    </w:p>
    <w:p>
      <w:r>
        <w:t>MDYD-785  人妻西野翔不能和老公说的秘密其实一直被他的上司侵犯:</w:t>
        <w:br/>
        <w:t>magnet:?xt=urn:btih:38CB69F330A1D37C02473AB5DF352B53B6E2F488</w:t>
      </w:r>
    </w:p>
    <w:p>
      <w:r>
        <w:t>Blacked - Ava Parker 对御女无数的M先生产生仰慕之情的美妞主动献身:</w:t>
        <w:br/>
        <w:t>magnet:?xt=urn:btih:9298F1E7AAE83AB10CF3B6D1A01A89D95BA8318D</w:t>
      </w:r>
    </w:p>
    <w:p>
      <w:r>
        <w:t>RBD-993  美女OL由爱可奈的身体被猥琐部长开发成不跟他做爱就活不下去:</w:t>
        <w:br/>
        <w:t>magnet:?xt=urn:btih:7738F2BD16B3D57871522D02634EC9281AFE5EAD&amp;dn=rbd-993-C</w:t>
      </w:r>
    </w:p>
    <w:p>
      <w:r>
        <w:t>JUY-238  男优集结对准他们都很喜欢的AV女优北条麻妃的小穴无套内射:</w:t>
        <w:br/>
        <w:t>magnet:?xt=urn:btih:9A80616D13DAAEADE4060A85158492E436C31B67</w:t>
      </w:r>
    </w:p>
    <w:p>
      <w:r>
        <w:t>n0814 极品美女悠希芽依被东热猛男们凄惨凌辱沦为肉便器中出23连发:</w:t>
        <w:br/>
        <w:t>magnet:?xt=urn:btih:2091290E4994428DF2CD3D0A6ED4A8CF7F0AFCF9</w:t>
      </w:r>
    </w:p>
    <w:p>
      <w:r>
        <w:t>SNIS-803  超可爱女优桥本有菜6种变身形态SEX请用cos的有菜好好自慰吧:</w:t>
        <w:br/>
        <w:t>magnet:?xt=urn:btih:C0A1995E0F71630329A7AFBBD5D8071EA4C1BD91</w:t>
      </w:r>
    </w:p>
    <w:p>
      <w:r>
        <w:t>SIRO-3986  和男友做爱没有激情的20岁女孩留着热泪被巨根男优插入:</w:t>
        <w:br/>
        <w:t>magnet:?xt=urn:btih:175215CC7D815FE43207554BE8E65A20E0C0AFC6</w:t>
      </w:r>
    </w:p>
    <w:p>
      <w:r>
        <w:t>DVAJ-269   半外半内射精无戴套连续做爱的性豪迈美女人妻佐佐木明希:</w:t>
        <w:br/>
        <w:t>magnet:?xt=urn:btih:6D6D7CFC6F42981DD979335BF6E24E67E1266006</w:t>
      </w:r>
    </w:p>
    <w:p>
      <w:r>
        <w:t>JUL-229  美少妇人妻丰崎美里在三十岁的年纪选择下海成为一名AV女优:</w:t>
        <w:br/>
        <w:t>magnet:?xt=urn:btih:ED5238111DFDCA450ADB4F61AC89BA2B6E541375</w:t>
      </w:r>
    </w:p>
    <w:p>
      <w:r>
        <w:t>STARS-254  绝对服从监禁调教我的黑丝玩物和久井玛丽亚腔内大量射精:</w:t>
        <w:br/>
        <w:t>magnet:?xt=urn:btih:79065DAB628AA7166D855B5D85322E0C7E11B96C&amp;dn=stars-254-C</w:t>
      </w:r>
    </w:p>
    <w:p>
      <w:r>
        <w:t>NHDTA-521  上班途中被插入的服务生饭冈加奈子脸上带着红潮解待客人:</w:t>
        <w:br/>
        <w:t>magnet:?xt=urn:btih:ECA80B58ACD9B96EA9362ACA2FC4D7058DD2BB3B&amp;dn=nhdta-521-C</w:t>
      </w:r>
    </w:p>
    <w:p>
      <w:r>
        <w:t>MIFD-122  在27岁的年龄想要改变人生轨迹苗条巨乳轻熟女AV出道处女作:</w:t>
        <w:br/>
        <w:t>magnet:?xt=urn:btih:7293E34634E04AF9249E42D76D0913C602469546</w:t>
      </w:r>
    </w:p>
    <w:p>
      <w:r>
        <w:t>SHKD-903  强奸自尊心极强的女上司把她变成什么要求都答应的抖M母狗:</w:t>
        <w:br/>
        <w:t>magnet:?xt=urn:btih:0096E5AA0BE934E22D5CAAF9703F4557D5D023BC&amp;dn=shkd-903-C</w:t>
      </w:r>
    </w:p>
    <w:p>
      <w:r>
        <w:t>n1150   东热猛男出动携手把美人女优川野杏樹干到死去活来般的高潮:</w:t>
        <w:br/>
        <w:t>magnet:?xt=urn:btih:69131D4043420A796F8EF515A46FD48FC6BF9077&amp;dn=n1150-C</w:t>
      </w:r>
    </w:p>
    <w:p>
      <w:r>
        <w:t>SPRD-1044  爱上了朋友的美熟女老妈吹石玲奈和她不断做爱的那些日子:</w:t>
        <w:br/>
        <w:t>magnet:?xt=urn:btih:6807F17D384F8F537C44AC32094C67B2A6FA111A&amp;dn=sprd-1044-C</w:t>
      </w:r>
    </w:p>
    <w:p>
      <w:r>
        <w:t>FSDSS-027  趁着丈夫出差和猥琐大叔出轨做爱的美女巨乳人妻小野夕子:</w:t>
        <w:br/>
        <w:t>magnet:?xt=urn:btih:8D9BD04C5E04FFCC4E039CCD7E345821BBBE52BC&amp;dn=fsdss-027-C</w:t>
      </w:r>
    </w:p>
    <w:p>
      <w:r>
        <w:t>XV-495  超可爱混血女神RIO用过去现在未来的三种方法来招待你的肉棒:</w:t>
        <w:br/>
        <w:t>magnet:?xt=urn:btih:4B2F34CC55DD9EF862A87BCCA4B901A6C1C7400B&amp;dn=XV-495-C</w:t>
      </w:r>
    </w:p>
    <w:p>
      <w:r>
        <w:t>FSDSS-084  地下偶像电击移籍出道专属女优七海蒂娜史上最舒服的做爱:</w:t>
        <w:br/>
        <w:t>magnet:?xt=urn:btih:F327773545645DEF4EB3DFE329D3422D55F54D80&amp;dn=fsdss-084-C</w:t>
      </w:r>
    </w:p>
    <w:p>
      <w:r>
        <w:t>JUX-897  美艳熟女艳堂诗织和10个男素人的三天两夜小屋内射同居生活:</w:t>
        <w:br/>
        <w:t>magnet:?xt=urn:btih:AED6145DD66549676C270C5C53EC0F3A02BCEC0E&amp;dn=jux-897-C</w:t>
      </w:r>
    </w:p>
    <w:p>
      <w:r>
        <w:t>GS-153  看望生病的同事却在病房内被白丝美女护士勾引大胆露出性爱:</w:t>
        <w:br/>
        <w:t>magnet:?xt=urn:btih:E4FF592BE85E664756E9EABB853CF0E737606949&amp;dn=gs-153-C</w:t>
      </w:r>
    </w:p>
    <w:p>
      <w:r>
        <w:t>STARS-133  总是遭遇痴汉的可爱女孩小仓由菜被疯狂侵犯吞精十三连发:</w:t>
        <w:br/>
        <w:t>magnet:?xt=urn:btih:ED9D37F3224CCD3477B76D39E77045C8AA5FD3A5&amp;dn=stars-133-C</w:t>
      </w:r>
    </w:p>
    <w:p>
      <w:r>
        <w:t>STAR-951 禁欲25天后的市川雅美被肉棒插到白浆直冒[高清中文字幕]:</w:t>
        <w:br/>
        <w:t>magnet:?xt=urn:btih:843E2B2C331623F23F0B3810EBA57A75CB06E649</w:t>
      </w:r>
    </w:p>
    <w:p>
      <w:r>
        <w:t>GVG-204 被变态大叔们侵犯调教的人妻Coser坂口美穗乃[高清中文字幕]:</w:t>
        <w:br/>
        <w:t>magnet:?xt=urn:btih:BF2B9163CAD91618C40C2B5CCC8A7D0A93632262</w:t>
      </w:r>
    </w:p>
    <w:p>
      <w:r>
        <w:t>SDMU-932  老公出差的3天内被前男友连续内射受孕堕落的人妻加藤沙季:</w:t>
        <w:br/>
        <w:t>magnet:?xt=urn:btih:099545242D052D04A4518785284FB90532CB7A1C&amp;dn=sdmu-932-C</w:t>
      </w:r>
    </w:p>
    <w:p>
      <w:r>
        <w:t>MEYD-482 隔壁高傲人妻黑川堇被我掌握弱点内射怀孕[高清中文字幕]:</w:t>
        <w:br/>
        <w:t>magnet:?xt=urn:btih:F932CD6EACD82402478DD97419B4D828C31143F5</w:t>
      </w:r>
    </w:p>
    <w:p>
      <w:r>
        <w:t>JUY-809 同学聚会和前男友死灰复燃的人妻我妻里帆[高清中文字幕]:</w:t>
        <w:br/>
        <w:t>magnet:?xt=urn:btih:17072B180B3A578D0D23432B7868C143E38DF197</w:t>
      </w:r>
    </w:p>
    <w:p>
      <w:r>
        <w:t>IPX-266 验证天海翼被求婚后是结婚还是继续当女优[高清中文字幕]:</w:t>
        <w:br/>
        <w:t>magnet:?xt=urn:btih:513E366CBEB6010E4584A3B96582916A10313D14</w:t>
      </w:r>
    </w:p>
    <w:p>
      <w:r>
        <w:t>SSNI-453 进入房间里面全裸被强做的风俗女星野娜美[高清中文字幕]:</w:t>
        <w:br/>
        <w:t>magnet:?xt=urn:btih:E2628F1B913CF656837BAAD5966A5E18936C3F1E</w:t>
      </w:r>
    </w:p>
    <w:p>
      <w:r>
        <w:t>CJOD-183 与姐姐筱田优练习做爱没想到套子意外脱落[高清中文字幕]:</w:t>
        <w:br/>
        <w:t>magnet:?xt=urn:btih:793368555FFAEDC69371F1F1B4B1C104E9E4A669</w:t>
      </w:r>
    </w:p>
    <w:p>
      <w:r>
        <w:t>SHKD-840 陷入圈套被侵犯调教的特殊搜查官桥本丽华[高清中文字幕]:</w:t>
        <w:br/>
        <w:t>magnet:?xt=urn:btih:DE02B94146041678C0A75B148D6A7102380AE6FC</w:t>
      </w:r>
    </w:p>
    <w:p>
      <w:r>
        <w:t>MIAA-045 吸舔肉棒奶头射精后交换追击口交痴女后宫[高清中文字幕]:</w:t>
        <w:br/>
        <w:t>magnet:?xt=urn:btih:123D8F7616FE053028808CBE3BCDA2011D8CED6B</w:t>
      </w:r>
    </w:p>
    <w:p>
      <w:r>
        <w:t>ATID-346 明明是出轨的人妻夏目彩春可是还是会吃醋[高清中文字幕]:</w:t>
        <w:br/>
        <w:t>magnet:?xt=urn:btih:2B57066455B809A2937EC12B5396A3850C137F5C</w:t>
      </w:r>
    </w:p>
    <w:p>
      <w:r>
        <w:t>SSNI-147 辻本杏痴汉图书馆不敢抵抗的情况下被乱来[高清中文字幕]:</w:t>
        <w:br/>
        <w:t>magnet:?xt=urn:btih:67DBD9E42DA0BC3CA6436F31BBD07AE6A77185DD</w:t>
      </w:r>
    </w:p>
    <w:p>
      <w:r>
        <w:t>IPX-292 巨乳年轻妻子樱空桃被人渣前男友疯狂插入[高清中文字幕]:</w:t>
        <w:br/>
        <w:t>magnet:?xt=urn:btih:089605093F7ABD391B520B3FABA4A555BF1592BA</w:t>
      </w:r>
    </w:p>
    <w:p>
      <w:r>
        <w:t>ATID-345 人妻波多野结衣被兽性大发的公公舔着侵犯[高清中文字幕]:</w:t>
        <w:br/>
        <w:t>magnet:?xt=urn:btih:97C874048D207C008BBA9BA8FE00DAF8D8D518F3</w:t>
      </w:r>
    </w:p>
    <w:p>
      <w:r>
        <w:t>SSNI-463 冷酷的学生会长天使萌的放学后不纯性行为[高清中文字幕]:</w:t>
        <w:br/>
        <w:t>magnet:?xt=urn:btih:9223F855D70901EA0B6B40DBDFDC4AEBAB173AD7</w:t>
      </w:r>
    </w:p>
    <w:p>
      <w:r>
        <w:t>SSNI-014 女友超可爱的妹妹桥本有菜偷偷诱惑我出轨[高清中文字幕]:</w:t>
        <w:br/>
        <w:t>magnet:?xt=urn:btih:12AB315C433E4F1F0C8D7C7208121F6829433AC0</w:t>
      </w:r>
    </w:p>
    <w:p>
      <w:r>
        <w:t>SERO-0297  欺骗巨乳美女做爱的企划拿开眼罩后原来的帅哥变成了丑男:</w:t>
        <w:br/>
        <w:t>magnet:?xt=urn:btih:DC02FA407B7DE761601DE6D4073E672AC2DFA54D&amp;dn=sero-297-C</w:t>
      </w:r>
    </w:p>
    <w:p>
      <w:r>
        <w:t>SSPD-146 住在隔壁的两个人妻强奸犯当然要同时照顾[高清中文字幕]:</w:t>
        <w:br/>
        <w:t>magnet:?xt=urn:btih:609693AD50B6BC7D434E4ED49505F35A80D30200</w:t>
      </w:r>
    </w:p>
    <w:p>
      <w:r>
        <w:t>CJOD-034 完美身材极品痴女里美尤利娅骑乘体位内射[高清中文字幕]:</w:t>
        <w:br/>
        <w:t>magnet:?xt=urn:btih:56946D0EB833CA5AED513798C5B9D151E5677599</w:t>
      </w:r>
    </w:p>
    <w:p>
      <w:r>
        <w:t>MIAA-058 即使射精也要继续痴女筱田优不断诱惑大叔[高清中文字幕]:</w:t>
        <w:br/>
        <w:t>magnet:?xt=urn:btih:625B8180E53E77E1432C084FB5CDAF7F698ABC15</w:t>
      </w:r>
    </w:p>
    <w:p>
      <w:r>
        <w:t>MIGD-770 超高级专门中出泡泡浴情趣内衣小姐藤浦惠[高清中文字幕]:</w:t>
        <w:br/>
        <w:t>magnet:?xt=urn:btih:71DC4878822D487CC1EB4DF296AD4A6DE90EC5CB</w:t>
      </w:r>
    </w:p>
    <w:p>
      <w:r>
        <w:t>SNIS-789 明日花绮罗潜入色情影碟店的秘密作战行动[高清中文字幕]:</w:t>
        <w:br/>
        <w:t>magnet:?xt=urn:btih:8A1BF4522805A70DA507D8EC32502807A6772AC9</w:t>
      </w:r>
    </w:p>
    <w:p>
      <w:r>
        <w:t>CJOD-188 诱惑的家长会被痴女人妻深田咏美玩弄的我[高清中文字幕]:</w:t>
        <w:br/>
        <w:t>magnet:?xt=urn:btih:8D86B782DB78F481EDBD5B4AE5EFEB2DF2E17517</w:t>
      </w:r>
    </w:p>
    <w:p>
      <w:r>
        <w:t>SSNI-479 被全体师生轮奸的新任黑丝女教师星宫一花[高清中文字幕]:</w:t>
        <w:br/>
        <w:t>magnet:?xt=urn:btih:C95BB352EB412603DC452C333BBEA84C21EA1C39</w:t>
      </w:r>
    </w:p>
    <w:p>
      <w:r>
        <w:t>CJOD-185 巨乳美容师凛音桃花的无奶罩诱惑射精按摩[高清中文字幕]:</w:t>
        <w:br/>
        <w:t>magnet:?xt=urn:btih:D19FFE16EDBDE57FA316AE250607FB36498B2249</w:t>
      </w:r>
    </w:p>
    <w:p>
      <w:r>
        <w:t>SNIS-618 新人教师葵被青春期的学生们凌辱全裸上课[高清中文字幕]:</w:t>
        <w:br/>
        <w:t>magnet:?xt=urn:btih:8CC583E4D2FA219DD630A20F7E46E76E05550DE3</w:t>
      </w:r>
    </w:p>
    <w:p>
      <w:r>
        <w:t>SHKD-352 被父亲强行侵犯发生肉体关系的早乙女露依[高清中文字幕]:</w:t>
        <w:br/>
        <w:t>magnet:?xt=urn:btih:A6E731C189AAED802FD63BB6DA26FFE2C307C999</w:t>
      </w:r>
    </w:p>
    <w:p>
      <w:r>
        <w:t>STAR-784 姐姐古川伊织在我的女友面前强行和我做爱[高清中文字幕]:</w:t>
        <w:br/>
        <w:t>magnet:?xt=urn:btih:FD291F70676AB1904313FB4D574093C2F59CFD1E</w:t>
      </w:r>
    </w:p>
    <w:p>
      <w:r>
        <w:t>KAWD-913 性骚制服美少女伊藤舞雪后相拥的极淫纯爱[高清中文字幕]:</w:t>
        <w:br/>
        <w:t>magnet:?xt=urn:btih:6A43493F0C0FFC6099E7B8D2738DBCEF8F00619F</w:t>
      </w:r>
    </w:p>
    <w:p>
      <w:r>
        <w:t>MIGD-765 哪个是顺从女仆就用屁眼内射吞精来证明吧[高清中文字幕]:</w:t>
        <w:br/>
        <w:t>magnet:?xt=urn:btih:DEB28CDA614449B5C2EBF22972D4A4FE07A9B9F7</w:t>
      </w:r>
    </w:p>
    <w:p>
      <w:r>
        <w:t>RBD-215 把刚毕业对未来充满希望的新入职小美女调教成风俗店头牌:</w:t>
        <w:br/>
        <w:t>magnet:?xt=urn:btih:B59DED17BD284F5B9E14B8134C2C4B586B0B2C5F</w:t>
      </w:r>
    </w:p>
    <w:p>
      <w:r>
        <w:t>RBD-926 在我不知道的时候老婆河南実里被人侵犯并被穿上了贞操带:</w:t>
        <w:br/>
        <w:t>magnet:?xt=urn:btih:B5A5BB0364437702A8CB444F58622DEA27C43CB2</w:t>
      </w:r>
    </w:p>
    <w:p>
      <w:r>
        <w:t>SSNI-500 星宫一花的淫语极限扭腰超棒的骑乘位榨精[高清中文字幕]:</w:t>
        <w:br/>
        <w:t>magnet:?xt=urn:btih:5C9499444DE91AAA51C0A05812C5C220627DFD1D</w:t>
      </w:r>
    </w:p>
    <w:p>
      <w:r>
        <w:t>JUY-369 风韵犹存的人妻酒吧老板娘被酒吧硬上后无法忘记那种感觉:</w:t>
        <w:br/>
        <w:t>magnet:?xt=urn:btih:F9B7C4C26F1F615C999921011448579D8839D69E</w:t>
      </w:r>
    </w:p>
    <w:p>
      <w:r>
        <w:t>HEYZO-1272 在路上随便找个路人就让他和真白爱梨拍片忍住就能内射:</w:t>
        <w:br/>
        <w:t>magnet:?xt=urn:btih:A764AA026E17DF06C7DB063538B896FE31B04B82</w:t>
      </w:r>
    </w:p>
    <w:p>
      <w:r>
        <w:t>IPZ-773 在公共场所桃乃木香奈不知情的情况下突然安排男优插入她:</w:t>
        <w:br/>
        <w:t>magnet:?xt=urn:btih:B1193507BDBDA0D9D1C8E90A7F3900432ED31077</w:t>
      </w:r>
    </w:p>
    <w:p>
      <w:r>
        <w:t>RBD-363  已经订婚的美乳OL水无濑优夏在公司被学弟侵犯不敢说出口:</w:t>
        <w:br/>
        <w:t>magnet:?xt=urn:btih:009DE2EC45696B33D97A9336262C40A7CC917648</w:t>
      </w:r>
    </w:p>
    <w:p>
      <w:r>
        <w:t>HND-684 同学聚会被闺蜜和渣男们一起灌醉的深田咏美惨遭轮奸内射:</w:t>
        <w:br/>
        <w:t>magnet:?xt=urn:btih:07779446E30856E2FEAD8BF4305D6419DA9492DA</w:t>
      </w:r>
    </w:p>
    <w:p>
      <w:r>
        <w:t>259LUXU-1204  没有体验过粗暴爱抚的女人下海如愿以偿被狠狠的抽插:</w:t>
        <w:br/>
        <w:t>magnet:?xt=urn:btih:7A9B9D2E97BA20430D867E495FA9EAF8376B300D</w:t>
      </w:r>
    </w:p>
    <w:p>
      <w:r>
        <w:t>HND-743  孩子都上初中的人妻来拍摄AV被男优们射满子宫都溢出来了:</w:t>
        <w:br/>
        <w:t>magnet:?xt=urn:btih:741243B44C7C886B0CB928BE4B7335BC90DD7293</w:t>
      </w:r>
    </w:p>
    <w:p>
      <w:r>
        <w:t>259LUXU-1199  曾经的空姐穿着吊带黑丝用邪魅的笑容平常男人的身体:</w:t>
        <w:br/>
        <w:t>magnet:?xt=urn:btih:7195A812832F48761AD1347D43DE4EE1B7BCF0C9</w:t>
      </w:r>
    </w:p>
    <w:p>
      <w:r>
        <w:t>SIRO-3992  巨乳人妻被男优的肉棒干到潮吹不止宾馆的床单抖湿透了:</w:t>
        <w:br/>
        <w:t>magnet:?xt=urn:btih:2F38963C47F12C749FABD428B4970C3BFDB56744</w:t>
      </w:r>
    </w:p>
    <w:p>
      <w:r>
        <w:t>259LUXU-1191  每天都妄想被痴汉侵犯的女舞者的完美身材被巨根插入:</w:t>
        <w:br/>
        <w:t>magnet:?xt=urn:btih:7BF0BB32EB2E2E8F9486439F2B119151B7AA3D03</w:t>
      </w:r>
    </w:p>
    <w:p>
      <w:r>
        <w:t>MIDE-701  和探索G点的深处疯狂无套抽插子宫的入口绝顶也不会停下:</w:t>
        <w:br/>
        <w:t>magnet:?xt=urn:btih:75C150FEEEFC77772712DF568F3361340A77E1B1</w:t>
      </w:r>
    </w:p>
    <w:p>
      <w:r>
        <w:t>STARS-168  清纯萝莉女优青空光出道第三作耻辱的汁液渗透浓密性交:</w:t>
        <w:br/>
        <w:t>magnet:?xt=urn:btih:3D5A03692ADFC71EDF660F22665E071E48DA8AC9</w:t>
      </w:r>
    </w:p>
    <w:p>
      <w:r>
        <w:t>ADN-232  在老公面前被侵犯内射的人妻凛音桃花录像被制作成AV销售:</w:t>
        <w:br/>
        <w:t>magnet:?xt=urn:btih:5C961DC28C302DADB3AC323C561BD82BB02C263A</w:t>
      </w:r>
    </w:p>
    <w:p>
      <w:r>
        <w:t>STARS-011  出道一周年的小仓由菜终于迎来人生第一次无套中出解禁:</w:t>
        <w:br/>
        <w:t>magnet:?xt=urn:btih:40042FD42CE41574C0384983AEDD87A627A20219</w:t>
      </w:r>
    </w:p>
    <w:p>
      <w:r>
        <w:t>DWI-01  怀孕神片记录下孕肚状态做爱到分娩的全过程独家听译版版:</w:t>
        <w:br/>
        <w:t>magnet:?xt=urn:btih:619EA5153C966613AAB3EFD53F0E3AB3D1F7EAD7</w:t>
      </w:r>
    </w:p>
    <w:p>
      <w:r>
        <w:t>397KSKO-004  炮友介绍的另一位F奶极品女孩第一次做爱就允许我内射:</w:t>
        <w:br/>
        <w:t>magnet:?xt=urn:btih:1A90AB5BE29D7A3AE15B5422877680FB0D4DB350</w:t>
      </w:r>
    </w:p>
    <w:p>
      <w:r>
        <w:t>DIC-046  性爱经验为零的宅女神宫寺奈绪的AV出道作处女终结的一天:</w:t>
        <w:br/>
        <w:t>magnet:?xt=urn:btih:E4669468C8ACB58DF7E02833164C8915415E4272</w:t>
      </w:r>
    </w:p>
    <w:p>
      <w:r>
        <w:t>332NAMA-084  软绵绵的H罩杯女大学生换上各种性感服装为讨我的欢心:</w:t>
        <w:br/>
        <w:t>magnet:?xt=urn:btih:1E283A1550C821F63DB2B61B30966A54F64B5CD1</w:t>
      </w:r>
    </w:p>
    <w:p>
      <w:r>
        <w:t>IPZ-221 利用休息时间通过性爱帮学生舒压的美女家庭教师石原莉奈:</w:t>
        <w:br/>
        <w:t>magnet:?xt=urn:btih:F5D478E945738CF47FF72F591254F04A9B4659A1</w:t>
      </w:r>
    </w:p>
    <w:p>
      <w:r>
        <w:t>SDAB-051  超可爱的制服女高中生竹内乃爱之和大叔援交堂友转译版:</w:t>
        <w:br/>
        <w:t>magnet:?xt=urn:btih:4EE5CC6649DF74898BC6AB340B5EC6F095BAA3E5</w:t>
      </w:r>
    </w:p>
    <w:p>
      <w:r>
        <w:t>RealityJunkies - Hannah Hays 想当明星的欧洲女模特被黑鬼的大鸡巴爆操:</w:t>
        <w:br/>
        <w:t>magnet:?xt=urn:btih:7F6ABA6CC91E2061E395EEE845397AA152CBF032</w:t>
      </w:r>
    </w:p>
    <w:p>
      <w:r>
        <w:t>ABP-998  我超可爱的姐姐居然是大家的性爱专用共享小穴乱交内射11发:</w:t>
        <w:br/>
        <w:t>magnet:?xt=urn:btih:A48F942CCA5F3ACEF54FD225D2C4FDCDE693794A&amp;dn=abp-998-C</w:t>
      </w:r>
    </w:p>
    <w:p>
      <w:r>
        <w:t>SNIS-943  为了老公被捆绑调教的人妻葵司激发了内心深处超M的属性:</w:t>
        <w:br/>
        <w:t>magnet:?xt=urn:btih:5DC234E1BAE7334A4854EFDD7DC4BFA8DC7A56E1</w:t>
      </w:r>
    </w:p>
    <w:p>
      <w:r>
        <w:t>Nympho - Evelyn Claire 对性爱痴迷的女色情狂近距离拍摄被大鸡巴爆操:</w:t>
        <w:br/>
        <w:t>magnet:?xt=urn:btih:295ABAE8672C939C04A34C65B4306FE1A014F31E</w:t>
      </w:r>
    </w:p>
    <w:p>
      <w:r>
        <w:t>IPZ-905  在酒吧被认出身份的AV女优蒂亚遭遇男性牲口们的集体轮奸:</w:t>
        <w:br/>
        <w:t>magnet:?xt=urn:btih:E149E315A1315539159A1B836B82E1673E318244</w:t>
      </w:r>
    </w:p>
    <w:p>
      <w:r>
        <w:t>SIRO-4128  亮眼的白皙纯洁美女大学生首次拍摄被巨根抽插疯狂绝顶:</w:t>
        <w:br/>
        <w:t>magnet:?xt=urn:btih:3A1CFEA6F2264BCA0EA8A9EADC5F2FD97DFF01B6</w:t>
      </w:r>
    </w:p>
    <w:p>
      <w:r>
        <w:t>MIFD-104  像猫一样爱撒娇身体柔软的20岁猫奴女大学生辻泽桃AV出道:</w:t>
        <w:br/>
        <w:t>magnet:?xt=urn:btih:C57E167C6853125FBA92AD70D6453C50EE7CE18A</w:t>
      </w:r>
    </w:p>
    <w:p>
      <w:r>
        <w:t>261ARA-427  想当AV导演的名牌女大学生来现场体验一下当演员的感觉:</w:t>
        <w:br/>
        <w:t>magnet:?xt=urn:btih:DAC2B5C02E92D0B6FD16BD54EE41CD4DFE311A58</w:t>
      </w:r>
    </w:p>
    <w:p>
      <w:r>
        <w:t>STARS-218  新人技师和久井玛丽亚一边抚摸敏感的乳头一边大力抽插:</w:t>
        <w:br/>
        <w:t>magnet:?xt=urn:btih:61EAEEC59C81706D3EAC7F340E1FECAAD7D93C38</w:t>
      </w:r>
    </w:p>
    <w:p>
      <w:r>
        <w:t>IPX-029  黑道大哥的妻子希崎杰西卡沉迷于SM快感紧博调教性欲觉醒:</w:t>
        <w:br/>
        <w:t>magnet:?xt=urn:btih:83BABD244672CF090D8417208221864C4CB76E6E</w:t>
      </w:r>
    </w:p>
    <w:p>
      <w:r>
        <w:t>KAWD-898  天然F罩杯巨乳美女伊藤舞雪集中刺激奇迹身体敏感带开发:</w:t>
        <w:br/>
        <w:t>magnet:?xt=urn:btih:331ADD2A86F1BA85331D49BD55F3E3958A63045A</w:t>
      </w:r>
    </w:p>
    <w:p>
      <w:r>
        <w:t>SIRO-4137  被干到露出崩坏表情的色情服装店员彻底臣服于巨根之下:</w:t>
        <w:br/>
        <w:t>magnet:?xt=urn:btih:2BB3AC45381AB5BEF841E22FAEA2F6F0D8BF0F32</w:t>
      </w:r>
    </w:p>
    <w:p>
      <w:r>
        <w:t>KAWD-886   奇迹的细腰巨乳模特身材美女伊藤舞雪初次体验压迫潮吹:</w:t>
        <w:br/>
        <w:t>magnet:?xt=urn:btih:8722CE99D6D28EC95FA0045D98AD12D11E81330F</w:t>
      </w:r>
    </w:p>
    <w:p>
      <w:r>
        <w:t>HEYZO-0917 本想教训废物下属却被操爽的黑丝女上司[高清中文字幕]:</w:t>
        <w:br/>
        <w:t>magnet:?xt=urn:btih:05447F4507246C302E04EB666967B0D7CBCEF639</w:t>
      </w:r>
    </w:p>
    <w:p>
      <w:r>
        <w:t>XVSR-558  老公出差NTR被隔壁邻居狂干26小时内射堕落的巨乳人妻浜崎真绪:</w:t>
        <w:br/>
        <w:t>magnet:?xt=urn:btih:B6468420284ABBAEBD810D82F56D7C2E408D0120&amp;dn=xvsr-558-C</w:t>
      </w:r>
    </w:p>
    <w:p>
      <w:r>
        <w:t>VEC-335  妈妈的巨乳朋友牧村彩香和老公吵架后来我家喝醉玩弄我的肉棒:</w:t>
        <w:br/>
        <w:t>magnet:?xt=urn:btih:E7220BB00D3931288E9FF42F73059CF261AEF128&amp;dn=vec-335-C</w:t>
      </w:r>
    </w:p>
    <w:p>
      <w:r>
        <w:t>HND-899  制服美少女石原希望和大叔教师对眼交合偷情互亲连续无套内射:</w:t>
        <w:br/>
        <w:t>magnet:?xt=urn:btih:BAE4FA4A6C4223F9E794BE1D2AB46DB4DB55F5E2&amp;dn=hnd-899-C</w:t>
      </w:r>
    </w:p>
    <w:p>
      <w:r>
        <w:t>XVSR-561  完全主观立体录音作品美女OL绀野光跟男友偷偷在公司内射做爱:</w:t>
        <w:br/>
        <w:t>magnet:?xt=urn:btih:73FD815CF72A89634EDEFD2F4B9FD682F80E2C68&amp;dn=xvsr-561-C</w:t>
      </w:r>
    </w:p>
    <w:p>
      <w:r>
        <w:t>ADN-273  被邻居拥抱的人妻琴井汐里夫妻吵架后的出轨心情驱使逐渐堕落:</w:t>
        <w:br/>
        <w:t>magnet:?xt=urn:btih:C53C24C3B8E399ACB6559CC55673980D63B62524&amp;dn=adn-273-C</w:t>
      </w:r>
    </w:p>
    <w:p>
      <w:r>
        <w:t>EBOD-742  巨乳女优秀优里亚佳苗人生最棒的性爱78次高潮性欲完全觉醒:</w:t>
        <w:br/>
        <w:t>magnet:?xt=urn:btih:EB56F0DF6270999F93125E4F541073F115F32CC1</w:t>
      </w:r>
    </w:p>
    <w:p>
      <w:r>
        <w:t>EBOD-721 因为长相和身材太过出众遭到闺蜜妒忌的女孩遭到密谋乱奸内射:</w:t>
        <w:br/>
        <w:t>magnet:?xt=urn:btih:3EB64047387F757BFDD3DD6459BE1FF197C444AA&amp;dn=ebod-721-C</w:t>
      </w:r>
    </w:p>
    <w:p>
      <w:r>
        <w:t>DV-1230  新人巴士导游小姐麻美由真给毕业生们带来最难忘的修学旅行:</w:t>
        <w:br/>
        <w:t>magnet:?xt=urn:btih:EA0226B81C595F01708AF51F680C58F79A04922D</w:t>
      </w:r>
    </w:p>
    <w:p>
      <w:r>
        <w:t>IPZ-242  禁忌的三角关系新来的美女实习老师石原莉奈是女朋友的姐姐:</w:t>
        <w:br/>
        <w:t>magnet:?xt=urn:btih:0ADFD297C3B39955E17BB336FD12B0FFF3F0B2AB</w:t>
      </w:r>
    </w:p>
    <w:p>
      <w:r>
        <w:t>SSNI-764  委托AV团队重燃最爱的妻子心中那团欲火时隔两年的绝伦性爱:</w:t>
        <w:br/>
        <w:t>magnet:?xt=urn:btih:EED9D5582FB367CD9AC9CD7BC3904C8E7F21A818</w:t>
      </w:r>
    </w:p>
    <w:p>
      <w:r>
        <w:t>300MAAN-531  荡妇大赏第55人身体柔软度拉满的瑜伽教练高难度姿势做爱:</w:t>
        <w:br/>
        <w:t>magnet:?xt=urn:btih:EB2765011904DDB7527E4E0D7D00DC391514B1F8</w:t>
      </w:r>
    </w:p>
    <w:p>
      <w:r>
        <w:t>IPZ-707  绝对痴女希崎杰西卡的诱惑淫语炸裂主观体验像梦一样的性爱:</w:t>
        <w:br/>
        <w:t>magnet:?xt=urn:btih:AE8DD67A0AF829AF3D85E60AAF31CC99A8BB6370</w:t>
      </w:r>
    </w:p>
    <w:p>
      <w:r>
        <w:t>CAWD-073  雪白巨乳美肌女优伊藤舞雪出道两周年粉丝感谢祭20人大乱交:</w:t>
        <w:br/>
        <w:t>magnet:?xt=urn:btih:9CA2E183C49F11D4D54FDE339ED4C8E405A688FC</w:t>
      </w:r>
    </w:p>
    <w:p>
      <w:r>
        <w:t>JUX-883  老公不知道我的淫荡之人妻佐佐木明希被丈夫的学生干到高潮:</w:t>
        <w:br/>
        <w:t>magnet:?xt=urn:btih:1D29E663EB13F4CFE109DFAACDED5B8DC17BB2ED</w:t>
      </w:r>
    </w:p>
    <w:p>
      <w:r>
        <w:t>SNIS-554  被迫成为羞耻情趣内衣模特在所有人面前展示的女OL绪川里绪:</w:t>
        <w:br/>
        <w:t>magnet:?xt=urn:btih:4B846E61BBF240DC0158ADC8722833F7DBF5BC1E</w:t>
      </w:r>
    </w:p>
    <w:p>
      <w:r>
        <w:t>IPZ-849  淫荡美女教师纱纱原百合和学生秘密恋爱被泄露出的性爱视频:</w:t>
        <w:br/>
        <w:t>magnet:?xt=urn:btih:1C8E6DD5BE17F785985FC9158E568170EABF9E53</w:t>
      </w:r>
    </w:p>
    <w:p>
      <w:r>
        <w:t>CMV-120  被下流大姐姐们调教成变态射精奴隶的肛门受虐狂独家听译版:</w:t>
        <w:br/>
        <w:t>magnet:?xt=urn:btih:3739B938B744A0A6EA6F6B25EA1A83F01CDB13D9</w:t>
      </w:r>
    </w:p>
    <w:p>
      <w:r>
        <w:t>SNIS-646  被迫成为羞耻情趣内衣模特在所有人面前展示的女OL相泽尤娜:</w:t>
        <w:br/>
        <w:t>magnet:?xt=urn:btih:605AE9899C673B4B83DDB62447A4662CCBD490A0</w:t>
      </w:r>
    </w:p>
    <w:p>
      <w:r>
        <w:t>HODV-21299  痴女姐妹花佐佐木明希花咲一杏给你究极回春壮阳按摩治疗:</w:t>
        <w:br/>
        <w:t>magnet:?xt=urn:btih:3B942E5FBDD2913E164E15EEECEB377750F419BB</w:t>
      </w:r>
    </w:p>
    <w:p>
      <w:r>
        <w:t>IPX-480  美乳女优梓光莉的极限性交身体快感觉醒高潮过度大痉挛做爱:</w:t>
        <w:br/>
        <w:t>magnet:?xt=urn:btih:C1276DB489ABC6DB075D258EB49B990D4114DF3B</w:t>
      </w:r>
    </w:p>
    <w:p>
      <w:r>
        <w:t>IPX-095  让傲慢美女社长有原步美屈服在肉棒之下的刑事监禁调教轮奸:</w:t>
        <w:br/>
        <w:t>magnet:?xt=urn:btih:4D22915CBE6D37CE797264823B41E4B823723970</w:t>
      </w:r>
    </w:p>
    <w:p>
      <w:r>
        <w:t>JUL-209  被最讨厌恨之入骨的男人干到想死一样高潮的美人妻三浦步美:</w:t>
        <w:br/>
        <w:t>magnet:?xt=urn:btih:61171F7357BFE013EE073618615AC92A732C5A08</w:t>
      </w:r>
    </w:p>
    <w:p>
      <w:r>
        <w:t>ADN-248  在什么都不知道的老公面前被他的弟弟抽插的人妻饭冈加奈子:</w:t>
        <w:br/>
        <w:t>magnet:?xt=urn:btih:08E7C8B8C0CBBB128A680EAADB241559482CCFDE</w:t>
      </w:r>
    </w:p>
    <w:p>
      <w:r>
        <w:t>IPX-484  女友的小恶魔妹妹枫可怜用美脚和若隐若现的内裤诱惑我上钩:</w:t>
        <w:br/>
        <w:t>magnet:?xt=urn:btih:94B89D813C0AE925FD70B4A511B03A05103855A7</w:t>
      </w:r>
    </w:p>
    <w:p>
      <w:r>
        <w:t>VEC-420  老婆带孩子回娘家的时候她的人妻好友故意来家里勾引我内射:</w:t>
        <w:br/>
        <w:t>magnet:?xt=urn:btih:CB045D0BB741B6583A834CC89D9C5FD963AB0186</w:t>
      </w:r>
    </w:p>
    <w:p>
      <w:r>
        <w:t>IPZ-310  特殊企划安排男优突袭石原莉奈在她不知情的条件下直接插入:</w:t>
        <w:br/>
        <w:t>magnet:?xt=urn:btih:F291DA9FAF98520094322810F787982B6F8DDF12</w:t>
      </w:r>
    </w:p>
    <w:p>
      <w:r>
        <w:t>VDD-161  在套房内被胁迫强行暴力凌辱调教扇耳光的黑丝空姐赤濑尚子:</w:t>
        <w:br/>
        <w:t>magnet:?xt=urn:btih:1D79BBD1910C3AA3D5D0E2C4807C5291B060FC5B</w:t>
      </w:r>
    </w:p>
    <w:p>
      <w:r>
        <w:t>SMBD-126 我的美女秘书老婆水菜丽真正的面目居然是个不折不扣的婊子:</w:t>
        <w:br/>
        <w:t>magnet:?xt=urn:btih:980A77D9675BDA7EED11740BA752E2D7DD4E2601</w:t>
      </w:r>
    </w:p>
    <w:p>
      <w:r>
        <w:t>ADN-251  感情发生危机的状况女友明里紬跨越了那道线和别人内射做爱:</w:t>
        <w:br/>
        <w:t>magnet:?xt=urn:btih:E3E4C84785972BA5AD727C6132859DA13558A8AB</w:t>
      </w:r>
    </w:p>
    <w:p>
      <w:r>
        <w:t>SSNI-799  女朋友不在家的三天和她的J罩杯爆乳姐姐RION做爱不停干翻天:</w:t>
        <w:br/>
        <w:t>magnet:?xt=urn:btih:56C744A123DB5ACCC2FA66A73FD3CF666E28E522</w:t>
      </w:r>
    </w:p>
    <w:p>
      <w:r>
        <w:t>HODV-21326  依靠和中年大叔援交赚取钞票为生的超可爱美少女濑名光莉:</w:t>
        <w:br/>
        <w:t>magnet:?xt=urn:btih:F66919988D052841295DD8509A70EA44405F9D2B</w:t>
      </w:r>
    </w:p>
    <w:p>
      <w:r>
        <w:t>JUL-245  专属女优东凛闷绝真正绝顶紧贴性交彼此品尝背上的爱欲性交:</w:t>
        <w:br/>
        <w:t>magnet:?xt=urn:btih:773C61BEC414D70009BA4C0EB88C3982CB8A0D0F</w:t>
      </w:r>
    </w:p>
    <w:p>
      <w:r>
        <w:t>JUX-705  经常偷窥的隔壁美人妻巨乳因为欲求不满主动向我抛出橄榄枝:</w:t>
        <w:br/>
        <w:t>magnet:?xt=urn:btih:B765F2494E838D499B067AFD0F0F7800A0A54222&amp;dn=jux-705-C</w:t>
      </w:r>
    </w:p>
    <w:p>
      <w:r>
        <w:t>DIC-074   超敏感人妻偷偷拍摄AV在自己家穿着黑丝被男优干到疯狂高潮:</w:t>
        <w:br/>
        <w:t>magnet:?xt=urn:btih:9C7E859AA10C8C7810ED1C8F9CD972797D1BB62F</w:t>
      </w:r>
    </w:p>
    <w:p>
      <w:r>
        <w:t>WANZ-961  素人忍耐力大调整只要能撑住十分钟就可以内射AV女优春咲凉:</w:t>
        <w:br/>
        <w:t>magnet:?xt=urn:btih:7546F7167B1070E29279518EA0663158B1DF931C</w:t>
      </w:r>
    </w:p>
    <w:p>
      <w:r>
        <w:t>MIFD-118  四个孩子的妈妈年轻如女大学生的可爱人妻希崎结衣花AV出道:</w:t>
        <w:br/>
        <w:t>magnet:?xt=urn:btih:2CA67269BC4A7AE15D18FD6404FCA3AD13301F5D</w:t>
      </w:r>
    </w:p>
    <w:p>
      <w:r>
        <w:t>WANZ-593  有名的COSER立花琉莉每月一次的危险日射在里面的网友见面会:</w:t>
        <w:br/>
        <w:t>magnet:?xt=urn:btih:69D1E1A3DF955AB022BEE98CB88F331EC622E118&amp;dn=wanz-593-C</w:t>
      </w:r>
    </w:p>
    <w:p>
      <w:r>
        <w:t>JUX-823  人妻大岛优香的小穴被大肉棒插满人生第一次被插得那么深入:</w:t>
        <w:br/>
        <w:t>magnet:?xt=urn:btih:257252FC3E3966FE6BBF1BE8955CDC1B135FF079&amp;dn=jux-823-C</w:t>
      </w:r>
    </w:p>
    <w:p>
      <w:r>
        <w:t>ABP-992  经典企划重启绝顶快感来临白石亚子体验无法形容的终极快感:</w:t>
        <w:br/>
        <w:t>magnet:?xt=urn:btih:35262F464356CA034F5DC9BF05B8BC86BACC91F9&amp;dn=abp-992-C</w:t>
      </w:r>
    </w:p>
    <w:p>
      <w:r>
        <w:t>IPX-516  被虐待狂一族调教开发出我的巨乳未婚妻樱空桃的受虐狂性癖:</w:t>
        <w:br/>
        <w:t>magnet:?xt=urn:btih:B4D438D9F2D1C30C8AA7B075B5F2E0601E2224EC&amp;dn=ipx-516-C</w:t>
      </w:r>
    </w:p>
    <w:p>
      <w:r>
        <w:t>JUX-773  巨乳老婆回乡下却没料到被好久没见过女人的农民老爸强上了:</w:t>
        <w:br/>
        <w:t>magnet:?xt=urn:btih:AAEFF4EDCB1C19359310E30AB02E50E3DC8B1746&amp;dn=jux-773-C</w:t>
      </w:r>
    </w:p>
    <w:p>
      <w:r>
        <w:t>VEC-198  已经结婚的我没抵住巨乳女部长吉川爱美的诱惑出轨忘我做爱:</w:t>
        <w:br/>
        <w:t>magnet:?xt=urn:btih:D74B2B22271C74B39176FE0545D3FEB63487D988&amp;dn=vec-198-C</w:t>
      </w:r>
    </w:p>
    <w:p>
      <w:r>
        <w:t>DVAJ-305 和秘密情人三原穗花完全不避孕的内射性爱[高清中文字幕]:</w:t>
        <w:br/>
        <w:t>magnet:?xt=urn:btih:2B6FA173510802DA6EF764C0F400ED15118B692C</w:t>
      </w:r>
    </w:p>
    <w:p>
      <w:r>
        <w:t>GVH-089  受够丈夫的暴力人妻晶爱丽沉溺于公公的肉棒淫穴被爱液充满:</w:t>
        <w:br/>
        <w:t>magnet:?xt=urn:btih:CD10DFA963E924ADC4BD9C2FD1C67F7E9EF7F9D7&amp;dn=gvh-089-C</w:t>
      </w:r>
    </w:p>
    <w:p>
      <w:r>
        <w:t>GVH-089  受够丈夫的暴力人妻晶爱丽沉溺于公公的肉棒淫穴被爱液充满:</w:t>
        <w:br/>
        <w:t>magnet:?xt=urn:btih:CD10DFA963E924ADC4BD9C2FD1C67F7E9EF7F9D7&amp;dn=gvh-089-C</w:t>
      </w:r>
    </w:p>
    <w:p>
      <w:r>
        <w:t>IPZ-736  和性感美女美月丽亚签订主从关系完全主观的黑丝兔女郎性爱:</w:t>
        <w:br/>
        <w:t>magnet:?xt=urn:btih:541E0DC2C7DDF1E6BC91778817BDC3448CB2FD91&amp;dn=ipz-736-C</w:t>
      </w:r>
    </w:p>
    <w:p>
      <w:r>
        <w:t>FamilySinners - Lena Anderson 为了让母亲再婚后的继兄闭嘴只好给他看奶子:</w:t>
        <w:br/>
        <w:t>magnet:?xt=urn:btih:D95580F5B9EF35475DEA623AE1010F1C6E464D44</w:t>
      </w:r>
    </w:p>
    <w:p>
      <w:r>
        <w:t>JUL-268  回老家的我被哥哥们的两个巨乳嫂子勾引满身大汗的内射性交:</w:t>
        <w:br/>
        <w:t>magnet:?xt=urn:btih:56DC71224263C61C9EC8B2F0CDF9DB9B0E1FD77B&amp;dn=jul-268-C</w:t>
      </w:r>
    </w:p>
    <w:p>
      <w:r>
        <w:t>ADN-259  婚姻幸福的人妻作家长濑麻美被公司内年轻编辑的肉棒夺走了:</w:t>
        <w:br/>
        <w:t>magnet:?xt=urn:btih:A6D2D0A3792A50314C04C359A78CE0D75D2989F8&amp;dn=adn-259-C</w:t>
      </w:r>
    </w:p>
    <w:p>
      <w:r>
        <w:t>IPZ-272  神级美女羽田爱的口交技巧完全展现只用嘴巴就让你欲罢不能:</w:t>
        <w:br/>
        <w:t>magnet:?xt=urn:btih:62B0DF1F76FD058C33B8742B9426D6957FA5551D&amp;dn=ipz-272-C</w:t>
      </w:r>
    </w:p>
    <w:p>
      <w:r>
        <w:t>JUL-289  我的巨乳肥臀美女内衣模特老婆篠田优摄影师内射NTR出轨堕落:</w:t>
        <w:br/>
        <w:t>magnet:?xt=urn:btih:594EAF2AB0ED56D696136615ABF47C2431AD1A7C&amp;dn=jul-289-C</w:t>
      </w:r>
    </w:p>
    <w:p>
      <w:r>
        <w:t>JUX-395  主动献身的美臀人妻大嫂冈咲霞用她圆润的屁股磨擦我的肉棒:</w:t>
        <w:br/>
        <w:t>magnet:?xt=urn:btih:1079ECAB215DE5BE3884F596C719F86F43AFAD6D&amp;dn=jux-395-C</w:t>
      </w:r>
    </w:p>
    <w:p>
      <w:r>
        <w:t>JUY-462  口交中毒的巨乳人妻织田真子瞄准丈夫学生们年轻美味的肉棒:</w:t>
        <w:br/>
        <w:t>magnet:?xt=urn:btih:DFE3FFF97EE485FCC0ED4B84204FDD8E1BBC66E4&amp;dn=juy-462-C</w:t>
      </w:r>
    </w:p>
    <w:p>
      <w:r>
        <w:t>n1047 和男朋友做爱都戴套的小美女为了钱被东热猛男们无套射满子宫:</w:t>
        <w:br/>
        <w:t>magnet:?xt=urn:btih:3089BF95FBF7ECEC55DC35356473DE61618A83B9&amp;dn=n1047-C</w:t>
      </w:r>
    </w:p>
    <w:p>
      <w:r>
        <w:t>IPX-062  形式逆袭究极黑丝痴女有原步美激情四射的大绝顶大潮喷性爱:</w:t>
        <w:br/>
        <w:t>magnet:?xt=urn:btih:BFD04EB903230752FF41F6CFE78F90B23A08334D&amp;dn=ipx-062-C</w:t>
      </w:r>
    </w:p>
    <w:p>
      <w:r>
        <w:t>RCT-368  近亲相奸综艺节目妈妈换上儿子挑选的色情泳衣参加做爱比赛:</w:t>
        <w:br/>
        <w:t>magnet:?xt=urn:btih:B30AD5468896463FBD587F454C12E32DDDCEFE5A&amp;dn=rct-368-C</w:t>
      </w:r>
    </w:p>
    <w:p>
      <w:r>
        <w:t>YST-227  搭讪穿着超暴露服装的巨乳东京姑娘一看就是欠大肉棒来调教:</w:t>
        <w:br/>
        <w:t>magnet:?xt=urn:btih:4CC8784F05F7C0239979A68A18CC4EF8ADBE1E25&amp;dn=yst-227-C</w:t>
      </w:r>
    </w:p>
    <w:p>
      <w:r>
        <w:t>HND-599  被狂热粉丝沉默强奸受孕的女明星只要发出声音就射到里面哦:</w:t>
        <w:br/>
        <w:t>magnet:?xt=urn:btih:F4EC6D1CEBA8575DAAF95F66D1CB8B46201DF2BF&amp;dn=hnd-599-C</w:t>
      </w:r>
    </w:p>
    <w:p>
      <w:r>
        <w:t>n1052 接客酒店的美女前台每天的工作就是服务一根又一根前来的肉棒:</w:t>
        <w:br/>
        <w:t>magnet:?xt=urn:btih:DDA87688CC26C943FDCB69A875BB621DC6C70966&amp;dn=n1052-C</w:t>
      </w:r>
    </w:p>
    <w:p>
      <w:r>
        <w:t>GPTM-12  斗鬼战队三圣女被随意内射搞大肚子的早乙女露依独家听译版:</w:t>
        <w:br/>
        <w:t>magnet:?xt=urn:btih:4DF878766C5838D2A3BB1BFA4253F35F3B595E9C&amp;dn=gptm-12-C</w:t>
      </w:r>
    </w:p>
    <w:p>
      <w:r>
        <w:t>VEC-433  发现好兄弟的美女妈妈出轨秘密的我把她变成了我的内射宠物:</w:t>
        <w:br/>
        <w:t>magnet:?xt=urn:btih:A23CD9730D40E5C123698AC78638241247807FE8&amp;dn=vec-433-C</w:t>
      </w:r>
    </w:p>
    <w:p>
      <w:r>
        <w:t>RCT-818  淫语女子主播们在电视荧幕前为大家直播讲解肉棒的划分制度:</w:t>
        <w:br/>
        <w:t>magnet:?xt=urn:btih:AEDBEDD67E76549A94659EB174909AF654150450&amp;dn=rct-818-C</w:t>
      </w:r>
    </w:p>
    <w:p>
      <w:r>
        <w:t>SKD-002  经营舌头恋物癖网页男士为了找最棒的模特不断应聘魔舌美女:</w:t>
        <w:br/>
        <w:t>magnet:?xt=urn:btih:7069E1DF3B0148DDACEB86B2B668DFB790048A2E&amp;dn=skd-002-C</w:t>
      </w:r>
    </w:p>
    <w:p>
      <w:r>
        <w:t>n1042 被诱骗参加派对的萝莉女孩遭到东热猛男们的捆绑轮奸内射调教:</w:t>
        <w:br/>
        <w:t>magnet:?xt=urn:btih:771E571F87981882FFA0C6929F870446941D39CB&amp;dn=n1042-C</w:t>
      </w:r>
    </w:p>
    <w:p>
      <w:r>
        <w:t>VEC-241  去好朋友家玩看到他的美女老妈樱井彩的自慰棒以此威胁做爱:</w:t>
        <w:br/>
        <w:t>magnet:?xt=urn:btih:36B0EC91C700B4A11C8706BF96D7F677668282BC&amp;dn=vec-241-C</w:t>
      </w:r>
    </w:p>
    <w:p>
      <w:r>
        <w:t>HND-893  和私人定制的美女巨乳性爱机器人深田咏美的内射同居性生活:</w:t>
        <w:br/>
        <w:t>magnet:?xt=urn:btih:C5341A2B7D5128FF3CD20233A5BB60FBFCBBC963&amp;dn=hnd-893-C</w:t>
      </w:r>
    </w:p>
    <w:p>
      <w:r>
        <w:t>SNIS-833  传奇女优希崎杰西卡的第94部作品疯狂失禁潮吹就像洪水一样:</w:t>
        <w:br/>
        <w:t>magnet:?xt=urn:btih:1163CA8E6DE624B7B7274E535DA2498081786469</w:t>
      </w:r>
    </w:p>
    <w:p>
      <w:r>
        <w:t>BKD-245  母子禁忌交尾美女妈妈樱井由美和帅气儿子在温泉的不伦性爱:</w:t>
        <w:br/>
        <w:t>magnet:?xt=urn:btih:EB2B11C35C26DE64048A0A3BE3ECD4448E5D6A93&amp;dn=bkd-245-C</w:t>
      </w:r>
    </w:p>
    <w:p>
      <w:r>
        <w:t>ADN-265  把人人称羡的美女人妻上司夏目彩春调教内射成我的专属情人:</w:t>
        <w:br/>
        <w:t>magnet:?xt=urn:btih:DBD0E7599FFD9964085E3FD59166CE32AE9CE3A9&amp;dn=adn-265-C</w:t>
      </w:r>
    </w:p>
    <w:p>
      <w:r>
        <w:t>n0836 和朋友的淫荡女朋友同居看着她每天在家里被各种男人轮流内射:</w:t>
        <w:br/>
        <w:t>magnet:?xt=urn:btih:CABE362E4386913C5DA787E9E32B529F254358A5&amp;dn=n0836-C</w:t>
      </w:r>
    </w:p>
    <w:p>
      <w:r>
        <w:t>JUL-330  美女人妻铃乃广香盛夏的浓密不伦性交所有的体液交合在一起:</w:t>
        <w:br/>
        <w:t>magnet:?xt=urn:btih:066DF6CFECFEFD11EC11557A9825C3CBE4E246B7&amp;dn=jul-330-C</w:t>
      </w:r>
    </w:p>
    <w:p>
      <w:r>
        <w:t>RCT-372  体育系肌肉女子反类型逆强奸社团被抓到的男人就自认倒霉吧:</w:t>
        <w:br/>
        <w:t>magnet:?xt=urn:btih:51550F16551F71E61785FF1EB9D9D5A3369511F0&amp;dn=rct-372-C</w:t>
      </w:r>
    </w:p>
    <w:p>
      <w:r>
        <w:t>IPX-551  口交NTR无法拒绝的桃乃木香奈默认了只是口交的话不算出轨吧:</w:t>
        <w:br/>
        <w:t>magnet:?xt=urn:btih:FACE5F6361EDBA3A27ACB775E5115A84D7752F6A&amp;dn=ipx-551-C</w:t>
      </w:r>
    </w:p>
    <w:p>
      <w:r>
        <w:t>TeenFidelity - Winter Jade 为了得到好成绩粉穴美女大学生被教授爆操内射:</w:t>
        <w:br/>
        <w:t>magnet:?xt=urn:btih:88C18A41C52982CA47B69ED8DE0AAA64117E35FE</w:t>
      </w:r>
    </w:p>
    <w:p>
      <w:r>
        <w:t>HODV-21518  和亲戚哥哥久违一年后再会身高差极大地两人沉溺中出性爱:</w:t>
        <w:br/>
        <w:t>magnet:?xt=urn:btih:5470AE45DA25046FB99552A89C9FA1CEBA36D000&amp;dn=hodv-21518-C</w:t>
      </w:r>
    </w:p>
    <w:p>
      <w:r>
        <w:t>MIAA-012 超短裙调皮妹妹美谷朱里只插入1.2cm挑逗哥哥[高清中文字幕]:</w:t>
        <w:br/>
        <w:t>magnet:?xt=urn:btih:5DF2C486F7F3D06F3EF23852349C3AF9CB61D266</w:t>
      </w:r>
    </w:p>
    <w:p>
      <w:r>
        <w:t>ABP-834 籐江史帆人生初次的活塞状态激烈的抽插做爱[高清中文字幕]:</w:t>
        <w:br/>
        <w:t>magnet:?xt=urn:btih:A625456409D43F9F2D59734B497F21697C29F694</w:t>
      </w:r>
    </w:p>
    <w:p>
      <w:r>
        <w:t>PPPD-728 讨厌男人的未婚妻Julia每天射到里面直到怀孕[高清中文字幕]:</w:t>
        <w:br/>
        <w:t>magnet:?xt=urn:btih:C67EC114AFB845ABCFB5899637DC0F400BBB4199</w:t>
      </w:r>
    </w:p>
    <w:p>
      <w:r>
        <w:t>IPX-280 被侵犯到高潮不止的桃乃木香奈连续强制绝顶[高清中文字幕]:</w:t>
        <w:br/>
        <w:t>magnet:?xt=urn:btih:C416E2D084268AB881E8C8D0EAE34B27C29D116D</w:t>
      </w:r>
    </w:p>
    <w:p>
      <w:r>
        <w:t>GHLS-70  骑神战队圣灵战士死斗充满噩梦与绝望的悲壮决战独家听译版:</w:t>
        <w:br/>
        <w:t>magnet:?xt=urn:btih:1395A68D210ED2F6AD0DCB8F28B8CEF451442CE7</w:t>
      </w:r>
    </w:p>
    <w:p>
      <w:r>
        <w:t>ATID-343 女医生长谷川秋子被实习医生侵犯到有快感[高清中文字幕]:</w:t>
        <w:br/>
        <w:t>magnet:?xt=urn:btih:E7013A51A4180E6D31114E8D01514E73E5E43DBE</w:t>
      </w:r>
    </w:p>
    <w:p>
      <w:r>
        <w:t>MIDE-642 来我家借住的表妹七泽美亚居然没有穿内裤[高清中文字幕]:</w:t>
        <w:br/>
        <w:t>magnet:?xt=urn:btih:54D739A1882260A027989433424AA89563EDE4F2</w:t>
      </w:r>
    </w:p>
    <w:p>
      <w:r>
        <w:t>STARS-216  可爱偶像户田真琴角色扮演吸精猫娘粉丝中出乱交感谢祭:</w:t>
        <w:br/>
        <w:t>magnet:?xt=urn:btih:C64F3064F5663067CDE0841E71E1E00CDD2AFD1F</w:t>
      </w:r>
    </w:p>
    <w:p>
      <w:r>
        <w:t>MEYD-487 邻居文学系人妻筱田优弄错房间后侵犯了我[高清中文字幕]:</w:t>
        <w:br/>
        <w:t>magnet:?xt=urn:btih:292725A7B1F1D0AB725F6232D1B4CC5D142021DE</w:t>
      </w:r>
    </w:p>
    <w:p>
      <w:r>
        <w:t>MVSD-376 口交吞精痴女姐妹无差别深喉狩猎肉棒精液[高清中文字幕]:</w:t>
        <w:br/>
        <w:t>magnet:?xt=urn:btih:68B877B539B7439B4DC5B15CCFBB3F85344FE9F1</w:t>
      </w:r>
    </w:p>
    <w:p>
      <w:r>
        <w:t>BF-576 被中年大叔内射抽插调教的顺从女仆深田咏美[高清中文字幕]:</w:t>
        <w:br/>
        <w:t>magnet:?xt=urn:btih:9C85E32752903CE077F0A8AC3343C6A1BD4C22C4</w:t>
      </w:r>
    </w:p>
    <w:p>
      <w:r>
        <w:t>PGD-828 穿着开档网洞丝袜的痴女OL水野朝阳各种诱惑[高清中文字幕]:</w:t>
        <w:br/>
        <w:t>magnet:?xt=urn:btih:6E8038CDF1D1A57FB8679C25BBBE7AD1716D2F84</w:t>
      </w:r>
    </w:p>
    <w:p>
      <w:r>
        <w:t>SW-535 办公室的女前辈们总是趁人不注意偷偷色诱我[高清中文字幕]:</w:t>
        <w:br/>
        <w:t>magnet:?xt=urn:btih:2A741C682B9928A395185DF9D6FB1EA1E668F4FD</w:t>
      </w:r>
    </w:p>
    <w:p>
      <w:r>
        <w:t>IPTD-999 我移情别恋爱上了女友的姐姐RIO复杂的三角感情（修复版）:</w:t>
        <w:br/>
        <w:t>magnet:?xt=urn:btih:AED0F1B132033A172C6965E15065349CBD6590B7</w:t>
      </w:r>
    </w:p>
    <w:p>
      <w:r>
        <w:t>PRED-044 叫了好朋友合租没想到女友西宫好美被他捕获每天内射不停:</w:t>
        <w:br/>
        <w:t>magnet:?xt=urn:btih:0DA741E8E73D2FAD3D7FB53EAED4B045550F8F28</w:t>
      </w:r>
    </w:p>
    <w:p>
      <w:r>
        <w:t>KAWD-904 体验初次绝顶的樱萌子禁欲后被男优疯狂抽插高潮也不停止:</w:t>
        <w:br/>
        <w:t>magnet:?xt=urn:btih:2BDEC9F6FD493532836FC89E2F162322669EDF30</w:t>
      </w:r>
    </w:p>
    <w:p>
      <w:r>
        <w:t>KAWD-709 和小混混男友分手后被全班男生轮奸的清纯女高中生樱由罗:</w:t>
        <w:br/>
        <w:t>magnet:?xt=urn:btih:0892CF033E9B5D22BAB9FFF0CA74B7282D8542F8</w:t>
      </w:r>
    </w:p>
    <w:p>
      <w:r>
        <w:t>SDDE-588 那些高傲的女孩只要被我写上名字就变成只想要肉棒的母狗:</w:t>
        <w:br/>
        <w:t>magnet:?xt=urn:btih:32CE738B5C21F2643E2F4EFB9244D673045E9E03</w:t>
      </w:r>
    </w:p>
    <w:p>
      <w:r>
        <w:t>SSNI-529  和诱人的人妻女上司OL天使萌出差同住一间房忍不住上了她:</w:t>
        <w:br/>
        <w:t>magnet:?xt=urn:btih:1408510B87C5F6E11708EE19EE74E65C06B3C6E3</w:t>
      </w:r>
    </w:p>
    <w:p>
      <w:r>
        <w:t>IPX-206  被废材弟弟缔结专属女仆契约的傲娇姐姐天海翼（修复版）:</w:t>
        <w:br/>
        <w:t>magnet:?xt=urn:btih:2E60C46C52C91A4E65C8C57B7D56C56A69A49A32</w:t>
      </w:r>
    </w:p>
    <w:p>
      <w:r>
        <w:t>SSNI-521  超短裙痴女教师吉高宁宁喜欢诱惑学生的老爸精译版SSNI-521:</w:t>
        <w:br/>
        <w:t>magnet:?xt=urn:btih:D48F8A999A1795AF53787A5B1D891A1365C687D8</w:t>
      </w:r>
    </w:p>
    <w:p>
      <w:r>
        <w:t>ADN-179  被公公夜袭侵犯内射的人妻松下纱荣子欲望越来越无法控制:</w:t>
        <w:br/>
        <w:t>magnet:?xt=urn:btih:4B6ED2A25A1933BA6470E61AFB886849E8B43C4F</w:t>
      </w:r>
    </w:p>
    <w:p>
      <w:r>
        <w:t>IPX-021  高潮就失禁的敏感女仆明里紬为了讨主人欢心什么都愿意做:</w:t>
        <w:br/>
        <w:t>magnet:?xt=urn:btih:706AD949A9C634981039C3898BEFE2FD5509B2BB</w:t>
      </w:r>
    </w:p>
    <w:p>
      <w:r>
        <w:t>IPX-373  和最讨厌的猥琐上司一起出差的人妻岬奈奈美被侵犯怀孕了:</w:t>
        <w:br/>
        <w:t>magnet:?xt=urn:btih:8272BF4636F0F64CC54D5EFAE8ACAD1911FB88E2</w:t>
      </w:r>
    </w:p>
    <w:p>
      <w:r>
        <w:t>JUY-865  熟女人妻北条麻妃被隔壁的年轻小伙强上后忍不住背叛老公:</w:t>
        <w:br/>
        <w:t>magnet:?xt=urn:btih:93C14B62C56E25504D9FBDF8A779518379BAE1FB</w:t>
      </w:r>
    </w:p>
    <w:p>
      <w:r>
        <w:t>020114_01 古典婉约美女第一次体验露出无套内射性爱[高清中文字幕]:</w:t>
        <w:br/>
        <w:t>magnet:?xt=urn:btih:2F7966FBA0153C76B8A33116A4BF954E27839117</w:t>
      </w:r>
    </w:p>
    <w:p>
      <w:r>
        <w:t>HND-419  转学来的美少女椎名空特别淫荡故意让男同学无套插入内射:</w:t>
        <w:br/>
        <w:t>magnet:?xt=urn:btih:694D888B3946157CCA4358F2681BFEE184D14518</w:t>
      </w:r>
    </w:p>
    <w:p>
      <w:r>
        <w:t>RBD-902  孤身前往解决女性的搜查官筱田优没想到陷入了更大的阴谋:</w:t>
        <w:br/>
        <w:t>magnet:?xt=urn:btih:13B862C25B396642C3546F2A0D2A12AA42CAB2B4</w:t>
      </w:r>
    </w:p>
    <w:p>
      <w:r>
        <w:t>HND-128  巨乳女教师冲田杏梨的中出教学能射满子宫就奖励考试100分:</w:t>
        <w:br/>
        <w:t>magnet:?xt=urn:btih:0CE3C4D658FF8F84A597635662A272355F56688C</w:t>
      </w:r>
    </w:p>
    <w:p>
      <w:r>
        <w:t>JUY-974  妻子不在家的暴风雨夜和妻子的知性姐姐独处按捺不住的我:</w:t>
        <w:br/>
        <w:t>magnet:?xt=urn:btih:9B85295351C366E17C341CB3643DB077A417D5E4</w:t>
      </w:r>
    </w:p>
    <w:p>
      <w:r>
        <w:t>MEYD-541  黑丝OL装人妻对老公撒谎加班其实是在被上司大叔狠狠内射:</w:t>
        <w:br/>
        <w:t>magnet:?xt=urn:btih:3A68F1727DD2C2DEDA76E2F32DB5C04D43D5F579</w:t>
      </w:r>
    </w:p>
    <w:p>
      <w:r>
        <w:t>TGA-007  被变态老头收养的小蕾她的悲惨人生才刚刚开始独家听译版:</w:t>
        <w:br/>
        <w:t>magnet:?xt=urn:btih:CBCE8882C5BBAC057F116FE809CCC766AA888AB3</w:t>
      </w:r>
    </w:p>
    <w:p>
      <w:r>
        <w:t>JUX-650  把持不住背叛了老公出轨与小鲜肉的人妻林由奈无码破解版:</w:t>
        <w:br/>
        <w:t>magnet:?xt=urn:btih:964657C6457F4B95E54195E04B44EB91D74A7C4F</w:t>
      </w:r>
    </w:p>
    <w:p>
      <w:r>
        <w:t>KAWD-678 无法对老公说的秘密之樱由罗和他的弟弟相爱了（修复版）:</w:t>
        <w:br/>
        <w:t>magnet:?xt=urn:btih:A012C0E313197425887B3DFDE44C37FEA6C38384</w:t>
      </w:r>
    </w:p>
    <w:p>
      <w:r>
        <w:t>SDDE-461  请来古川伊织和大槻响由传奇AV男优亲自传授王牌性爱技巧:</w:t>
        <w:br/>
        <w:t>magnet:?xt=urn:btih:AE856BCD39791DE4A2FBCBB46854A04A8069E0DA</w:t>
      </w:r>
    </w:p>
    <w:p>
      <w:r>
        <w:t>101319_913  隔壁经常借书给我看的太太内射后才知道原来是个小淫娃:</w:t>
        <w:br/>
        <w:t>magnet:?xt=urn:btih:238BA53A8269A34CFDD865778F01FF6C0CDD8F96</w:t>
      </w:r>
    </w:p>
    <w:p>
      <w:r>
        <w:t>JUY-015  老妈的朋友佐佐木明希和男友吵架喝醉酒居然主动吻上了我:</w:t>
        <w:br/>
        <w:t>magnet:?xt=urn:btih:734E220BEB13A43CE5E31D6AF32449074E3D6849</w:t>
      </w:r>
    </w:p>
    <w:p>
      <w:r>
        <w:t>SHKD-340  被侵犯不能出声直到调教为母猪肉便器的女OL社员水元优奈:</w:t>
        <w:br/>
        <w:t>magnet:?xt=urn:btih:B9AD9CC1D92AA00759A40431C8490885A415CA52</w:t>
      </w:r>
    </w:p>
    <w:p>
      <w:r>
        <w:t>RBD-179  想拯救妹妹导致姐妹一起被送上奴隶的舞台展示独家听译版:</w:t>
        <w:br/>
        <w:t>magnet:?xt=urn:btih:224BAF5683FFF12491313C156E16F81BF3B7E3B0</w:t>
      </w:r>
    </w:p>
    <w:p>
      <w:r>
        <w:t>SNIS-419  被迫成为内衣模特穿上情趣内衣在公司内展览的女OL天使萌:</w:t>
        <w:br/>
        <w:t>magnet:?xt=urn:btih:F8B92A0261C6BF798BD9A559747EA5592D38EFD3</w:t>
      </w:r>
    </w:p>
    <w:p>
      <w:r>
        <w:t>ADN-165  侵犯熟睡中的巨乳继母松下纱荣子从此变成我的内射性伴侣:</w:t>
        <w:br/>
        <w:t>magnet:?xt=urn:btih:56B59D634DDF7A9FD608E055C2296EDE36B8AA66</w:t>
      </w:r>
    </w:p>
    <w:p>
      <w:r>
        <w:t>SNIS-381  被迫成为公司的内衣模特在大家面前展示的女OL明日花绮罗:</w:t>
        <w:br/>
        <w:t>magnet:?xt=urn:btih:CDC6D0A2AC8BA8AC8E89F31A23E593938270267A</w:t>
      </w:r>
    </w:p>
    <w:p>
      <w:r>
        <w:t>300MIUM-524  参加AV面试的职场OL们突击检查访问擅自进行插入抖M白领:</w:t>
        <w:br/>
        <w:t>magnet:?xt=urn:btih:2F859D26B47E7A69D4306CA6D03969DF82D11C7C</w:t>
      </w:r>
    </w:p>
    <w:p>
      <w:r>
        <w:t>HND-756  禁欲后的晶爱丽连续内射性交时间无限制射到性欲消失为止:</w:t>
        <w:br/>
        <w:t>magnet:?xt=urn:btih:D343FDABC124CF2C6C471586CB0B12AA687F06DB</w:t>
      </w:r>
    </w:p>
    <w:p>
      <w:r>
        <w:t>JUL-033  被隔壁的邻居侵犯到生出快感主动穿上情趣内衣求干的人妻:</w:t>
        <w:br/>
        <w:t>magnet:?xt=urn:btih:59C836FB3B3F3A5238C9401699D2B3AEFA3F202E</w:t>
      </w:r>
    </w:p>
    <w:p>
      <w:r>
        <w:t>JUL-050  在丈夫的遗像前被曾经的部下干到高潮不止爽到顶点的人妻:</w:t>
        <w:br/>
        <w:t>magnet:?xt=urn:btih:DF3D48918EE942AF024DDD36C26333026347B573</w:t>
      </w:r>
    </w:p>
    <w:p>
      <w:r>
        <w:t>SNIS-136  和最爱的OL女友蒂亚同居完全主观每天甜蜜刺激的性爱生活:</w:t>
        <w:br/>
        <w:t>magnet:?xt=urn:btih:82D620B43BCFD46EFB88B2A8C9DD590B5D18B636</w:t>
      </w:r>
    </w:p>
    <w:p>
      <w:r>
        <w:t>JUL-046  对人生产生厌烦的人妻邂逅小鲜肉体验爱情唾液交缠的性交:</w:t>
        <w:br/>
        <w:t>magnet:?xt=urn:btih:DE610E0AB2DB0556B4EDD59209F1D6A8D8829DCC</w:t>
      </w:r>
    </w:p>
    <w:p>
      <w:r>
        <w:t>HND-753  为了学会性爱鼓起勇气请教大叔初次进行亲密无套内射做爱:</w:t>
        <w:br/>
        <w:t>magnet:?xt=urn:btih:61BACD5D5959ECB3CEAFDFFD76566985C28E3616</w:t>
      </w:r>
    </w:p>
    <w:p>
      <w:r>
        <w:t>IPX-052  恳求紧缚调教疯狂的变态受虐狂幼妻桃乃木香奈独家听译版:</w:t>
        <w:br/>
        <w:t>magnet:?xt=urn:btih:37611FEDA14C2BC87EA989DE2AABB88E9956E1AA</w:t>
      </w:r>
    </w:p>
    <w:p>
      <w:r>
        <w:t>MEYD-550  引退两年后藤浦惠按耐不住重返AV界欲望爆发连续高潮性交:</w:t>
        <w:br/>
        <w:t>magnet:?xt=urn:btih:199F4A6F8DFC223800EA696EC65C670AE4ADB1ED</w:t>
      </w:r>
    </w:p>
    <w:p>
      <w:r>
        <w:t>IPZ-489  受骗的新人护士被玷污的纯真白衣天使RIO酱见识现实的残酷:</w:t>
        <w:br/>
        <w:t>magnet:?xt=urn:btih:6178E28FBB6C7055BF17FE59EAF946E75CA6DD79</w:t>
      </w:r>
    </w:p>
    <w:p>
      <w:r>
        <w:t>URE-009  经典漫改人妻陷阱被逐一击破的人妻们终于成为了一群母狗:</w:t>
        <w:br/>
        <w:t>magnet:?xt=urn:btih:9BE503B7C12C13484B96FA33C212B54A70412098</w:t>
      </w:r>
    </w:p>
    <w:p>
      <w:r>
        <w:t>URE-012  经典漫改人妻雪绘被调教成没有大叔肉棒就活不下去的母狗:</w:t>
        <w:br/>
        <w:t>magnet:?xt=urn:btih:EA3ADB676C6E7EAEB1D2717DD81D774D31C760D8</w:t>
      </w:r>
    </w:p>
    <w:p>
      <w:r>
        <w:t>CAWD-038  束缚男人痴女反向强奸强制内射10连发的巨乳女王伊藤舞雪:</w:t>
        <w:br/>
        <w:t>magnet:?xt=urn:btih:85CA2781DA66FF5FCB056821052A442ABCACD851</w:t>
      </w:r>
    </w:p>
    <w:p>
      <w:r>
        <w:t>ATID-385  无法拒绝的OL在公司被各种骚扰丝袜没脱掉就直接插入内射:</w:t>
        <w:br/>
        <w:t>magnet:?xt=urn:btih:CE9FBC1526D7125AE35A750485E01A7473F1362C</w:t>
      </w:r>
    </w:p>
    <w:p>
      <w:r>
        <w:t>STARS-164  小仓由菜本庄铃共演第二部双S痴女超豪华无限射精全套餐:</w:t>
        <w:br/>
        <w:t>magnet:?xt=urn:btih:C90B593FDB6DFBF8A7A1FA6CB2285A7BD13DDFA2</w:t>
      </w:r>
    </w:p>
    <w:p>
      <w:r>
        <w:t>RHJ-180  失去双亲的嫩穴女高中生被变态的一家人领养玩弄陷入地狱:</w:t>
        <w:br/>
        <w:t>magnet:?xt=urn:btih:2F724C66CD4F63BB85228170DB4BF6419CA9EC42</w:t>
      </w:r>
    </w:p>
    <w:p>
      <w:r>
        <w:t>329BMH-092  和男朋友做爱没有快感的恋父癖学生妹和大叔的约炮性爱:</w:t>
        <w:br/>
        <w:t>magnet:?xt=urn:btih:0B82C3BFDD01CCFD5BE38395D95706CD59BB92E9</w:t>
      </w:r>
    </w:p>
    <w:p>
      <w:r>
        <w:t>200GANA-2211  新宿的酒吧巨乳陪酒小姐93cm的奶子再配上美尻真是极品:</w:t>
        <w:br/>
        <w:t>magnet:?xt=urn:btih:7305B17D81071481413DAE2E5AFBF690A2BCA139</w:t>
      </w:r>
    </w:p>
    <w:p>
      <w:r>
        <w:t>326EVA-025  泳池搭讪美少女边干边往她朋友那转移颜射她害羞的脸蛋:</w:t>
        <w:br/>
        <w:t>magnet:?xt=urn:btih:DD657616B889307A9D87571BF8D8928C970B96A3</w:t>
      </w:r>
    </w:p>
    <w:p>
      <w:r>
        <w:t>JUY-187  回老家过年的两个寂寞嫂子因为老公不行同时争夺我的巨屌:</w:t>
        <w:br/>
        <w:t>magnet:?xt=urn:btih:C3B8207748029C2E0B068BBAFC9E96E8087D7564</w:t>
      </w:r>
    </w:p>
    <w:p>
      <w:r>
        <w:t>060215-890 来按摩店的人妻被技术按的欲火焚身只有干一炮才能平息:</w:t>
        <w:br/>
        <w:t>magnet:?xt=urn:btih:F6F0CE671A8B56C6773DB553437383FCD398DC81</w:t>
      </w:r>
    </w:p>
    <w:p>
      <w:r>
        <w:t>JUY-270  欲求不满的人妻佐佐木明希和丈夫上司不可告人的背德关系:</w:t>
        <w:br/>
        <w:t>magnet:?xt=urn:btih:0C267E09915DB99C111C564ED0FE9DDA5DD04CAA</w:t>
      </w:r>
    </w:p>
    <w:p>
      <w:r>
        <w:t>HJMO-424  丈夫带着头盔体验VR殊不知老婆就在身旁被人无套连续内射:</w:t>
        <w:br/>
        <w:t>magnet:?xt=urn:btih:CFAF1CF893B9C1EBC64AA0B1AA390FCD76339F0F</w:t>
      </w:r>
    </w:p>
    <w:p>
      <w:r>
        <w:t>NKKD-150  参加公司酒会的妻子DV记录下他被同事灌醉轮奸内射的影片:</w:t>
        <w:br/>
        <w:t>magnet:?xt=urn:btih:6B10BE697C92992BC4B51432F600C3C9D2111B5F</w:t>
      </w:r>
    </w:p>
    <w:p>
      <w:r>
        <w:t>HKD-002  在女生中也有超高人气的学生妹有坂深雪被我干到洪水直喷:</w:t>
        <w:br/>
        <w:t>magnet:?xt=urn:btih:62810741CBA99E27C698E5DE29D1B939E1315405</w:t>
      </w:r>
    </w:p>
    <w:p>
      <w:r>
        <w:t>MEYD-439  人妻OL本田呷的恶习看到男人的嘴唇不管什么身份就想接吻:</w:t>
        <w:br/>
        <w:t>magnet:?xt=urn:btih:EFBB9B0B38F1DC8B95C9ECE393C0AC03C4A4C9D2</w:t>
      </w:r>
    </w:p>
    <w:p>
      <w:r>
        <w:t>ABP-754  颜射美学萝莉女优乙都咲乃娇小的脸蛋被超多浓稠精液覆盖:</w:t>
        <w:br/>
        <w:t>magnet:?xt=urn:btih:3C4FED6E7AB87B119985063D6FCD3FD2ADE3B0CE</w:t>
      </w:r>
    </w:p>
    <w:p>
      <w:r>
        <w:t>JUY-623  从母亲的人妻好友友田真希身上懵懂的我学会了真正的做爱:</w:t>
        <w:br/>
        <w:t>magnet:?xt=urn:btih:1B75DBC4A08B90167CF411409C88D20980320A00</w:t>
      </w:r>
    </w:p>
    <w:p>
      <w:r>
        <w:t>ABP-936  温泉旅行调教爱音玛丽亚的白虎穴邀请陌生人插入随意内射:</w:t>
        <w:br/>
        <w:t>magnet:?xt=urn:btih:96462E4E9C84FBDE022D5F58EB43EA09EC0CD8F3</w:t>
      </w:r>
    </w:p>
    <w:p>
      <w:r>
        <w:t>JUY-410  被老公的上司一直侵犯的人妻水户香奈在第七天失去了理智:</w:t>
        <w:br/>
        <w:t>magnet:?xt=urn:btih:0054996BCCA7EA00E2E139C6F9CB391C0376594B</w:t>
      </w:r>
    </w:p>
    <w:p>
      <w:r>
        <w:t>GVG-872  奴隶兔女郎的公开调教目标就是让她成为人尽可夫的臭婊子:</w:t>
        <w:br/>
        <w:t>magnet:?xt=urn:btih:833758911CB6AB0EFD9F000C55CF007D3710EC38</w:t>
      </w:r>
    </w:p>
    <w:p>
      <w:r>
        <w:t>JUY-747  被丈夫上司持续侵犯的人妻青木玲终于在第七天失去了理智:</w:t>
        <w:br/>
        <w:t>magnet:?xt=urn:btih:F9A567E2165F6EE38A328AE09C48E6DC96202161</w:t>
      </w:r>
    </w:p>
    <w:p>
      <w:r>
        <w:t>VEC-383  和老公一起去按摩店的人妻隔着一个帘子被按摩师玩弄内射:</w:t>
        <w:br/>
        <w:t>magnet:?xt=urn:btih:2BE4225C054311CFAFDEC47B80C22054A3B1ABC6</w:t>
      </w:r>
    </w:p>
    <w:p>
      <w:r>
        <w:t>MIFD-097  大学快毕业担任小学教师的超可爱女大学生新美诗织AV出道:</w:t>
        <w:br/>
        <w:t>magnet:?xt=urn:btih:0AEBC63F4AD780C2200A853A05272E6139ECDBBE</w:t>
      </w:r>
    </w:p>
    <w:p>
      <w:r>
        <w:t>JUL-107  被老公的上司持续侵犯的人妻东凛终于在第七天失去了理性:</w:t>
        <w:br/>
        <w:t>magnet:?xt=urn:btih:A3E7CDEF31FCEF6B00CBCCD6DA3AE9977E14877B</w:t>
      </w:r>
    </w:p>
    <w:p>
      <w:r>
        <w:t>JUL-087  咖啡屋暗恋的文学系人妻泽村玲子让我不得不失去处男之身:</w:t>
        <w:br/>
        <w:t>magnet:?xt=urn:btih:77B1C68C0931A63582B971E972AC8F0C17F3CEB4</w:t>
      </w:r>
    </w:p>
    <w:p>
      <w:r>
        <w:t>好友的女儿勾引我无套插入她Vixen - Kendra Sunderland - My Friend's Daughter:</w:t>
        <w:br/>
        <w:t>magnet:?xt=urn:btih:6D626C2AF0E953B90CFD1D730D0E7D81C6061131</w:t>
      </w:r>
    </w:p>
    <w:p>
      <w:r>
        <w:t>JUL-121  因为老公的不理解陷入纯爱不伦冷酷中年男与清纯可爱人妻:</w:t>
        <w:br/>
        <w:t>magnet:?xt=urn:btih:72338DF222C8C399B85936D3DD2DE14E168BD938</w:t>
      </w:r>
    </w:p>
    <w:p>
      <w:r>
        <w:t>IPZ-366  和完美的情人冬月枫在豪华套房私会享受她无与伦比的技巧:</w:t>
        <w:br/>
        <w:t>magnet:?xt=urn:btih:AFF531B9925774C4999FD063F065A59CF39433B1</w:t>
      </w:r>
    </w:p>
    <w:p>
      <w:r>
        <w:t>IPZ-202  电车上被痴汉集团轮奸的女高中生来那陷入了对欲望的痴狂:</w:t>
        <w:br/>
        <w:t>magnet:?xt=urn:btih:501CF3D84EDDEB2DEE7EDEB1D641C1F834F6104E</w:t>
      </w:r>
    </w:p>
    <w:p>
      <w:r>
        <w:t>GVG-464  我和老妈森奈奈子相依为命在性欲的驱使下变成了两只野兽:</w:t>
        <w:br/>
        <w:t>magnet:?xt=urn:btih:E7441C9D897195CD4CA6C6D4B75E5BB38924D125</w:t>
      </w:r>
    </w:p>
    <w:p>
      <w:r>
        <w:t>IPZ-456  被潜规则的新人美女车模天海翼为了上位不付出肉体怎么行:</w:t>
        <w:br/>
        <w:t>magnet:?xt=urn:btih:CAF6F20001596EDD3593B0E936BA538754CBC6BE</w:t>
      </w:r>
    </w:p>
    <w:p>
      <w:r>
        <w:t>IPZ-628  美女牙科助手希崎杰西卡的医疗援助取出全部牙结石和精液:</w:t>
        <w:br/>
        <w:t>magnet:?xt=urn:btih:594F3F6C7DD1EE9C4B3227B094C7FA2AD27D87B6</w:t>
      </w:r>
    </w:p>
    <w:p>
      <w:r>
        <w:t>SDNM-061  结婚八年的人妻佐佐木明希AV出道作拍完还要回去照顾孩子:</w:t>
        <w:br/>
        <w:t>magnet:?xt=urn:btih:39873D8CD3EA5C2409991B1AE59BE118A09E1522</w:t>
      </w:r>
    </w:p>
    <w:p>
      <w:r>
        <w:t>IPZ-879  带上耳机感受舞岛明里在耳边淫语炸裂完全主观超刺激性爱:</w:t>
        <w:br/>
        <w:t>magnet:?xt=urn:btih:DE311B4C722FAB3433F3E6476B705490C795D535</w:t>
      </w:r>
    </w:p>
    <w:p>
      <w:r>
        <w:t>107STKO-004  喝醉的AV女优明明没在拍戏还是在寻找男人股间的大肉棒:</w:t>
        <w:br/>
        <w:t>magnet:?xt=urn:btih:99EBA542B017A482BD1F7B0ACD3CB79F9645ED92</w:t>
      </w:r>
    </w:p>
    <w:p>
      <w:r>
        <w:t>107SHYN-100  酒醉后的淫乱OL被肉棒插入小穴内的肌肉会突然紧绷收缩:</w:t>
        <w:br/>
        <w:t>magnet:?xt=urn:btih:D0B4DA61562E9A78E805DFC7C1511D621AD74021</w:t>
      </w:r>
    </w:p>
    <w:p>
      <w:r>
        <w:t>Blacked - Evelyn Claire 男朋友不知道我有多喜欢他朋友又粗又大的黑屌:</w:t>
        <w:br/>
        <w:t>magnet:?xt=urn:btih:38223971574965FD5F4ADABF11021E51CD10E338</w:t>
      </w:r>
    </w:p>
    <w:p>
      <w:r>
        <w:t>RBD-949  被委托调教的河南实里每天都要接受精液的洗礼独家听译版:</w:t>
        <w:br/>
        <w:t>magnet:?xt=urn:btih:D69C71152C53C2609C820DC4EB5BBA07052D5689</w:t>
      </w:r>
    </w:p>
    <w:p>
      <w:r>
        <w:t>259LUXU1246  喜欢接受挑战的美女OL人妻这次将挑战男优的大肉棒抽插:</w:t>
        <w:br/>
        <w:t>magnet:?xt=urn:btih:B2FCEC4535120E35F81CA43FE3C296EF232330D5</w:t>
      </w:r>
    </w:p>
    <w:p>
      <w:r>
        <w:t>ABP-879  娇小萝莉女优乙都咲乃洪水大失禁被狂暴抽插干得潮吹不止:</w:t>
        <w:br/>
        <w:t>magnet:?xt=urn:btih:C7AE3B06867B7AC54EE7815D18B635CFEB80AD7B</w:t>
      </w:r>
    </w:p>
    <w:p>
      <w:r>
        <w:t>TEK-080  和最喜欢做爱的女神三上悠亚一边性交一边用舌头交换爱意:</w:t>
        <w:br/>
        <w:t>magnet:?xt=urn:btih:FBCD52411E64DAEDED33065F1F93AAF4AA2A4D06</w:t>
      </w:r>
    </w:p>
    <w:p>
      <w:r>
        <w:t>IPZ-851  因为崇拜AV女优下海很放得开的20岁美女柚月向日葵AV出道作:</w:t>
        <w:br/>
        <w:t>magnet:?xt=urn:btih:89D5C2904B79F1FEEFD76600D50514B4F6D30B6C</w:t>
      </w:r>
    </w:p>
    <w:p>
      <w:r>
        <w:t>PGD-381  为了让学生们好好学习用自己身体作为奖励美女教师樱木凛:</w:t>
        <w:br/>
        <w:t>magnet:?xt=urn:btih:D78D42A15C2DA27934F8A2D216A2787F035740AB</w:t>
      </w:r>
    </w:p>
    <w:p>
      <w:r>
        <w:t>JUL-148  陪老公回家探亲的人妻被公公看到身上的纹身之后夜袭内射:</w:t>
        <w:br/>
        <w:t>magnet:?xt=urn:btih:F0434AE4BAE5C91C03A8547EA819B5625BC6ECDA</w:t>
      </w:r>
    </w:p>
    <w:p>
      <w:r>
        <w:t>RBD-548  父母去世后为了保护他们留下来的旅馆美女老板娘受尽凌辱:</w:t>
        <w:br/>
        <w:t>magnet:?xt=urn:btih:350B7648F78BAF94E0AFB683C32254E2067CDD37</w:t>
      </w:r>
    </w:p>
    <w:p>
      <w:r>
        <w:t>MIAD-937  淫乱女王佐佐木明希超级大乱交用男人们射的30发精液沐浴:</w:t>
        <w:br/>
        <w:t>magnet:?xt=urn:btih:0C6180E2AF13E9C61D121B4D16F0F94114DF2D67</w:t>
      </w:r>
    </w:p>
    <w:p>
      <w:r>
        <w:t>BrattySis - Kyler Quinn 为了唤醒冥想的老哥妹妹脱光衣服骑上他的鸡巴:</w:t>
        <w:br/>
        <w:t>magnet:?xt=urn:btih:5836255D4277F91E3E80DCF82927074481D6F0A6</w:t>
      </w:r>
    </w:p>
    <w:p>
      <w:r>
        <w:t>MIFD-108   初次来东京的19岁可爱美少女好不容易下定的决心AV出道作:</w:t>
        <w:br/>
        <w:t>magnet:?xt=urn:btih:47DF829DC57D48FBE04B17C66D9D66A6B92CD806</w:t>
      </w:r>
    </w:p>
    <w:p>
      <w:r>
        <w:t>ABP-967  颜射的美学野野浦暖用浓稠浑浊的精液污染这张可爱的脸蛋:</w:t>
        <w:br/>
        <w:t>magnet:?xt=urn:btih:863578C04D248143C084A13C8072E3C22599CD77</w:t>
      </w:r>
    </w:p>
    <w:p>
      <w:r>
        <w:t>ADN-133  丈夫不知道的淫荡秘密在他面前被侵犯内射的美人妻夏目明:</w:t>
        <w:br/>
        <w:t>magnet:?xt=urn:btih:2889FE9412C336E4E92DF47C3A50F6A11603E676</w:t>
      </w:r>
    </w:p>
    <w:p>
      <w:r>
        <w:t>300NTK-332  私会怀孕的极品桃尻少妇扭动着屁股希望也得到我的受精:</w:t>
        <w:br/>
        <w:t>magnet:?xt=urn:btih:DB8657A90866C17C419CE23AC5C61A094DDEA095</w:t>
      </w:r>
    </w:p>
    <w:p>
      <w:r>
        <w:t>JUFD-959  现役色情巨乳偶像逢泽丽娜在期待的目光下正式解禁AV出道:</w:t>
        <w:br/>
        <w:t>magnet:?xt=urn:btih:00D5FF5B8D0F89DC6DC16D3036ABDCFD981DE230</w:t>
      </w:r>
    </w:p>
    <w:p>
      <w:r>
        <w:t>HND-238  和平常的上原亚衣完全不一样的姿态内射搭便车跟拍纪录片:</w:t>
        <w:br/>
        <w:t>magnet:?xt=urn:btih:89D9D0E4F98811EF6A20D395AC91258C74BB582E</w:t>
      </w:r>
    </w:p>
    <w:p>
      <w:r>
        <w:t>VEC-390  被老妈的美女人妻朋友樱树玲奈诱惑无套插入她的阴道内射:</w:t>
        <w:br/>
        <w:t>magnet:?xt=urn:btih:EA6D6DE04C725A939C957D990DD4B0608CE53A75</w:t>
      </w:r>
    </w:p>
    <w:p>
      <w:r>
        <w:t>JUL-179  原本矛盾重重的家庭由于意外的夫妻交换性爱逐渐趋于平稳:</w:t>
        <w:br/>
        <w:t>magnet:?xt=urn:btih:B13D13DE70C30944774C9F8A0C7465DA3B95F631</w:t>
      </w:r>
    </w:p>
    <w:p>
      <w:r>
        <w:t>CAWD-127  让人一分钟都忍耐不住的可爱学妹樱萌子的恶作剧痴女手淫挑逗:</w:t>
        <w:br/>
        <w:t>magnet:?xt=urn:btih:2E7273FB6935CBED1CDAD3B7382798B0E1BD881D&amp;dn=cawd-127-C</w:t>
      </w:r>
    </w:p>
    <w:p>
      <w:r>
        <w:t>FSDSS-118  辗转于各种片商出演超过100的AV女优河南实里终于决定成为专属:</w:t>
        <w:br/>
        <w:t>magnet:?xt=urn:btih:4FFC9A6A876BF5004E90D58AE7EF374F05A0163F&amp;dn=fsdss-118-C</w:t>
      </w:r>
    </w:p>
    <w:p>
      <w:r>
        <w:t>NSPS-940  接吻外遇NTR为了报复老公和野男人在夫妻床上出轨的人妻真城杏:</w:t>
        <w:br/>
        <w:t>magnet:?xt=urn:btih:8D006F0FB0808DD8ABECE002731AF1398DFFD49A&amp;dn=nsps-940-C</w:t>
      </w:r>
    </w:p>
    <w:p>
      <w:r>
        <w:t>MIDD-583  每天打扮的漂漂亮亮为病人们解决性欲的白衣天使护士大桥未久:</w:t>
        <w:br/>
        <w:t>magnet:?xt=urn:btih:7E4A4DC53ECEE9D8B9CAD44C54AC9F48689562B8&amp;dn=midd-583-C</w:t>
      </w:r>
    </w:p>
    <w:p>
      <w:r>
        <w:t>PRED-152  新井优香已经高潮多次的小穴还不被男优的肉棒放过被狠狠内射:</w:t>
        <w:br/>
        <w:t>magnet:?xt=urn:btih:4F767765D8C7C3EDD1526D96978886E5291A7F8F&amp;dn=pred-152-C</w:t>
      </w:r>
    </w:p>
    <w:p>
      <w:r>
        <w:t>VAGU-190  对女人厌恶的我和巨乳充气娃娃吹石玲奈的暴走同居溺爱性生活:</w:t>
        <w:br/>
        <w:t>magnet:?xt=urn:btih:7E282B5368A739FEC4B6391CAABB0B28B2ABA857&amp;dn=vagu-190-C</w:t>
      </w:r>
    </w:p>
    <w:p>
      <w:r>
        <w:t>DOPP-013  相互干渉背徳相奸带着美女老婆北条麻妃借助在部长家的荒诞事:</w:t>
        <w:br/>
        <w:t>magnet:?xt=urn:btih:3D885104447BDCA41C9F2B5FE5F41F2A40C29C4E&amp;dn=dopp-013-C</w:t>
      </w:r>
    </w:p>
    <w:p>
      <w:r>
        <w:t>IPZ-448  温柔小姐姐希志爱野180分钟的极品风俗四本番:</w:t>
        <w:br/>
        <w:t>magnet:?xt=urn:btih:520B3547B751A7907E4AF39713ACD5600B6D50E7&amp;dn=ipz-448-C</w:t>
      </w:r>
    </w:p>
    <w:p>
      <w:r>
        <w:t>MIAA-334  被炒鱿鱼的员工把让人火大的上司的巨乳爱女洗脑成中出性玩具:</w:t>
        <w:br/>
        <w:t>magnet:?xt=urn:btih:036645AFF4C219ED4543C87FF463151A2E2F03AA&amp;dn=miaa-334-C</w:t>
      </w:r>
    </w:p>
    <w:p>
      <w:r>
        <w:t>MIAA-261  口交天国还在上学的可爱弟弟的肉棒被两个痴女姐姐吮吸榨干:</w:t>
        <w:br/>
        <w:t>magnet:?xt=urn:btih:7E6B2716AA6222186E99734E39FAB86EC9B950FE</w:t>
      </w:r>
    </w:p>
    <w:p>
      <w:r>
        <w:t>SDNM-171  超美的三十岁人妻吉田枫怀过两个孩子的子宫被男优的精液灌满:</w:t>
        <w:br/>
        <w:t>magnet:?xt=urn:btih:B0AE07D0CEEBA5521348DDCC74D588DF89F0D47C&amp;dn=sdnm-171-C</w:t>
      </w:r>
    </w:p>
    <w:p>
      <w:r>
        <w:t>MIDE-758  本色出演穿着校服配上黑丝的可爱学生妹河合唯首次体验高潮:</w:t>
        <w:br/>
        <w:t>magnet:?xt=urn:btih:C7C95E697FC1F3491645ECCC95D40E439485C235</w:t>
      </w:r>
    </w:p>
    <w:p>
      <w:r>
        <w:t>PPPD-839  在女朋友家过夜被她的巨乳姐姐美园和花看上勾引诱惑我内射:</w:t>
        <w:br/>
        <w:t>magnet:?xt=urn:btih:12522EC490B497307B7CA45C3C0B74F2FE9C9A76</w:t>
      </w:r>
    </w:p>
    <w:p>
      <w:r>
        <w:t>CJOD-241  巨乳理疗师仓多真绪男性美容服务无限内射直到肉棒不行为止:</w:t>
        <w:br/>
        <w:t>magnet:?xt=urn:btih:26373FE5C4A31925C524EF85AC86F796D21F24E8</w:t>
      </w:r>
    </w:p>
    <w:p>
      <w:r>
        <w:t>SNIS-830  可爱女优桥本有菜浓厚接吻尽情口交享受嘴巴停不下来的性爱:</w:t>
        <w:br/>
        <w:t>magnet:?xt=urn:btih:9554F0F4F8C2B3B6FC934340543338D18BA157FE</w:t>
      </w:r>
    </w:p>
    <w:p>
      <w:r>
        <w:t>SHKD-892  在女友不在的几天内监禁侵犯她的巨乳姐姐星野娜美的全记录:</w:t>
        <w:br/>
        <w:t>magnet:?xt=urn:btih:C845224F7F0C2324E108A78B8737A150CA3BE1CA</w:t>
      </w:r>
    </w:p>
    <w:p>
      <w:r>
        <w:t>CAWD-072  从AV出道开始2周年前偶像现女优的樱萌子粉丝见面会无套内射:</w:t>
        <w:br/>
        <w:t>magnet:?xt=urn:btih:C87956A8060F2E1D7769ABC919600C81658169EF</w:t>
      </w:r>
    </w:p>
    <w:p>
      <w:r>
        <w:t>MIAA-109 姐姐椎名空帮助因为早泄被女友甩了的弟弟锻炼肉棒忍耐力:</w:t>
        <w:br/>
        <w:t>magnet:?xt=urn:btih:C4A81659049C7214BDF8EA0B2E7E40F5FB296A56</w:t>
      </w:r>
    </w:p>
    <w:p>
      <w:r>
        <w:t>WANZ-954  纤瘦巨乳内衣模特裸漏性感带初次阴道高潮体验绝顶失神喷射:</w:t>
        <w:br/>
        <w:t>magnet:?xt=urn:btih:DA35DFFC51B2C2E24BB976F311377B97E14EA441</w:t>
      </w:r>
    </w:p>
    <w:p>
      <w:r>
        <w:t>MVSD-428  美少女久留木玲脑内妄想按摩院被丑陋大叔摸遍全身内射性交:</w:t>
        <w:br/>
        <w:t>magnet:?xt=urn:btih:34C91ED2EDB956655336557C15C34ED7885BEB5E</w:t>
      </w:r>
    </w:p>
    <w:p>
      <w:r>
        <w:t>CEAD-094  不贞人妻松井优子的异常性欲和丈夫的儿子不伦偷情近亲相奸:</w:t>
        <w:br/>
        <w:t>magnet:?xt=urn:btih:51BC86BE77A13B4746657ACBEDF7695C044B7B50</w:t>
      </w:r>
    </w:p>
    <w:p>
      <w:r>
        <w:t>PRED-236  半夜被巨乳学生钻入被我袭击的中年教师瞬间就失去了抵抗力:</w:t>
        <w:br/>
        <w:t>magnet:?xt=urn:btih:3B0156B1E45976837403FDFD055988F45382DE6F</w:t>
      </w:r>
    </w:p>
    <w:p>
      <w:r>
        <w:t>WANZ-953  熟睡中的巨乳人妻深田咏美被最讨厌的公公侵犯内射干到堕落:</w:t>
        <w:br/>
        <w:t>magnet:?xt=urn:btih:5C89904294F2BF4DEEB4C7CC55A5D96CC948FF60</w:t>
      </w:r>
    </w:p>
    <w:p>
      <w:r>
        <w:t>SSNI-794  被乡下的夏日邻居巨乳女孩羽咲美晴诱惑每天大汉淋漓的做爱:</w:t>
        <w:br/>
        <w:t>magnet:?xt=urn:btih:0A92A4FCCC38335FD68CEB4623A3DBEE2CDB6393</w:t>
      </w:r>
    </w:p>
    <w:p>
      <w:r>
        <w:t>IPX-508  暑假在乡下的我被儿时青梅竹马初音实湿漉漉的H罩杯巨乳诱惑:</w:t>
        <w:br/>
        <w:t>magnet:?xt=urn:btih:32E9E4D538B8E05075F4D2D4A186C2113BC7FABB</w:t>
      </w:r>
    </w:p>
    <w:p>
      <w:r>
        <w:t>VENU-730  丈夫出去三秒内就被巨根继子插入内射的美熟女继母北条麻妃:</w:t>
        <w:br/>
        <w:t>magnet:?xt=urn:btih:A70522AC405850F529DCB95079A275C83F4F0E46&amp;dn=venu-730-C</w:t>
      </w:r>
    </w:p>
    <w:p>
      <w:r>
        <w:t>LULU-005  老公性能力不行勾引巨根儿子内射做爱的淫乱美尻后妈筱田优:</w:t>
        <w:br/>
        <w:t>magnet:?xt=urn:btih:717D72DD18807A7C15AD4583AB977EF255E3D88F&amp;dn=lulu-005-C</w:t>
      </w:r>
    </w:p>
    <w:p>
      <w:r>
        <w:t>MEYD-600  和极品身材婚外情人黒谷咲紀的不伦密会相性极高的偷情性爱:</w:t>
        <w:br/>
        <w:t>magnet:?xt=urn:btih:9FE5733B6E9B7AA3874C8D301F14444A34C099B2&amp;dn=meyd-600-C</w:t>
      </w:r>
    </w:p>
    <w:p>
      <w:r>
        <w:t>SOE-474  巨乳女优蒲藤惠各种角色扮演用超色情的淫语们诱惑M男们射精:</w:t>
        <w:br/>
        <w:t>magnet:?xt=urn:btih:4CCFA752D657F26D66FA1E615DBA20AA2753A8D6&amp;dn=soe-474-C</w:t>
      </w:r>
    </w:p>
    <w:p>
      <w:r>
        <w:t>MIDE-795  小恶魔痴女家庭教师神宫寺奈绪一直说着淫声浪语诱惑我中出:</w:t>
        <w:br/>
        <w:t>magnet:?xt=urn:btih:62AE90CDA5A04EEEB85B88096F46A76A86B54B51&amp;dn=mide-795-C</w:t>
      </w:r>
    </w:p>
    <w:p>
      <w:r>
        <w:t>081716-233 周末还要加班的我和办公室的巨尻女OL折原穂花激情内射做爱:</w:t>
        <w:br/>
        <w:t>magnet:?xt=urn:btih:CFB5F6E9ECD0F9B2C53B6869C9E5B44CC9306B9B</w:t>
      </w:r>
    </w:p>
    <w:p>
      <w:r>
        <w:t>VENU-947  被女朋友风韵犹存的美女母亲饭山香织诱惑出轨禁忌内射性爱:</w:t>
        <w:br/>
        <w:t>magnet:?xt=urn:btih:530F684C6C624C4482B06131AA42D5B570742006&amp;dn=venu-947-C</w:t>
      </w:r>
    </w:p>
    <w:p>
      <w:r>
        <w:t>SSNI-823  共处一室NTR处男部下和巨乳黑丝人妻女上司从早到晚不伦做爱:</w:t>
        <w:br/>
        <w:t>magnet:?xt=urn:btih:810C2A4404B51A5CE813DD442CCC18991C8231F1&amp;dn=ssni-823-C</w:t>
      </w:r>
    </w:p>
    <w:p>
      <w:r>
        <w:t>VENU-944  欲求不满的美人妻找公公抱怨反而被大肉棒深插到底得到满足:</w:t>
        <w:br/>
        <w:t>magnet:?xt=urn:btih:8996DC3648D5E80BD9640836FE72265C56D7CD54&amp;dn=venu-944-C</w:t>
      </w:r>
    </w:p>
    <w:p>
      <w:r>
        <w:t>MIAA-298  校园黑丝痴女辣妹姐妹花携手出击不放过遇到的任何一根肉棒:</w:t>
        <w:br/>
        <w:t>magnet:?xt=urn:btih:462BE798C90FAF6AF26671B32B79F77BAB2D613C&amp;dn=miaa-298-C</w:t>
      </w:r>
    </w:p>
    <w:p>
      <w:r>
        <w:t>MILK-019  巨乳女优浜崎真緒粉丝感谢祭处男粉丝限定帮助他们摆脱童贞:</w:t>
        <w:br/>
        <w:t>magnet:?xt=urn:btih:92DB4BAB938F77F9A4597FD0AD711F75EB4C38E1&amp;dn=milk-019-C</w:t>
      </w:r>
    </w:p>
    <w:p>
      <w:r>
        <w:t>PPPD-858  欲求不满的金发洋妞浪女巨乳人妻穿着各种情趣丝袜出轨做爱:</w:t>
        <w:br/>
        <w:t>magnet:?xt=urn:btih:8005B60E245844BEF04DF0640026CF57B3339E56&amp;dn=pppd-858-C</w:t>
      </w:r>
    </w:p>
    <w:p>
      <w:r>
        <w:t>ECB-138  让外表清纯的萝莉女优化身痴女调教M男的肉棒用乳头让他高潮:</w:t>
        <w:br/>
        <w:t>magnet:?xt=urn:btih:CE49D567EFE3FEAFBC0DBB3BC941997886AACDDE&amp;dn=ecb-138-C</w:t>
      </w:r>
    </w:p>
    <w:p>
      <w:r>
        <w:t>GDQN-021  穿着丧父的巨乳辣妹松本芽依诱惑来超度的和尚私通禁忌交配:</w:t>
        <w:br/>
        <w:t>magnet:?xt=urn:btih:CF6BE1FA30AB6CF73CF41B271B3B3A13FCC08886&amp;dn=gdqn-021-C</w:t>
      </w:r>
    </w:p>
    <w:p>
      <w:r>
        <w:t>VENU-954  退休后无所事事的公公每天都在家侵犯美熟女媳妇岡村麻友子:</w:t>
        <w:br/>
        <w:t>magnet:?xt=urn:btih:6D7096FFDA8B3C9461897AE9F25C6E9FF7124618&amp;dn=venu-954-C</w:t>
      </w:r>
    </w:p>
    <w:p>
      <w:r>
        <w:t>NDRA-078  不能和女朋友说的秘密被她身材超好的美女老妈勾引偷偷做爱:</w:t>
        <w:br/>
        <w:t>magnet:?xt=urn:btih:24C37A3189F2964337E5CA31ACED01BC2A69DE2D&amp;dn=ndra-078-C</w:t>
      </w:r>
    </w:p>
    <w:p>
      <w:r>
        <w:t>NDRA-077  我的美女老婆被邻居的巨根暴虐侵犯高潮堕落成为了他的情妇:</w:t>
        <w:br/>
        <w:t>magnet:?xt=urn:btih:218D390AF693BD78469428354F26940B8C006124&amp;dn=ndra-077-C</w:t>
      </w:r>
    </w:p>
    <w:p>
      <w:r>
        <w:t>IPX-014  超M女仆琴水圣罗明明想要让主人舒服却总是忍不住自己先高潮:</w:t>
        <w:br/>
        <w:t>magnet:?xt=urn:btih:F348E6D9EA9479CAEC0A51517055CA33F851DD15&amp;dn=ipx-014-C</w:t>
      </w:r>
    </w:p>
    <w:p>
      <w:r>
        <w:t>NSPS-920  大洋马媳妇发现公公不仅年龄比老公大一倍连肉棒也大了一倍:</w:t>
        <w:br/>
        <w:t>magnet:?xt=urn:btih:325704F05057A173A1708FB6027F095764370454&amp;dn=nsps-920-C</w:t>
      </w:r>
    </w:p>
    <w:p>
      <w:r>
        <w:t>PPPD-865  巨乳美痴女教师莲实克蕾儿最喜欢玩弄班级里小男生们的肉棒:</w:t>
        <w:br/>
        <w:t>magnet:?xt=urn:btih:B5F59282A13286D92FE3C9275A84F746181008C3&amp;dn=pppd-865-C</w:t>
      </w:r>
    </w:p>
    <w:p>
      <w:r>
        <w:t>SSNI-833  犯规般的技术巨臀骑乘位让我连射两次的高级美容师新名爱明:</w:t>
        <w:br/>
        <w:t>magnet:?xt=urn:btih:C7F9687E666481D5FAD33CEA3D513E21FC1BD130&amp;dn=ssni-833-C</w:t>
      </w:r>
    </w:p>
    <w:p>
      <w:r>
        <w:t>VENU-772  老公不想做爱预期不满的人妻只好化身痴女狩猎肉棒满足自己:</w:t>
        <w:br/>
        <w:t>magnet:?xt=urn:btih:13D5A818BC27A50ED6A4260A0784A80146014C98&amp;dn=venu-772-C</w:t>
      </w:r>
    </w:p>
    <w:p>
      <w:r>
        <w:t>MIAA-309  线上教学在全班学生面前被轮奸内射的黑丝美女教师逢见梨花:</w:t>
        <w:br/>
        <w:t>magnet:?xt=urn:btih:C53511932B53023D5CECE41D2B16C4A3EB0737CE&amp;dn=miaa-309-C</w:t>
      </w:r>
    </w:p>
    <w:p>
      <w:r>
        <w:t>JUFD-372  痴女健身教练小早川怜子的美尻射精管理帮助学员们锻炼身体:</w:t>
        <w:br/>
        <w:t>magnet:?xt=urn:btih:646CB603F52CF05E0242D1E721C650E4199C0389&amp;dn=jufd-372-C</w:t>
      </w:r>
    </w:p>
    <w:p>
      <w:r>
        <w:t>NACR-352  深爱的丈夫欠了高利贷跑路剩下巨乳妻子被调教内射拍下视频:</w:t>
        <w:br/>
        <w:t>magnet:?xt=urn:btih:4B525B8E1A68DF9875146B97F89FA55359784D39&amp;dn=nacr-352-C</w:t>
      </w:r>
    </w:p>
    <w:p>
      <w:r>
        <w:t>SDDE-635  公共澡堂的美女人妻老板娘兼看板女孩相马茜给您疗养下半身:</w:t>
        <w:br/>
        <w:t>magnet:?xt=urn:btih:C594216943404BEAC613AD4849832D34FE42C0DF</w:t>
      </w:r>
    </w:p>
    <w:p>
      <w:r>
        <w:t>HUNT-860  发现我可爱的双马尾妹妹看黄书自慰决定用肉棒对她进行教育:</w:t>
        <w:br/>
        <w:t>magnet:?xt=urn:btih:60B0AB7038C54CA32C8EB763ABD7F438FD755739&amp;dn=hunt-860-C</w:t>
      </w:r>
    </w:p>
    <w:p>
      <w:r>
        <w:t>ECB-129  很会玩弄男人的女优安部未华子将用上毕生所学调教M男的肉棒:</w:t>
        <w:br/>
        <w:t>magnet:?xt=urn:btih:805A326EFF809786A1D50B5D74B0D300AD4F84BA&amp;dn=ecb-129-C</w:t>
      </w:r>
    </w:p>
    <w:p>
      <w:r>
        <w:t>Blacked.16.05.10.Riley.Reid 娇小少女尝试把被好朋友爸爸的大黑屌插进屁眼:</w:t>
        <w:br/>
        <w:t>magnet:?xt=urn:btih:9D05172CEFF66BBE0EE78F6487DC5FD44F5C13D4</w:t>
      </w:r>
    </w:p>
    <w:p>
      <w:r>
        <w:t>MIMK-072  经典漫改之暗恋的巨乳委员长相信了催眠术居然跑来对我使用:</w:t>
        <w:br/>
        <w:t>magnet:?xt=urn:btih:922CB127C8C48D89F2EBB54AA3FE2EBB615AFC35&amp;dn=mimk-072-C</w:t>
      </w:r>
    </w:p>
    <w:p>
      <w:r>
        <w:t>JUFD-489  淫语痴女林由奈从上头跨坐侵犯男人爆乳骑乘位束缚逆袭侵犯:</w:t>
        <w:br/>
        <w:t>magnet:?xt=urn:btih:1A50F25B2A6FE98C431D931446767627CACBEB96&amp;dn=jufd-489-C</w:t>
      </w:r>
    </w:p>
    <w:p>
      <w:r>
        <w:t>VOSS-133  为了拿到开锁的钥匙必须发生乱伦行为让肉棒射出精液软下来:</w:t>
        <w:br/>
        <w:t>magnet:?xt=urn:btih:D5E78CFD49696E387F22DCBBC7A3367E3C591C88&amp;dn=voss-133-C</w:t>
      </w:r>
    </w:p>
    <w:p>
      <w:r>
        <w:t>MMYM-039  黑丝卑猥淫语女翔田千里饲养男优兼职导演只为了自己的性欲:</w:t>
        <w:br/>
        <w:t>magnet:?xt=urn:btih:72AF240900D00418F3DFE30ECA4F6623349C57A1&amp;dn=mmym-039-C</w:t>
      </w:r>
    </w:p>
    <w:p>
      <w:r>
        <w:t>HOKS-075  攻和受放荡的女同性恋强势欲女教师和清纯女学生的浓厚吻别:</w:t>
        <w:br/>
        <w:t>magnet:?xt=urn:btih:057DCA61B28CEBFD51EC0D1078459C5BF2687C84&amp;dn=hoks-075-C</w:t>
      </w:r>
    </w:p>
    <w:p>
      <w:r>
        <w:t>NSPS-905  我深爱的妻子妃月留衣被狐朋狗友们侵犯连肛门也被残暴对待:</w:t>
        <w:br/>
        <w:t>magnet:?xt=urn:btih:8916DC29811913270B9E5C049314C7ACF512FCC2&amp;dn=nsps-905-C</w:t>
      </w:r>
    </w:p>
    <w:p>
      <w:r>
        <w:t>DASD-743  被请求就无法拒绝的巨尻美女人妻姐姐美谷朱里不自觉的诱惑:</w:t>
        <w:br/>
        <w:t>magnet:?xt=urn:btih:EEDCA0C390E08F2D2BA465F45EC4CE0AE7A43C72&amp;dn=dasd-743-C</w:t>
      </w:r>
    </w:p>
    <w:p>
      <w:r>
        <w:t>BrattySis - kyler Quinn  参军一年回来后让制服控美女姐姐安慰我的大鸡巴:</w:t>
        <w:br/>
        <w:t>magnet:?xt=urn:btih:A7FA976CB6ABF9CCC757601FF7E9D918269E64BB</w:t>
      </w:r>
    </w:p>
    <w:p>
      <w:r>
        <w:t>SERO-290  老公去世三年的美女人妻武藤绫香寂寞的小穴被公公强行填满:</w:t>
        <w:br/>
        <w:t>magnet:?xt=urn:btih:ACA3B0F6293978CF071552C79F3DDD29CED74AD1&amp;dn=sero-290-C</w:t>
      </w:r>
    </w:p>
    <w:p>
      <w:r>
        <w:t>SSNI-903  上司出差不在时和他的妻子仲村美羽用力中出干不停的那三天:</w:t>
        <w:br/>
        <w:t>magnet:?xt=urn:btih:240BAB9FDC1354548BBBD610B67BD97FE31FA73D</w:t>
      </w:r>
    </w:p>
    <w:p>
      <w:r>
        <w:t>n0464 被东热的猛男们威胁轮流内射的长腿美女模特[高清中文字幕]:</w:t>
        <w:br/>
        <w:t>magnet:?xt=urn:btih:6627B4C710A8B1BC0990F21BD2A0C8CF06CCCC3D</w:t>
      </w:r>
    </w:p>
    <w:p>
      <w:r>
        <w:t>PRED-261  和两情相悦的可爱女友去看烟火后被轻浮男睡了并内射的视频:</w:t>
        <w:br/>
        <w:t>magnet:?xt=urn:btih:1177DFB36D7FC2D7CB81E8E96C8386EA2CCC7FAD&amp;dn=pred-261-C</w:t>
      </w:r>
    </w:p>
    <w:p>
      <w:r>
        <w:t>SSNI-352 二十根肉棒疯狂抽插颜射剃毛大乱交三重解禁[高清中文字幕]:</w:t>
        <w:br/>
        <w:t>magnet:?xt=urn:btih:34562C1115DD1DAA0CDDC387B57405461FDC9359</w:t>
      </w:r>
    </w:p>
    <w:p>
      <w:r>
        <w:t>SSNI-394 吉高宁宁在无法反抗的状态完全固定的性高潮[高清中文字幕]:</w:t>
        <w:br/>
        <w:t>magnet:?xt=urn:btih:12EA30E3FC2E1CE3FC87450EF697E316E040C5EB</w:t>
      </w:r>
    </w:p>
    <w:p>
      <w:r>
        <w:t>MEYD-447 被上司的巨乳妻子在耳边淫语偷偷诱惑我内射[高清中文字幕]:</w:t>
        <w:br/>
        <w:t>magnet:?xt=urn:btih:48874E01AE73159EF6593B70B05D7536FE371EE2</w:t>
      </w:r>
    </w:p>
    <w:p>
      <w:r>
        <w:t>SSNI-165 鬼畜集团痴汉搜查官吉泽明步（掉帧修复版）[高清中文字幕]:</w:t>
        <w:br/>
        <w:t>magnet:?xt=urn:btih:722A0E87C5A5A3F1BCBED3E57EFE8B7471786F27</w:t>
      </w:r>
    </w:p>
    <w:p>
      <w:r>
        <w:t>SSNI-383 内向的美女大学生羽咲美晴摸摸承受教授侵犯[高清中文字幕]:</w:t>
        <w:br/>
        <w:t>magnet:?xt=urn:btih:92ED98E8DCC5D10D34E2E673A0498AB707DCA98A</w:t>
      </w:r>
    </w:p>
    <w:p>
      <w:r>
        <w:t>PRED-068 被漂亮学姐山岸逢花囚禁玩弄（掉帧修复版）[高清中文字幕]:</w:t>
        <w:br/>
        <w:t>magnet:?xt=urn:btih:339783DF5EA8EB976F4EF2B3BEF8922E31DF917C</w:t>
      </w:r>
    </w:p>
    <w:p>
      <w:r>
        <w:t>MIDE-553 沉迷于痴汉电车被轮奸的九重环奈（修复版）[高清中文字幕]:</w:t>
        <w:br/>
        <w:t>magnet:?xt=urn:btih:E578F93B19BE1C1636F4C2CFC317FE513ADD996F</w:t>
      </w:r>
    </w:p>
    <w:p>
      <w:r>
        <w:t>MEYD-446 出差途中把高傲的女上司东凛变成我的性奴隶[高清中文字幕]:</w:t>
        <w:br/>
        <w:t>magnet:?xt=urn:btih:62A9E4721F380BDB909B327DE0EF41D41484E553</w:t>
      </w:r>
    </w:p>
    <w:p>
      <w:r>
        <w:t>SSNI-117 超赞女仆小岛南性爱侍奉课程（掉帧修复版）[高清中文字幕]:</w:t>
        <w:br/>
        <w:t>magnet:?xt=urn:btih:4AD9BBCC25F4B54EADE31F3B946A184CA965F179</w:t>
      </w:r>
    </w:p>
    <w:p>
      <w:r>
        <w:t>SNIS-665 新闻直播中被现场直播做爱的女主播吉泽明步[高清中文字幕]:</w:t>
        <w:br/>
        <w:t>magnet:?xt=urn:btih:94BA7294A48B9884DE21A495354EB670375997F5</w:t>
      </w:r>
    </w:p>
    <w:p>
      <w:r>
        <w:t>WANZ-837 趁父母不在姐姐美谷朱里诱惑我和她内射做爱[高清中文字幕]:</w:t>
        <w:br/>
        <w:t>magnet:?xt=urn:btih:14A00E7A624AD32A54D9E4319306E518E9DFDDAD</w:t>
      </w:r>
    </w:p>
    <w:p>
      <w:r>
        <w:t>MIRD-134 大桥未久和里美尤利娅量大极品痴女共同演出梦幻的四小时:</w:t>
        <w:br/>
        <w:t>magnet:?xt=urn:btih:90F57DAA6119D8477337481195E2E13CE339002F</w:t>
      </w:r>
    </w:p>
    <w:p>
      <w:r>
        <w:t>SSNI-254 三上悠亚超弹力胸部柔软摇曳（掉帧修复版）[高清中文字幕]:</w:t>
        <w:br/>
        <w:t>magnet:?xt=urn:btih:385CD5648435B576FD29D2FFE561B102CBAA9FF7</w:t>
      </w:r>
    </w:p>
    <w:p>
      <w:r>
        <w:t>IESP-640 潜入校园调查的搜查官星奈爱（掉帧修复版）[高清中文字幕]:</w:t>
        <w:br/>
        <w:t>magnet:?xt=urn:btih:459F2B0FBF39B8ABA5EFD09801C7CE4B33A308C5</w:t>
      </w:r>
    </w:p>
    <w:p>
      <w:r>
        <w:t>SHKD-841 任性高傲的大小姐被肮脏的仆人肆意侵犯内射[高清中文字幕]:</w:t>
        <w:br/>
        <w:t>magnet:?xt=urn:btih:D46D4762CC9B5689E932EADE36C71AAF35371EE7</w:t>
      </w:r>
    </w:p>
    <w:p>
      <w:r>
        <w:t>MIDE-620 不知不觉被最讨厌的公公下了春药的秋山祥子[高清中文字幕]:</w:t>
        <w:br/>
        <w:t>magnet:?xt=urn:btih:A368369C75D03EF897580DA0A9C3F256D0F97430</w:t>
      </w:r>
    </w:p>
    <w:p>
      <w:r>
        <w:t>SSNI-433 学生双亲不在的两日内和学生从早到晚干不停[高清中文字幕]:</w:t>
        <w:br/>
        <w:t>magnet:?xt=urn:btih:2F3EECAD2C1E222E9D3A95E5EABB81B91D7E6D67</w:t>
      </w:r>
    </w:p>
    <w:p>
      <w:r>
        <w:t>APNS-042 离家出走被人轮奸到怀孕的大小姐坂口美穗乃[高清中文字幕]:</w:t>
        <w:br/>
        <w:t>magnet:?xt=urn:btih:E7D1DB583ADE40B4E206B435E48968A868EF9820</w:t>
      </w:r>
    </w:p>
    <w:p>
      <w:r>
        <w:t>JUY-595 拥有完美臀部曲线的儿媳妇不穿内裤诱惑公公[高清中文字幕]:</w:t>
        <w:br/>
        <w:t>magnet:?xt=urn:btih:FFB6AB75D8D71BD84C4D8E58F1902DA2DB3C5AF9</w:t>
      </w:r>
    </w:p>
    <w:p>
      <w:r>
        <w:t>BKD-208 离婚的佐佐木明希和跟前夫一起住的儿子偷情[高清中文字幕]:</w:t>
        <w:br/>
        <w:t>magnet:?xt=urn:btih:03E8F8FCCB5C8D6180CF5040E139F9A3B391F8CD</w:t>
      </w:r>
    </w:p>
    <w:p>
      <w:r>
        <w:t>PPPD-573 新入职的OL蒲藤惠惨遭凌辱沦为公司的肉便器[高清中文字幕]:</w:t>
        <w:br/>
        <w:t>magnet:?xt=urn:btih:635C243147B1A4ECF8ADF459730B68B83D8DE9F6</w:t>
      </w:r>
    </w:p>
    <w:p>
      <w:r>
        <w:t>JUY-593 我的子宫犹如潘多拉魔盒老公根本无法满足我[高清中文字幕]:</w:t>
        <w:br/>
        <w:t>magnet:?xt=urn:btih:5A2701D2D1F86E6742AA453D195825812D54D028</w:t>
      </w:r>
    </w:p>
    <w:p>
      <w:r>
        <w:t>STARS-018 和我的AV女优女朋友成宫莉香的甜蜜温泉旅行[高清中文字幕]:</w:t>
        <w:br/>
        <w:t>magnet:?xt=urn:btih:1CA6B6CB08A42412934A056EAB6BB3D096B9414E</w:t>
      </w:r>
    </w:p>
    <w:p>
      <w:r>
        <w:t>IPZ-617 穿着超短包臀裙诱惑学生的女教师森咲美知留[高清中文字幕]:</w:t>
        <w:br/>
        <w:t>magnet:?xt=urn:btih:F13765399D36EF47E8A15465940A684360B9DDC4</w:t>
      </w:r>
    </w:p>
    <w:p>
      <w:r>
        <w:t>IPX-327 老公不在的期间人妻岬奈奈美被公公内射受孕[高清中文字幕]:</w:t>
        <w:br/>
        <w:t>magnet:?xt=urn:btih:93606050EE0DC4B2537F3A233E53D30456079FAB</w:t>
      </w:r>
    </w:p>
    <w:p>
      <w:r>
        <w:t>STARS-090 小仓由菜首次化身痴女女神超S属性让你射精[高清中文字幕]:</w:t>
        <w:br/>
        <w:t>magnet:?xt=urn:btih:825D00FF02B9EE92DB9E53CD6A68600C085A8030</w:t>
      </w:r>
    </w:p>
    <w:p>
      <w:r>
        <w:t>IPX-311 被泳衣爱好者狙击的巨乳泳池监视员益坂美亚[高清中文字幕]:</w:t>
        <w:br/>
        <w:t>magnet:?xt=urn:btih:253AD0AC5F4D7B3BC06846ABB38ADDED3444C135</w:t>
      </w:r>
    </w:p>
    <w:p>
      <w:r>
        <w:t>IPZ-822 和最爱的女友白川麻衣的同居完全主观性生活[高清中文字幕]:</w:t>
        <w:br/>
        <w:t>magnet:?xt=urn:btih:D9E15DA9E9314C73ECCD2892BCE5630D30AF5F40</w:t>
      </w:r>
    </w:p>
    <w:p>
      <w:r>
        <w:t>SSNI-311 吉泽明步希崎杰西卡两位退役女神的逆3P共演[高清中文字幕]:</w:t>
        <w:br/>
        <w:t>magnet:?xt=urn:btih:2A1CC88125C8462406F5AA9FDCD5219111E13D41</w:t>
      </w:r>
    </w:p>
    <w:p>
      <w:r>
        <w:t>PGD-690 不穿内裤的超短紧身包臀裙女教师波多野结衣[高清中文字幕]:</w:t>
        <w:br/>
        <w:t>magnet:?xt=urn:btih:A0C91CF03EE1A03FEBEA793649B9AFA02530B888</w:t>
      </w:r>
    </w:p>
    <w:p>
      <w:r>
        <w:t>好MIMK-067  朋友背着我搞上了我的暗恋的女神并在我面前把她破处了:</w:t>
        <w:br/>
        <w:t>magnet:?xt=urn:btih:22DCC554CF427FE1837AEB145B8346CE85210E82</w:t>
      </w:r>
    </w:p>
    <w:p>
      <w:r>
        <w:t>MIDE-673  想当明星的女友七泽美亚被无良经济公司骗去拍了色情影片:</w:t>
        <w:br/>
        <w:t>magnet:?xt=urn:btih:6082751DB3833CFDE71C5B61CCBB8FE12C450894</w:t>
      </w:r>
    </w:p>
    <w:p>
      <w:r>
        <w:t>MEYD-223  欲求不满人妻俱乐部派遣给我的可以内射的王牌人妻藤浦惠:</w:t>
        <w:br/>
        <w:t>magnet:?xt=urn:btih:A93FDD0D568F19EC78367F8C6EC7779D170E7BC8</w:t>
      </w:r>
    </w:p>
    <w:p>
      <w:r>
        <w:t>VRTM-445  青春期的儿子看到巨乳继母没穿奶罩无防备的突起忍不住了:</w:t>
        <w:br/>
        <w:t>magnet:?xt=urn:btih:8D9DD8CCD9601D1C91FD514048C42B702DE72719</w:t>
      </w:r>
    </w:p>
    <w:p>
      <w:r>
        <w:t>SSNI-548  从小暗恋的青梅竹马架乃由罗在我面前被我的朋友夺走处女:</w:t>
        <w:br/>
        <w:t>magnet:?xt=urn:btih:C880E370E68F5AF0F26D1CFDC452E50A05CDBEC2</w:t>
      </w:r>
    </w:p>
    <w:p>
      <w:r>
        <w:t>DASD-432  把最讨厌的两个人的老婆催眠变成我专用的性欲内射肉便器:</w:t>
        <w:br/>
        <w:t>magnet:?xt=urn:btih:FA129C87BA56F78D61AC88833ED5D595485DD6A7</w:t>
      </w:r>
    </w:p>
    <w:p>
      <w:r>
        <w:t>IPX-321 老公请原谅我之巨乳妻子樱空桃被老同学侵犯[高清中文字幕]:</w:t>
        <w:br/>
        <w:t>magnet:?xt=urn:btih:3005EF7F5DE17695A8DEAA95D04F0C5E7A5E98F1</w:t>
      </w:r>
    </w:p>
    <w:p>
      <w:r>
        <w:t>CJOD-077  在身体被压缩无法动弹的状态下控制哥哥射精的妹妹椎名空:</w:t>
        <w:br/>
        <w:t>magnet:?xt=urn:btih:C1314220299DCCBD075C76515ABCF232018E7EB8</w:t>
      </w:r>
    </w:p>
    <w:p>
      <w:r>
        <w:t>EYAN-047  看似清纯实则骨子里是个痴女的星野景子狩猎男人们的精液:</w:t>
        <w:br/>
        <w:t>magnet:?xt=urn:btih:07A8F0DDA896818B879DCFC6F4124607CD4C92D2</w:t>
      </w:r>
    </w:p>
    <w:p>
      <w:r>
        <w:t>MIAD-823  我的妻子佳澄果穗一边被人玩弄一边发来视频邮件让我观赏:</w:t>
        <w:br/>
        <w:t>magnet:?xt=urn:btih:48645CFFD2D09D3D7F7BB66F90ADD6F14CDF6B6C</w:t>
      </w:r>
    </w:p>
    <w:p>
      <w:r>
        <w:t>MEYD-184  欲求不满的人妻佐佐木明希和隔壁大叔的浓厚中出内射外遇:</w:t>
        <w:br/>
        <w:t>magnet:?xt=urn:btih:DA447F6280F783E4676BB634DC2094C88AF41C4D</w:t>
      </w:r>
    </w:p>
    <w:p>
      <w:r>
        <w:t>PRED-179  同学聚会我的老婆初川南被人渣前男友疯狂内射并拍下录像:</w:t>
        <w:br/>
        <w:t>magnet:?xt=urn:btih:16F9E8751CB2470CAA917130E71A20FF337F40EF</w:t>
      </w:r>
    </w:p>
    <w:p>
      <w:r>
        <w:t>MIAA-151  好兄弟暗恋的女神深田咏美居然喜欢我背地里偷偷内射做爱:</w:t>
        <w:br/>
        <w:t>magnet:?xt=urn:btih:94B7DF3075764F559572BC6CB581599179D66F84</w:t>
      </w:r>
    </w:p>
    <w:p>
      <w:r>
        <w:t>PRED-169  男朋友不和姐姐做爱我成了受罪目标每天被疯狂骑乘位榨精:</w:t>
        <w:br/>
        <w:t>magnet:?xt=urn:btih:C931B0A36A0D4CBC63DB6A13D5CC8C891FC5B839</w:t>
      </w:r>
    </w:p>
    <w:p>
      <w:r>
        <w:t>SNIS-428  新人巨乳女医生奥田咲被用作人体实验调教开发轮奸到绝顶:</w:t>
        <w:br/>
        <w:t>magnet:?xt=urn:btih:9BFFF3F54AC0B43CF9B8A11A2E43ADED4C3C863C</w:t>
      </w:r>
    </w:p>
    <w:p>
      <w:r>
        <w:t>MIAD-907  露出内裤诱惑学生的超短紧身裙女教师卯水咲流无码破解版:</w:t>
        <w:br/>
        <w:t>magnet:?xt=urn:btih:36FAE745D545504951836B49C73609183A6B912A</w:t>
      </w:r>
    </w:p>
    <w:p>
      <w:r>
        <w:t>MIAA-157  人妻搜查官莲实克蕾儿调查老公公司反被人渣部长威胁内射:</w:t>
        <w:br/>
        <w:t>magnet:?xt=urn:btih:F4AA10EDCBD1D3FCB0D3CBD6FD9C7BD4B244BB3D</w:t>
      </w:r>
    </w:p>
    <w:p>
      <w:r>
        <w:t>PPPD-475  巨乳老妈君岛美绪为了孩子的性教育还得亲自出马内射教学:</w:t>
        <w:br/>
        <w:t>magnet:?xt=urn:btih:1FB972BDFDB6606910641E27C08E79EA0B363CCF</w:t>
      </w:r>
    </w:p>
    <w:p>
      <w:r>
        <w:t>IPX-326 性欲超强的小姐姐西宫梦骑乘位强烈追击中出[高清中文字幕]:</w:t>
        <w:br/>
        <w:t>magnet:?xt=urn:btih:66C4484F5FE738B97699B2F16C76CD5602AF4AA6</w:t>
      </w:r>
    </w:p>
    <w:p>
      <w:r>
        <w:t>SHKD-474  网站组织招募志同道合的人一起来轮奸内射公司的美人秘书:</w:t>
        <w:br/>
        <w:t>magnet:?xt=urn:btih:520438B7ACB6A8FA2254020007FE89E66470047E</w:t>
      </w:r>
    </w:p>
    <w:p>
      <w:r>
        <w:t>PRED-128  为了心爱的老公被人渣上司侵犯高潮内射的美臀人妻黒川堇:</w:t>
        <w:br/>
        <w:t>magnet:?xt=urn:btih:18095F130A42B3A4173B02D018AEAA98FE185F97</w:t>
      </w:r>
    </w:p>
    <w:p>
      <w:r>
        <w:t>JUFD-961  和想要受孕的妻子从早到晚完全主观不间断的无套内射性爱:</w:t>
        <w:br/>
        <w:t>magnet:?xt=urn:btih:2EA85CD3B7BC45FAEFA4F326A4E44EBA15712CBC</w:t>
      </w:r>
    </w:p>
    <w:p>
      <w:r>
        <w:t>SSNI-594  文学少女吉高宁宁一边微笑着一边把玩中年教授的处男肉棒:</w:t>
        <w:br/>
        <w:t>magnet:?xt=urn:btih:30D5B6FEF10A0B240A6DE366CD3E606CE114B1B0</w:t>
      </w:r>
    </w:p>
    <w:p>
      <w:r>
        <w:t>MXBD-092  寡妇吉泽明步被亡夫的朋友调教成了性欲的奴隶独家听译版:</w:t>
        <w:br/>
        <w:t>magnet:?xt=urn:btih:FC51D20C9BB8976A626622C3723610741371FA49</w:t>
      </w:r>
    </w:p>
    <w:p>
      <w:r>
        <w:t>HOMA-073  小二十岁已经是人妻的学生美谷朱里突然找上门来和我告白:</w:t>
        <w:br/>
        <w:t>magnet:?xt=urn:btih:5F3092AB08B51D26FBC9B80EAA329892D8F07DF7</w:t>
      </w:r>
    </w:p>
    <w:p>
      <w:r>
        <w:t>SHKD-356  想要当明星落入圈套被各种油腻肥猪大叔玩弄的肉便器少女:</w:t>
        <w:br/>
        <w:t>magnet:?xt=urn:btih:1D097EBD0EE55050CF669D8A853A5374D29110B6</w:t>
      </w:r>
    </w:p>
    <w:p>
      <w:r>
        <w:t>CJOD-101  本田岬全方位的淫语服务用你最喜欢的服饰骑乘位内射榨精:</w:t>
        <w:br/>
        <w:t>magnet:?xt=urn:btih:303A5670F9CE6DEBF99C74BC12E51F0BA0F54D5E</w:t>
      </w:r>
    </w:p>
    <w:p>
      <w:r>
        <w:t>IPX-162  细腰巨乳樱空桃绝顶觉醒3776次抽插176次高潮的肉体开发性爱:</w:t>
        <w:br/>
        <w:t>magnet:?xt=urn:btih:A2DF8BA1DE97863FB5C93369CBAB9E0998C96C2A</w:t>
      </w:r>
    </w:p>
    <w:p>
      <w:r>
        <w:t>WANZ-902  由椎名空来体验最新的阴道学家研究成果开发女性的新高潮:</w:t>
        <w:br/>
        <w:t>magnet:?xt=urn:btih:B9E981550530B25F27F4B4922359D8D825B39CC1</w:t>
      </w:r>
    </w:p>
    <w:p>
      <w:r>
        <w:t>MEYD-548  故意弄丢钥匙的人妻深田咏美就为了去隔壁邻居家被他内射:</w:t>
        <w:br/>
        <w:t>magnet:?xt=urn:btih:D309D4FFBE89076CE8362462CD375E408FEE5477</w:t>
      </w:r>
    </w:p>
    <w:p>
      <w:r>
        <w:t>PRED-194  原日本电视台主播世良朝霞化身口交达人对着肉棒又吸又舔:</w:t>
        <w:br/>
        <w:t>magnet:?xt=urn:btih:D5A787175CCDDA6AF88015B40EE951D8A2DEF720</w:t>
      </w:r>
    </w:p>
    <w:p>
      <w:r>
        <w:t>JUFD-868  丰满的巨乳姐姐被老爸死后留下的私生子弟弟强行侵犯内射:</w:t>
        <w:br/>
        <w:t>magnet:?xt=urn:btih:0BEA42161BD5DD05DBA94D8029AABE23EB83DA71</w:t>
      </w:r>
    </w:p>
    <w:p>
      <w:r>
        <w:t>SIRO-4009  网上招募的女大学生拍摄AV没有其他理由就是单纯的需要钱:</w:t>
        <w:br/>
        <w:t>magnet:?xt=urn:btih:1F861DBE2D99398603C21CFF13C32D79C848D7A7</w:t>
      </w:r>
    </w:p>
    <w:p>
      <w:r>
        <w:t>SHKD-881  让老友的女儿到我公司上班然后把她调教成我的专属肉便器:</w:t>
        <w:br/>
        <w:t>magnet:?xt=urn:btih:BF737CCCA4A3AB368060D6FEFCCD1B222312C45D</w:t>
      </w:r>
    </w:p>
    <w:p>
      <w:r>
        <w:t>SW-338  作为全公司唯一的男职员我的肉棒成为黑丝女OL们的争夺目标:</w:t>
        <w:br/>
        <w:t>magnet:?xt=urn:btih:AF5BE1972DCA7B735571F308BC61528C905116EE</w:t>
      </w:r>
    </w:p>
    <w:p>
      <w:r>
        <w:t>STARS-093  如果能和AV引退后的市川雅美相遇再公司内偷偷谈恋爱的话:</w:t>
        <w:br/>
        <w:t>magnet:?xt=urn:btih:BD64150B2F1E46628D6405ADA1344FD73B431FA1</w:t>
      </w:r>
    </w:p>
    <w:p>
      <w:r>
        <w:t>403OBUT-002  明明有男朋友的巨乳美女却一直要求我内射真是为难人啊:</w:t>
        <w:br/>
        <w:t>magnet:?xt=urn:btih:2104ADB2DAEBBA383A6E1074C8AF36A1FFE8C561</w:t>
      </w:r>
    </w:p>
    <w:p>
      <w:r>
        <w:t>IPTD-853  在丈夫面前被侵犯的人妻RIO面对老公被插到无法控制的高潮:</w:t>
        <w:br/>
        <w:t>magnet:?xt=urn:btih:68A569190BA5E2E06865DB4F0E0FCFB66811B25F</w:t>
      </w:r>
    </w:p>
    <w:p>
      <w:r>
        <w:t>EBOD-521  特俗企划派遣美竹铃穿着性感的衣服公共场合勾引路人做爱:</w:t>
        <w:br/>
        <w:t>magnet:?xt=urn:btih:62B68EAB3D35D96613A80808474E4770311F0833</w:t>
      </w:r>
    </w:p>
    <w:p>
      <w:r>
        <w:t>XVSR-416  被公公家族的男人们玩弄肉体调教内射的巨乳人妻长瀬麻美:</w:t>
        <w:br/>
        <w:t>magnet:?xt=urn:btih:10634CE770171D03C8073B3C71DB0A26801CD84F</w:t>
      </w:r>
    </w:p>
    <w:p>
      <w:r>
        <w:t>STAR-989  被老婆的闺蜜榎本美咲淫语攻击我的肉棒不受控制的勃起了:</w:t>
        <w:br/>
        <w:t>magnet:?xt=urn:btih:C8B6CCA6FA96B295E7CA9A1F172B86C6E2FA907A</w:t>
      </w:r>
    </w:p>
    <w:p>
      <w:r>
        <w:t>MEYD-554  夜晚银座的豪华风俗店体验传说中的五星级服务中出泡泡浴:</w:t>
        <w:br/>
        <w:t>magnet:?xt=urn:btih:9A8AD41842D770E0CCF82F109266E9C935476CC4</w:t>
      </w:r>
    </w:p>
    <w:p>
      <w:r>
        <w:t>ATID-382  面试的那天被两个面试官轮奸内射的我从此人生进入了黑暗:</w:t>
        <w:br/>
        <w:t>magnet:?xt=urn:btih:FBD7FAF72B98044E3A55345507F4B07275FBEB00</w:t>
      </w:r>
    </w:p>
    <w:p>
      <w:r>
        <w:t>SSNI-647  女朋友不在的日子里被她的闺蜜桥本有菜勾引出轨疯狂做爱:</w:t>
        <w:br/>
        <w:t>magnet:?xt=urn:btih:435E668D338569FA5DF49BAEEA227E795DD631F0</w:t>
      </w:r>
    </w:p>
    <w:p>
      <w:r>
        <w:t>STARS-171  小仓由菜本庄铃奴隶姐妹花捆绑调教固定16发大量轮奸内射:</w:t>
        <w:br/>
        <w:t>magnet:?xt=urn:btih:3B50FAFB0CD1B703F08B46EA5A5A2B07457CF2BC</w:t>
      </w:r>
    </w:p>
    <w:p>
      <w:r>
        <w:t>107SENN-001  新人护士的培训通过骑乘位有规律的抽插来帮助病人恢复:</w:t>
        <w:br/>
        <w:t>magnet:?xt=urn:btih:37173916E58EA76B229524C091AA6ED75E0758C3</w:t>
      </w:r>
    </w:p>
    <w:p>
      <w:r>
        <w:t>230OREC-440  街头丘布特寻找素人女孩帮助素人处男现场无套破处中出:</w:t>
        <w:br/>
        <w:t>magnet:?xt=urn:btih:921FA63718D062624523A5ADE4721584F27C87CD</w:t>
      </w:r>
    </w:p>
    <w:p>
      <w:r>
        <w:t>URE-054  经典漫改2019年人气最高的的人妻NTR漫画被年轻人俘获的母亲:</w:t>
        <w:br/>
        <w:t>magnet:?xt=urn:btih:3949BF6A4D14EAFF49E461336F37DC21D700CF3E</w:t>
      </w:r>
    </w:p>
    <w:p>
      <w:r>
        <w:t>ATID-392  被男友的死党不断侵犯内射的夏目彩春屈辱的几天监禁生活:</w:t>
        <w:br/>
        <w:t>magnet:?xt=urn:btih:C46975B895C90648815C68F214C4767A2B18AC50</w:t>
      </w:r>
    </w:p>
    <w:p>
      <w:r>
        <w:t>MIAA-203  穿着情趣内衣的极品风俗女郎深田咏美只射一次怎么可能够:</w:t>
        <w:br/>
        <w:t>magnet:?xt=urn:btih:AE29415291CA717160216395AF7A26975150EED0</w:t>
      </w:r>
    </w:p>
    <w:p>
      <w:r>
        <w:t>DFDM-015  穿着黑丝来合租的可爱姑娘进门就问能否把肉棒给她摸一下:</w:t>
        <w:br/>
        <w:t>magnet:?xt=urn:btih:E49FF4D9BEF5BE78172BE9B862814E1E07901674</w:t>
      </w:r>
    </w:p>
    <w:p>
      <w:r>
        <w:t>ATID-394  我最爱的女友明里䌷被不良巨汉前辈压在身下狠狠抽插内射:</w:t>
        <w:br/>
        <w:t>magnet:?xt=urn:btih:990F14CD1C3BAB5FC761C0D2EDEA7F13AAFFA1A1</w:t>
      </w:r>
    </w:p>
    <w:p>
      <w:r>
        <w:t>EBOD-458  经典漫改救了个巨乳辣妹蒂亚后我的鸡儿一天都不想放假了:</w:t>
        <w:br/>
        <w:t>magnet:?xt=urn:btih:FCB45EA92507875E2BF0B9505B5EB8827CF1E4D6</w:t>
      </w:r>
    </w:p>
    <w:p>
      <w:r>
        <w:t>MIMK-031  经典漫改控制脑电波的电话让一切变态的事情变得理所当然:</w:t>
        <w:br/>
        <w:t>magnet:?xt=urn:btih:3969F64CDEBF0AA903DF190B8D0A36C9023DB169</w:t>
      </w:r>
    </w:p>
    <w:p>
      <w:r>
        <w:t>MIMK-042  经典漫改最新少子化解决政策以受孕为目的的强奸变得合法:</w:t>
        <w:br/>
        <w:t>magnet:?xt=urn:btih:13151555344CF34E0F9D59F7B7E98F3ED7528A3C</w:t>
      </w:r>
    </w:p>
    <w:p>
      <w:r>
        <w:t>KAWD-743  特殊企划樱由罗将到市内某知名的援交地点体验搭讪初体验:</w:t>
        <w:br/>
        <w:t>magnet:?xt=urn:btih:8E8234F8EEB31DA06D817BD953B7CB1CD0BCBA3F</w:t>
      </w:r>
    </w:p>
    <w:p>
      <w:r>
        <w:t>YMDD-173  来自北欧的高颜值美女Melody Marks用日本风俗的流程为你服务:</w:t>
        <w:br/>
        <w:t>magnet:?xt=urn:btih:A07985E2CFD7F665E5812F9DE3C28659D0593C2E</w:t>
      </w:r>
    </w:p>
    <w:p>
      <w:r>
        <w:t>PPPD-809  渴望奶子的我被巨乳家教Hitomi用爆乳夹住管理射精提高成绩:</w:t>
        <w:br/>
        <w:t>magnet:?xt=urn:btih:95C0AA19DBA647C9980317C57D039971ED2D917E</w:t>
      </w:r>
    </w:p>
    <w:p>
      <w:r>
        <w:t>403OBUT-004  和喜欢做爱的素人澪相约一起做爱洗澡前直接就帮我口了:</w:t>
        <w:br/>
        <w:t>magnet:?xt=urn:btih:8806933717FA2BDF182807559186C69B947CD9D4</w:t>
      </w:r>
    </w:p>
    <w:p>
      <w:r>
        <w:t>MIAA-032  欲求不满的人妻波多野结衣对隔壁性欲旺盛小伙的色诱调教:</w:t>
        <w:br/>
        <w:t>magnet:?xt=urn:btih:EAB76F3B7773F8419B872328CD365BA5C8674D8D</w:t>
      </w:r>
    </w:p>
    <w:p>
      <w:r>
        <w:t>JUFE-138  社长不在家被巨乳夫人永井玛丽亚诱惑活塞骑乘位强制内射:</w:t>
        <w:br/>
        <w:t>magnet:?xt=urn:btih:2D68A1AE61F167891F0C47780CC31DE6D387C881</w:t>
      </w:r>
    </w:p>
    <w:p>
      <w:r>
        <w:t>300MIUM-560  谁都会喜欢的激情辣妹用大肉棒让她一直处于绝顶的边缘:</w:t>
        <w:br/>
        <w:t>magnet:?xt=urn:btih:5EBC15FB84239FFBFE6DA30A2456D7AA1DC9741E</w:t>
      </w:r>
    </w:p>
    <w:p>
      <w:r>
        <w:t>SSNI-684  模特级纤细身材美少女琴井汐里绝顶痉挛尖叫超级活塞抽插:</w:t>
        <w:br/>
        <w:t>magnet:?xt=urn:btih:A250211ED80A36560D521DE4B16FE62E1ABD50CB</w:t>
      </w:r>
    </w:p>
    <w:p>
      <w:r>
        <w:t>SDDE-562  被催眠光线支配失去人类最基本道德下线的人妻女排队员们:</w:t>
        <w:br/>
        <w:t>magnet:?xt=urn:btih:F20FCE75339316412D91726A3F3748D0C9F8EB71</w:t>
      </w:r>
    </w:p>
    <w:p>
      <w:r>
        <w:t>SHKD-888  因为被咖啡屋的同事小太妹妒忌遭人轮奸的可爱店员望月憧:</w:t>
        <w:br/>
        <w:t>magnet:?xt=urn:btih:A6540E7E0B1679ED97EDB986D551CE724D6C941B</w:t>
      </w:r>
    </w:p>
    <w:p>
      <w:r>
        <w:t>DASD-627  全国同意小恶魔英语测试骑乘位诱惑制服女高中生高美春香:</w:t>
        <w:br/>
        <w:t>magnet:?xt=urn:btih:A39289451B9E50DD2A4982B5ACF983A87F5D1EF3</w:t>
      </w:r>
    </w:p>
    <w:p>
      <w:r>
        <w:t>n1139  对不听话的性玩具吉沢美奈就得用东热猛男们的精液好好教育:</w:t>
        <w:br/>
        <w:t>magnet:?xt=urn:btih:B628795AC678A6DD860261C3970BA4D27D15B7C4</w:t>
      </w:r>
    </w:p>
    <w:p>
      <w:r>
        <w:t>NATR-620  为了买名牌衣服欠债的人妻二宫和香被债主追上门肉偿内射:</w:t>
        <w:br/>
        <w:t>magnet:?xt=urn:btih:22D39FD394B904F3F1EE04E457240D5FF283AB71</w:t>
      </w:r>
    </w:p>
    <w:p>
      <w:r>
        <w:t>SSNI-668  敏感苗条美少女白木理子心动颤抖风俗店违法店规让你插入:</w:t>
        <w:br/>
        <w:t>magnet:?xt=urn:btih:4B0061A990D63B441D39DB0BC7493E0C1F70B4E9</w:t>
      </w:r>
    </w:p>
    <w:p>
      <w:r>
        <w:t>MIAA-228  第一次独住的我被隔壁两个大屁股人妻姐姐骑乘位争夺肉棒:</w:t>
        <w:br/>
        <w:t>magnet:?xt=urn:btih:27718B8ABBD12AEBC9C53BF98BC74E4341216E1C</w:t>
      </w:r>
    </w:p>
    <w:p>
      <w:r>
        <w:t>MEYD-568  瞒着老公说在加班的巨乳人妻藤浦惠其实是被上司玩弄内射:</w:t>
        <w:br/>
        <w:t>magnet:?xt=urn:btih:7BBFFCF1CC335FFBD65893439640224DD2EC9F38</w:t>
      </w:r>
    </w:p>
    <w:p>
      <w:r>
        <w:t>CJOD-224  父母不在家被充满汗液的痴女逃犯水森翠强制内射侵犯的我:</w:t>
        <w:br/>
        <w:t>magnet:?xt=urn:btih:419D80A60697E1F72D2658FB83F7EF2210509C2F</w:t>
      </w:r>
    </w:p>
    <w:p>
      <w:r>
        <w:t>PRED-215  和痴女上司晶爱丽出差同住一屋被骑乘位抗打榨精内射多次:</w:t>
        <w:br/>
        <w:t>magnet:?xt=urn:btih:6C7F18657D78D810AB929F7D1B7EC637643D88B1</w:t>
      </w:r>
    </w:p>
    <w:p>
      <w:r>
        <w:t>DASD-620  看着因为催眠术被别的男人插到高潮的妻子我的肉棒勃起了:</w:t>
        <w:br/>
        <w:t>magnet:?xt=urn:btih:78E98EF89B11335CC4DBC0DE856C3C323440968D</w:t>
      </w:r>
    </w:p>
    <w:p>
      <w:r>
        <w:t>MIAD-952  被淫荡巨乳后妈水野朝阳教育成小淫娃的可爱女儿迹美珠里:</w:t>
        <w:br/>
        <w:t>magnet:?xt=urn:btih:19A0A6C90C7F8C85F2126BE528CAE8846758CBBB</w:t>
      </w:r>
    </w:p>
    <w:p>
      <w:r>
        <w:t>SHKD-641  老公死后因为寂寞独自在家自慰的寡妇本田莉子被闯入强暴:</w:t>
        <w:br/>
        <w:t>magnet:?xt=urn:btih:A729462564F53E2215E09716F5A62A7A61FAD304</w:t>
      </w:r>
    </w:p>
    <w:p>
      <w:r>
        <w:t>DVAJ-278  由男方主导的反向泡泡浴天国让佐佐木明希仿佛置身于天国:</w:t>
        <w:br/>
        <w:t>magnet:?xt=urn:btih:18CDE5444484AE4EED7089FCDA2072664CA58D24</w:t>
      </w:r>
    </w:p>
    <w:p>
      <w:r>
        <w:t>WANZ-123  白丝痴女姐妹花白衣天使逆3P樱井步和水树莉纱(的工口看护:</w:t>
        <w:br/>
        <w:t>magnet:?xt=urn:btih:0A64B781DFECA112E46923D875CA398AF0FAFF94</w:t>
      </w:r>
    </w:p>
    <w:p>
      <w:r>
        <w:t>107STKO-003  把美女灌醉带回酒店欣赏她微醺的脸叼着肉棒高潮的姿态:</w:t>
        <w:br/>
        <w:t>magnet:?xt=urn:btih:74A4F4D0E2BA8251E978DFC7F599A248E9BE16E0</w:t>
      </w:r>
    </w:p>
    <w:p>
      <w:r>
        <w:t>MIDE-519  心跳加速风俗服务第一次来泡泡浴上班的可爱女孩七泽美亚:</w:t>
        <w:br/>
        <w:t>magnet:?xt=urn:btih:B629CFD553A9EAF9E1DBA72AA72ACDD56334298D</w:t>
      </w:r>
    </w:p>
    <w:p>
      <w:r>
        <w:t>MIDE-148  和新婚妻子铃木心春甜蜜的完全主观同居性生活堂友转译版:</w:t>
        <w:br/>
        <w:t>magnet:?xt=urn:btih:5D1B93496E05FC1972C650AF8ED0EBE4DE689EA5</w:t>
      </w:r>
    </w:p>
    <w:p>
      <w:r>
        <w:t>ATID-292  被冒充的快递员强行入室轮奸内射玩到坏的人妻佐佐木明希:</w:t>
        <w:br/>
        <w:t>magnet:?xt=urn:btih:AA7B3E924CB3B976A0ACD2F60B60EC5D6EE43C38</w:t>
      </w:r>
    </w:p>
    <w:p>
      <w:r>
        <w:t>SSNI-726  一直伴随大量润滑液的黄金比例湿滑肉体天川空的究极服务:</w:t>
        <w:br/>
        <w:t>magnet:?xt=urn:btih:191E3D39425661A48CAC20A2C01DACA0A42030C6</w:t>
      </w:r>
    </w:p>
    <w:p>
      <w:r>
        <w:t>MDTM-264  超可爱的校服学生妹波木遥在校园内诱惑男同学们内射做爱:</w:t>
        <w:br/>
        <w:t>magnet:?xt=urn:btih:152E52BE01820EC79C1F9DC9DEE0088275097B02</w:t>
      </w:r>
    </w:p>
    <w:p>
      <w:r>
        <w:t>SSNI-728  长腿美女花宫亚梦无剪辑一镜到底体液浓密交缠的贴身性爱:</w:t>
        <w:br/>
        <w:t>magnet:?xt=urn:btih:DAC801408B0214420198BF7FFEC3944A01373433</w:t>
      </w:r>
    </w:p>
    <w:p>
      <w:r>
        <w:t>IESP-656  被媚药抹遍小穴轮奸内射干到痉挛高潮的麻药搜查官渚美月:</w:t>
        <w:br/>
        <w:t>magnet:?xt=urn:btih:A6870E2F6F01ABA2A19343556E943A60FE56113D</w:t>
      </w:r>
    </w:p>
    <w:p>
      <w:r>
        <w:t>SSNI-741  交合体液浓密巨乳女优朱莉京子一镜到底无剪辑的真实性爱:</w:t>
        <w:br/>
        <w:t>magnet:?xt=urn:btih:6E4F95EDD061ACA19AF537643656C7A435CB176A</w:t>
      </w:r>
    </w:p>
    <w:p>
      <w:r>
        <w:t>Vixen - Lily Rader 一直暗恋继父的美女故意犯错渴望被他的大鸡巴教育:</w:t>
        <w:br/>
        <w:t>magnet:?xt=urn:btih:9ADB3598C82BA3CC638F28BC353E4E446032796A</w:t>
      </w:r>
    </w:p>
    <w:p>
      <w:r>
        <w:t>BF-342  被威胁在学校拍下AV录影带的模特级身材黑丝美女教师林由奈:</w:t>
        <w:br/>
        <w:t>magnet:?xt=urn:btih:749957B26EB625D9815BE6E6D6CF4EA263E9E21A</w:t>
      </w:r>
    </w:p>
    <w:p>
      <w:r>
        <w:t>CJOD-231  喜欢口交的女仆奏音花音每天都用嘴巴叫醒主人和哄他入睡:</w:t>
        <w:br/>
        <w:t>magnet:?xt=urn:btih:661686A6B600860571DE34F0089A8620F923A01C</w:t>
      </w:r>
    </w:p>
    <w:p>
      <w:r>
        <w:t>SNIS-477  处理投诉公司的巨乳女社长梦乃爱华诚恳的下跪用肉体赔罪:</w:t>
        <w:br/>
        <w:t>magnet:?xt=urn:btih:3B322BC3FAFEAADA615287DC34446DE6907A20FD</w:t>
      </w:r>
    </w:p>
    <w:p>
      <w:r>
        <w:t>259LUXU-1235  单身一年的知性美女OL经过爱抚后慢慢把身体交给了男优:</w:t>
        <w:br/>
        <w:t>magnet:?xt=urn:btih:300F1B0D987825D3FFBD2B75AD7308941546BCCC</w:t>
      </w:r>
    </w:p>
    <w:p>
      <w:r>
        <w:t>300NTK-313  用钱收买指挥黑丝网袜F罩杯美女让她体验久违五年的高潮:</w:t>
        <w:br/>
        <w:t>magnet:?xt=urn:btih:B6AC44E2AB70566BABE97FA9FC88CFC50B620DEA</w:t>
      </w:r>
    </w:p>
    <w:p>
      <w:r>
        <w:t>SSNI-494  在婚礼前勾引新郎做爱发情的痴女巨尻婚庆策划师星野娜美:</w:t>
        <w:br/>
        <w:t>magnet:?xt=urn:btih:72E67CF327A078FCE5EAADCBE7722085C4737997</w:t>
      </w:r>
    </w:p>
    <w:p>
      <w:r>
        <w:t>MDYD-897  人妻椎名由奈不能和老公说的秘密其实一直被他的上司侵犯:</w:t>
        <w:br/>
        <w:t>magnet:?xt=urn:btih:C4C30969118F16D98689999BEC719FCD2A527A84</w:t>
      </w:r>
    </w:p>
    <w:p>
      <w:r>
        <w:t>JUFE-014  老婆出去旅游的五天对她巨乳妹妹飞鸟铃的内射调教全记录:</w:t>
        <w:br/>
        <w:t>magnet:?xt=urn:btih:9A8C83FABE4215EAF62599F9C5C75FD2C133DE4D</w:t>
      </w:r>
    </w:p>
    <w:p>
      <w:r>
        <w:t>ABP-963  秘密俱乐部的性感女王春咲凉总是被一群受虐狂M男围着跪舔:</w:t>
        <w:br/>
        <w:t>magnet:?xt=urn:btih:E8A43799550948E0FB0CF0C4734E46306B11DF1C</w:t>
      </w:r>
    </w:p>
    <w:p>
      <w:r>
        <w:t>MIDE-714  被彻底开发的女大学生三咲美忧和大叔充满汗液唾液的性交:</w:t>
        <w:br/>
        <w:t>magnet:?xt=urn:btih:0C1C2300D6750B49C374129B5DAF1D2D9715937F</w:t>
      </w:r>
    </w:p>
    <w:p>
      <w:r>
        <w:t>WANZ-933  纹身辣妹姐妹花下课后就开始狩猎玩弄校园内的每一根肉棒:</w:t>
        <w:br/>
        <w:t>magnet:?xt=urn:btih:9D14311262D07611DE031E95F2C19B20C52DB323</w:t>
      </w:r>
    </w:p>
    <w:p>
      <w:r>
        <w:t>STARS-293  田径部女教师顾问本座铃热情的颜射指导追击般的口交连续射击:</w:t>
        <w:br/>
        <w:t>magnet:?xt=urn:btih:DF940BD212D09C0DA976FBCB74E169BDA1257990&amp;dn=stars-293-C</w:t>
      </w:r>
    </w:p>
    <w:p>
      <w:r>
        <w:t>STARS-268  短发美女夏目响的子宫开发被又粗又大的肉棒连根插入抵住花心:</w:t>
        <w:br/>
        <w:t>magnet:?xt=urn:btih:2E0CAE005A21ED15EA3982727B9E12EDF0697FB1&amp;dn=stars-268-C</w:t>
      </w:r>
    </w:p>
    <w:p>
      <w:r>
        <w:t>CHN-183  绝对的美少女花泽日葵外送到家服务为了拍摄AV先考察一下技术:</w:t>
        <w:br/>
        <w:t>magnet:?xt=urn:btih:661776974B037E12548264555BFFF49E283EA6AF</w:t>
      </w:r>
    </w:p>
    <w:p>
      <w:r>
        <w:t>FSDSS-029  美乳轻熟女美乃雀的穿着性感内衣开启开关让男人兴奋到不行:</w:t>
        <w:br/>
        <w:t>magnet:?xt=urn:btih:2A8BBFC2FA3C391218162B4C1C20027EC793E264</w:t>
      </w:r>
    </w:p>
    <w:p>
      <w:r>
        <w:t>Shoplyfter - Athena Rayne 用大鸡巴教训行窃的姑娘让她深深记住这次的教训:</w:t>
        <w:br/>
        <w:t>magnet:?xt=urn:btih:EE1DF516B2E04A62E0011D8159AE32CB4A35B13C</w:t>
      </w:r>
    </w:p>
    <w:p>
      <w:r>
        <w:t>GG-109  便利店的寂寞人妻们因为欲求不满而瞄准了新人员工的年轻肉体:</w:t>
        <w:br/>
        <w:t>magnet:?xt=urn:btih:EAD0C1D74C90DA83A0040D5DF68807C402FA6214</w:t>
      </w:r>
    </w:p>
    <w:p>
      <w:r>
        <w:t>MUM-135  我那148CM的萝莉妻子早乙女由衣喜欢被我粗暴的对待独家听译版:</w:t>
        <w:br/>
        <w:t>magnet:?xt=urn:btih:3F4F243356E7CE163A13F3F1AA29038B1509462D</w:t>
      </w:r>
    </w:p>
    <w:p>
      <w:r>
        <w:t>JUL-252  被最讨厌的上司侵犯控制不住高潮无数次的黑丝人妻OL通野未帆:</w:t>
        <w:br/>
        <w:t>magnet:?xt=urn:btih:AA293EF6295E7205E026A3BB9E561ED037E49858</w:t>
      </w:r>
    </w:p>
    <w:p>
      <w:r>
        <w:t>FSDSS-035  校园制服小恶魔优等生生田美波露出内裤诱惑懵懂的男生做爱:</w:t>
        <w:br/>
        <w:t>magnet:?xt=urn:btih:C24CFB904C46383A052E51A5900758EE9D69252F</w:t>
      </w:r>
    </w:p>
    <w:p>
      <w:r>
        <w:t>BangBus - Blaire Ivory 被骗上车用钱诱惑白干一顿说明都没得到的长腿美女:</w:t>
        <w:br/>
        <w:t>magnet:?xt=urn:btih:5C2F948BFAD130B0EA2ACEA3373DAB953F9CC9E2</w:t>
      </w:r>
    </w:p>
    <w:p>
      <w:r>
        <w:t>120319-001 气质美女趁着女同学不在家偷偷去女同学家里和她的丈夫偷情:</w:t>
        <w:br/>
        <w:t>magnet:?xt=urn:btih:12851F6B9C0D7DD2AA60EDCE26296F48DFD86BB5&amp;dn=120319-001-C</w:t>
      </w:r>
    </w:p>
    <w:p>
      <w:r>
        <w:t>HEYZO-0865 对平时傲慢的黑丝女部长忍无可忍的员工们联合轮奸内射了她:</w:t>
        <w:br/>
        <w:t>magnet:?xt=urn:btih:2BA5F618184BAFE6A337400B30E9FB3064C44491</w:t>
      </w:r>
    </w:p>
    <w:p>
      <w:r>
        <w:t>FSDSS-055  第一次对桥本有菜的完全解析拍摄手淫口交做爱技巧全部展示:</w:t>
        <w:br/>
        <w:t>magnet:?xt=urn:btih:E321BE146AEBADE09FB494D9E31249DC7B457D79&amp;dn=fsdss-055-C</w:t>
      </w:r>
    </w:p>
    <w:p>
      <w:r>
        <w:t>DVDES-871  被学生设计轮奸调教玩弄堕落彻底失格的巨乳女教师筱田步美:</w:t>
        <w:br/>
        <w:t>magnet:?xt=urn:btih:CDA50E128F27DFFC23BAD047DE79ED2E641A32E3&amp;dn=dvdes-871-C</w:t>
      </w:r>
    </w:p>
    <w:p>
      <w:r>
        <w:t>IPX-422  可爱开朗的女孩加美杏奈AV出道因为练习体操可以解锁各种姿势:</w:t>
        <w:br/>
        <w:t>magnet:?xt=urn:btih:0A4C0E3C518C133A8AE6B8BE551F34A7D60A9DCA&amp;dn=ipx-422-C</w:t>
      </w:r>
    </w:p>
    <w:p>
      <w:r>
        <w:t>SNIS-539  让RION亲手掰开肥美的阴唇露出鲜嫩多汁的肉穴迎接肉棒的降临:</w:t>
        <w:br/>
        <w:t>magnet:?xt=urn:btih:CC5809C964ED378C12133FC3A5313EE0A1EA3820&amp;dn=snis-539-C</w:t>
      </w:r>
    </w:p>
    <w:p>
      <w:r>
        <w:t>BIJN-183  真实纪录片G罩杯美乳长腿闷骚淫乱太太泷川穗乃果的绝顶性爱:</w:t>
        <w:br/>
        <w:t>magnet:?xt=urn:btih:7A11080506928DB3F4EAF67F14A5C1C5498742D3&amp;dn=bijn-183-C</w:t>
      </w:r>
    </w:p>
    <w:p>
      <w:r>
        <w:t>KMHRS-024  贫乳美女森日向子挑战巨大肉棒反差超大的冲击性爱连续高潮:</w:t>
        <w:br/>
        <w:t>magnet:?xt=urn:btih:B09B1839D4CDCBE92DA4F2E9F0801A75776A48E9&amp;dn=kmhrs-024-C</w:t>
      </w:r>
    </w:p>
    <w:p>
      <w:r>
        <w:t>Blacked - Lana Rhoades 人妻的秘密周末被比老公大一倍的黑屌填满菊花内射:</w:t>
        <w:br/>
        <w:t>magnet:?xt=urn:btih:C4F0B07E46BDC78EF5082EAA7326241EA92E9251</w:t>
      </w:r>
    </w:p>
    <w:p>
      <w:r>
        <w:t>JUL-286  在出差的商务饭店里和一直憧憬的美女OL主管白木优子同住一屋:</w:t>
        <w:br/>
        <w:t>magnet:?xt=urn:btih:7B794BD81F808A7E89FB8E17109B9AA5C7E051FD&amp;dn=jul-286-C</w:t>
      </w:r>
    </w:p>
    <w:p>
      <w:r>
        <w:t>SW-408  在熟睡的上司身边偷看他的美女夫人洗澡年轻的我忍不住勃起了:</w:t>
        <w:br/>
        <w:t>magnet:?xt=urn:btih:275B918FA366A87BA48A3161D640AC6FDDC43343&amp;dn=sw-408-C</w:t>
      </w:r>
    </w:p>
    <w:p>
      <w:r>
        <w:t>IPX-521  美巨乳AV女优诗音乃兰快感觉醒升天高潮专属第三弹大痉挛性爱:</w:t>
        <w:br/>
        <w:t>magnet:?xt=urn:btih:26BC7ED8B54FB0703DF023A7FFFECDFEBA4E7CC8&amp;dn=ipx-521-C</w:t>
      </w:r>
    </w:p>
    <w:p>
      <w:r>
        <w:t>MIFD-103  出道没多久的女优深泽祈莉性感开发人生第一次被干到失神:</w:t>
        <w:br/>
        <w:t>magnet:?xt=urn:btih:AADF2DEC604ABBC1B8E35E5FEBEF101CE0E3ECFE</w:t>
      </w:r>
    </w:p>
    <w:p>
      <w:r>
        <w:t>IPX-548  在出差地的同住一间屋被绝伦上司整晚多次侵犯的巨乳女OL梓光:</w:t>
        <w:br/>
        <w:t>magnet:?xt=urn:btih:E2B2DC409CC36DBA4792955BCA2403397632464A&amp;dn=ipx-548-C</w:t>
      </w:r>
    </w:p>
    <w:p>
      <w:r>
        <w:t>PRED-054  和酒醉后已经有婚约的同事偷情做爱内射影像[高清中文字幕]:</w:t>
        <w:br/>
        <w:t>magnet:?xt=urn:btih:225C467C55C4442BB97B9AA857430A81C615142A</w:t>
      </w:r>
    </w:p>
    <w:p>
      <w:r>
        <w:t>STARS-281  制服美少女朝比奈七濑和大叔汗水爱液交合在一起的浓密性爱:</w:t>
        <w:br/>
        <w:t>magnet:?xt=urn:btih:7CD6BE8199873340CDC0FEAE74475D49DC6CA756&amp;dn=stars-281-C</w:t>
      </w:r>
    </w:p>
    <w:p>
      <w:r>
        <w:t>ADN-211 被神经病病人强奸的白衣人妻护士松下纱荣子[高清中文字幕]:</w:t>
        <w:br/>
        <w:t>magnet:?xt=urn:btih:DCDAF0B61A6A957AD5AAA31D57A42A55F2F623FC</w:t>
      </w:r>
    </w:p>
    <w:p>
      <w:r>
        <w:t>JUY-777 对面房间的巨乳人妻佐山爱居然在做色情主播[高清中文字幕]:</w:t>
        <w:br/>
        <w:t>magnet:?xt=urn:btih:2AE2100A3E49799B07DE17179CA9D939085224CC</w:t>
      </w:r>
    </w:p>
    <w:p>
      <w:r>
        <w:t>MIAA-043 职员旅行时值班的中年职员与新就职OL的三天[高清中文字幕]:</w:t>
        <w:br/>
        <w:t>magnet:?xt=urn:btih:6D7CAB80C04D6324A9D9CEE5ADF14FBA48939927</w:t>
      </w:r>
    </w:p>
    <w:p>
      <w:r>
        <w:t>WANZ-813 在Julia身上射了一百次也不想停止的性爱服务[高清中文字幕]:</w:t>
        <w:br/>
        <w:t>magnet:?xt=urn:btih:568196977D5AAB766647D55ADF584500FD9AEA9F</w:t>
      </w:r>
    </w:p>
    <w:p>
      <w:r>
        <w:t>SHKD-834 被侵犯的秘密女情报员波多野结衣（修复版）[高清中文字幕]:</w:t>
        <w:br/>
        <w:t>magnet:?xt=urn:btih:71BA1921B7FF2167A6C82E03E05208DD0C75B931</w:t>
      </w:r>
    </w:p>
    <w:p>
      <w:r>
        <w:t>042115_065 丈夫都不知道身体密码人妻古濑铃的子宫和肛门一起发掘内射:</w:t>
        <w:br/>
        <w:t>magnet:?xt=urn:btih:5E09F6E517696BE1543499945F131CDAF41FEFB0&amp;dn=042115-065-C</w:t>
      </w:r>
    </w:p>
    <w:p>
      <w:r>
        <w:t>MIDE-400 青春美少女西宫好美转学到了充满情色的学校[高清中文字幕]:</w:t>
        <w:br/>
        <w:t>magnet:?xt=urn:btih:46FD3A8B9B3D8B979AB4A4BC16099345C003375D</w:t>
      </w:r>
    </w:p>
    <w:p>
      <w:r>
        <w:t>SHKD-845 群体轮奸之教师神咲诗织被野兽轮奸棒球部篇[高清中文字幕]:</w:t>
        <w:br/>
        <w:t>magnet:?xt=urn:btih:0AA3C40DF9EA88E23CFA5859A52CB70E576E64C5</w:t>
      </w:r>
    </w:p>
    <w:p>
      <w:r>
        <w:t>SSNI-244 小岛南在发出声音会暴露的情况耻辱无声强奸[高清中文字幕]:</w:t>
        <w:br/>
        <w:t>magnet:?xt=urn:btih:8AAFA027A598A3F0319E7F1B288457FA984CCC89</w:t>
      </w:r>
    </w:p>
    <w:p>
      <w:r>
        <w:t>SSNI-467 再婚的巨乳女儿羽咲美晴全力诱惑我和她乱伦[高清中文字幕]:</w:t>
        <w:br/>
        <w:t>magnet:?xt=urn:btih:90298FEF4417969F25CDAB2BA9E189161490FC00</w:t>
      </w:r>
    </w:p>
    <w:p>
      <w:r>
        <w:t>XVSR-445 结婚后因为欲求不满出轨与公公的友田彩也香[高清中文字幕]:</w:t>
        <w:br/>
        <w:t>magnet:?xt=urn:btih:69A783185AD6324E6BD5BE1212CFCFE24A85F051</w:t>
      </w:r>
    </w:p>
    <w:p>
      <w:r>
        <w:t>MIAD-705 穿着紧身包臀裙的黑丝女教师司美琴诱惑学生[高清中文字幕]:</w:t>
        <w:br/>
        <w:t>magnet:?xt=urn:btih:997D7CBC9A1C524AA699B86BACBB3B7660E4D5DD</w:t>
      </w:r>
    </w:p>
    <w:p>
      <w:r>
        <w:t>SNIS-752 巨乳女教师RION惨遭集团轮奸12发连续奶炮射精[高清中文字幕]:</w:t>
        <w:br/>
        <w:t>magnet:?xt=urn:btih:25778C87F5BA6C53C344F7A5FDFA9AB33B1C390D</w:t>
      </w:r>
    </w:p>
    <w:p>
      <w:r>
        <w:t>MEYD-496 老公抽烟的五分钟期间被公公短时间内射怀孕[高清中文字幕]:</w:t>
        <w:br/>
        <w:t>magnet:?xt=urn:btih:F065C31DB5CAF1A6918E2C254C46D6E6B239BF49</w:t>
      </w:r>
    </w:p>
    <w:p>
      <w:r>
        <w:t>WANZ-861 一整天都在攻击星奈爱的阴蒂舔的她双腿发软[高清中文字幕]:</w:t>
        <w:br/>
        <w:t>magnet:?xt=urn:btih:46145EAF6EA964FDA07A5654A3C49E2EF1E10E86</w:t>
      </w:r>
    </w:p>
    <w:p>
      <w:r>
        <w:t>MVSD-363 黑丝美人女教师工藤真奈美被学生们屈辱轮奸[高清中文字幕]:</w:t>
        <w:br/>
        <w:t>magnet:?xt=urn:btih:6C1D7B82309F92B392B1D18AEA8A0A26DE1D4405</w:t>
      </w:r>
    </w:p>
    <w:p>
      <w:r>
        <w:t>MIAE-094 色色的事也要竭尽全力的大屁股女仆佐佐波绫[高清中文字幕]:</w:t>
        <w:br/>
        <w:t>magnet:?xt=urn:btih:68F32B2DD7FBB117EB5AC11251C916C73E5C9C8C</w:t>
      </w:r>
    </w:p>
    <w:p>
      <w:r>
        <w:t>010619-831 自慰到一半被公寓保安发现人妻失身于他的大肉棒被无套内射:</w:t>
        <w:br/>
        <w:t>magnet:?xt=urn:btih:7E5DD8E28C51F67637DC1586DA5001A3CC19807D&amp;dn=010619-831-C</w:t>
      </w:r>
    </w:p>
    <w:p>
      <w:r>
        <w:t>MIAA-084 隔壁的两个巨尻姐姐用屁股帮我舒缓学习压力[高清中文字幕]:</w:t>
        <w:br/>
        <w:t>magnet:?xt=urn:btih:C8E7D20EC9A4D48C2357C8F6F76CAC7B5CF600E2</w:t>
      </w:r>
    </w:p>
    <w:p>
      <w:r>
        <w:t>SDNM-097 佐佐木明希和今井真由美的超人气人妻交流会[高清中文字幕]:</w:t>
        <w:br/>
        <w:t>magnet:?xt=urn:btih:C4C51E16AAFE3460716A60DC56C33A6823ADF6E5</w:t>
      </w:r>
    </w:p>
    <w:p>
      <w:r>
        <w:t>WANZ-721 来家里打工的女佣小蕾不穿内裤撅起个大屁股[高清中文字幕]:</w:t>
        <w:br/>
        <w:t>magnet:?xt=urn:btih:6D5702C424B12BCE5D509BCBCF3C8DBD4C7DDCA8</w:t>
      </w:r>
    </w:p>
    <w:p>
      <w:r>
        <w:t>KAWD-918 中年男和两名美少女的狂插不断变态中出性爱[高清中文字幕]:</w:t>
        <w:br/>
        <w:t>magnet:?xt=urn:btih:F66CD8B54FFBA0632A088A060955765EF438AEB2</w:t>
      </w:r>
    </w:p>
    <w:p>
      <w:r>
        <w:t>STAR-758 古川伊织特殊企划非常羞耻的大型粉丝感谢祭[高清中文字幕]:</w:t>
        <w:br/>
        <w:t>magnet:?xt=urn:btih:593243AFE9A2924684C0C4ADCDC31A092A376822</w:t>
      </w:r>
    </w:p>
    <w:p>
      <w:r>
        <w:t>SNIS-634 痴女集团首领明日花绮罗派手下出去寻找帅哥[高清中文字幕]:</w:t>
        <w:br/>
        <w:t>magnet:?xt=urn:btih:482BDF7C04562E3F5A216D82AC4B2B8F04CACD9E</w:t>
      </w:r>
    </w:p>
    <w:p>
      <w:r>
        <w:t>STAR-520 一妻十夫制社会古川伊织每天要服侍十个老公[高清中文字幕]:</w:t>
        <w:br/>
        <w:t>magnet:?xt=urn:btih:3CDF985389CC64414275BA40D7A6EF047F8E785A</w:t>
      </w:r>
    </w:p>
    <w:p>
      <w:r>
        <w:t>MEYD-045 老公出差后人妻和情夫温泉旅行体验各种肉棒[高清中文字幕]:</w:t>
        <w:br/>
        <w:t>magnet:?xt=urn:btih:224E511B47B2604DC6C6249CD5BD3243133A72F3</w:t>
      </w:r>
    </w:p>
    <w:p>
      <w:r>
        <w:t>IPTD-584 年轻妻子RIO酱喜欢打扫清洁所有能看到的肉棒[高清中文字幕]:</w:t>
        <w:br/>
        <w:t>magnet:?xt=urn:btih:7001CC409DD3DBCC2D18D57C6E016858B5266556</w:t>
      </w:r>
    </w:p>
    <w:p>
      <w:r>
        <w:t>SSNI-496 巨乳人妻梦乃爱华落下把柄被大肉棒公公侵犯[高清中文字幕]:</w:t>
        <w:br/>
        <w:t>magnet:?xt=urn:btih:3E532F73C4332F44836E9BCD33B4F343C0D0AA9F</w:t>
      </w:r>
    </w:p>
    <w:p>
      <w:r>
        <w:t>MEYD-420 从来没做过爱的我拜托隔壁人妻教我内射性爱[高清中文字幕]:</w:t>
        <w:br/>
        <w:t>magnet:?xt=urn:btih:1C75B69D423EB7F44C03B9C197FF994280DBE3D0</w:t>
      </w:r>
    </w:p>
    <w:p>
      <w:r>
        <w:t>PRED-141 前电台主播新井优香会怀孕的中出解禁大高潮[高清中文字幕]:</w:t>
        <w:br/>
        <w:t>magnet:?xt=urn:btih:54F52FB93FC489E117CA42D0A99049686DD1DFE7</w:t>
      </w:r>
    </w:p>
    <w:p>
      <w:r>
        <w:t>021916-100 坂口美惠乃突然被插入的无套性爱视觉盛宴[高清中文字幕]:</w:t>
        <w:br/>
        <w:t>magnet:?xt=urn:btih:8ACEF28537D8A6C3340E227F17A5463D4CE29F93</w:t>
      </w:r>
    </w:p>
    <w:p>
      <w:r>
        <w:t>DVAJ-330 我深爱的老公居然变态到找人强奸我让我受孕[高清中文字幕]:</w:t>
        <w:br/>
        <w:t>magnet:?xt=urn:btih:D14DD2495B2A079887C9A784A0A82C09C7E93AB9</w:t>
      </w:r>
    </w:p>
    <w:p>
      <w:r>
        <w:t>IPZ-746 淫荡的护士桐嶋莉乃最喜欢口爆榨取病人的精液检查健康情况:</w:t>
        <w:br/>
        <w:t>magnet:?xt=urn:btih:5F0BE3842A6FEFED003E0CEA0562F2F0E7A993F0</w:t>
      </w:r>
    </w:p>
    <w:p>
      <w:r>
        <w:t>SSNI-492 无可挑剔的模特级身材长腿美女泉百合出道作[高清中文字幕]:</w:t>
        <w:br/>
        <w:t>magnet:?xt=urn:btih:0BC877F7272F4542048A9E5A22092DE4CD957034</w:t>
      </w:r>
    </w:p>
    <w:p>
      <w:r>
        <w:t>HEYZO-0811 女白领工作了一天回家只想要做个热烈的爱[高清中文字幕]:</w:t>
        <w:br/>
        <w:t>magnet:?xt=urn:btih:C32223440AC6009EEABA7F69F76BFD9962F80838</w:t>
      </w:r>
    </w:p>
    <w:p>
      <w:r>
        <w:t>JUY-926  欲求不满的人妻OL里美尤利娅和中年同事之间忘情的内射性爱:</w:t>
        <w:br/>
        <w:t>magnet:?xt=urn:btih:27697451F38DBB2568103594DC77F40ACB59DDF5</w:t>
      </w:r>
    </w:p>
    <w:p>
      <w:r>
        <w:t>ADN-230  快要结婚的人妻OL东凛被上司威胁每天都叫到办公室侵犯内射:</w:t>
        <w:br/>
        <w:t>magnet:?xt=urn:btih:8B8DA6E5FDA8FA52CF98A6B8B14DE20AD1A86C8E</w:t>
      </w:r>
    </w:p>
    <w:p>
      <w:r>
        <w:t>HEYZO-2001  不知天高地厚的素人娘拍摄AV看低男优被狠狠教训干到服气:</w:t>
        <w:br/>
        <w:t>magnet:?xt=urn:btih:51EDE85BC86C8702450E831F24C93A34B0BBA3FC</w:t>
      </w:r>
    </w:p>
    <w:p>
      <w:r>
        <w:t>HEYZO-1130 有贺由爱野外直接脱光干出白浆内射好几次[高清中文字幕]:</w:t>
        <w:br/>
        <w:t>magnet:?xt=urn:btih:51F31D16F0E4AA86E46734BE8D73CBA6AF77C76D</w:t>
      </w:r>
    </w:p>
    <w:p>
      <w:r>
        <w:t>MIDE-257  超高级L罩杯爆乳专属女仆冲田杏梨可以满足主人的所有要求:</w:t>
        <w:br/>
        <w:t>magnet:?xt=urn:btih:ED0723812C58C566D894AAF0A543247649E46939</w:t>
      </w:r>
    </w:p>
    <w:p>
      <w:r>
        <w:t>SNIS-684 为了处男们的童贞肉棒明日花绮罗母爱大泛滥[高清中文字幕]:</w:t>
        <w:br/>
        <w:t>magnet:?xt=urn:btih:8F0DD98E380FD5172170341F21C6625ACBBC347E</w:t>
      </w:r>
    </w:p>
    <w:p>
      <w:r>
        <w:t>VRTM-340  性冷淡妻子看着公公勃起 流着爱液秘密的夜晚逆袭请求内射:</w:t>
        <w:br/>
        <w:t>magnet:?xt=urn:btih:9038FF07B2AC4289E1CBF3DDFCCA13D8DF5E4D85</w:t>
      </w:r>
    </w:p>
    <w:p>
      <w:r>
        <w:t>ABP-891  藤江史帆一天两夜无限制内射温泉旅行22发浓浊精液射入子宫:</w:t>
        <w:br/>
        <w:t>magnet:?xt=urn:btih:99D83E470C307F69DA8B7F2D1AD98BCD942AC880</w:t>
      </w:r>
    </w:p>
    <w:p>
      <w:r>
        <w:t>HND-581  现役女大学生兼职拍AV和比父亲还大的老头深吻缠绵内射做爱:</w:t>
        <w:br/>
        <w:t>magnet:?xt=urn:btih:7936179CAB5882D83D0E71B62FD0A5938ADA868D</w:t>
      </w:r>
    </w:p>
    <w:p>
      <w:r>
        <w:t>200GANA-2226  圣诞夜和超敏感的圣诞小姐做爱柔软的小穴快要将我融化:</w:t>
        <w:br/>
        <w:t>magnet:?xt=urn:btih:ADC3679338E8EAF14494633670EC981AAB8C94B7</w:t>
      </w:r>
    </w:p>
    <w:p>
      <w:r>
        <w:t>259LUXU-1216  容貌身材都是一等一的日意混血极品美女放荡不羁的性爱:</w:t>
        <w:br/>
        <w:t>magnet:?xt=urn:btih:765A2A0DCB72B621FFB6223D391FECF8071D96E4</w:t>
      </w:r>
    </w:p>
    <w:p>
      <w:r>
        <w:t>230ORERB-002  像小猫一样可爱的女高中生把小穴扒开让我插入左右扭腰:</w:t>
        <w:br/>
        <w:t>magnet:?xt=urn:btih:320528355E274A93A546C2AA7EAF3FE90CDAEC89</w:t>
      </w:r>
    </w:p>
    <w:p>
      <w:r>
        <w:t>300MIUM-544  将人气第一名的G罩杯口腔护理师介绍给你一镜到底的做爱:</w:t>
        <w:br/>
        <w:t>magnet:?xt=urn:btih:2C4BBAA11A43102E5F60FF7644D7AB0E29EF5BEC</w:t>
      </w:r>
    </w:p>
    <w:p>
      <w:r>
        <w:t>JUY-603  暴风雨的夜晚忍不住强上了冒雨前来关心的女上司OL凛音桃花:</w:t>
        <w:br/>
        <w:t>magnet:?xt=urn:btih:EB6315B0D5B280FAC695A5DD08C2A610BD7023C3</w:t>
      </w:r>
    </w:p>
    <w:p>
      <w:r>
        <w:t>HND-752  对性爱很诚实的19岁美少女第一次无套被插入内射丢失了理智:</w:t>
        <w:br/>
        <w:t>magnet:?xt=urn:btih:C2FC63DE55FD8A99A69A312A5F97FAF4F0CE15B0</w:t>
      </w:r>
    </w:p>
    <w:p>
      <w:r>
        <w:t>MIDE-722  H罩杯童星女优第一次的追击极限颤抖敏感的阴道活塞器突击:</w:t>
        <w:br/>
        <w:t>magnet:?xt=urn:btih:2E9A816FB22EB6AA978AA8DB7A97B5A24783CD35</w:t>
      </w:r>
    </w:p>
    <w:p>
      <w:r>
        <w:t>STARS-127  身高149cm体重38kg的小萝莉永野一夏被高壮男优爆操性欲觉醒:</w:t>
        <w:br/>
        <w:t>magnet:?xt=urn:btih:D887644269CE62783BBAEDFBA4B3A275EB0A7749</w:t>
      </w:r>
    </w:p>
    <w:p>
      <w:r>
        <w:t>SSNI-435 梦乃爱华让M男喜悦的强制搓奶头大量巨乳夹射[高清中文字幕]:</w:t>
        <w:br/>
        <w:t>magnet:?xt=urn:btih:4FF5CB6D558AD72B1C1B9A7BCAE6F76A8CA77A8A</w:t>
      </w:r>
    </w:p>
    <w:p>
      <w:r>
        <w:t>CLUB-602  一兴奋就会输出母乳浑身汗水的H罩杯前太妹人妻的中出聚会:</w:t>
        <w:br/>
        <w:t>magnet:?xt=urn:btih:4AA7BABF934B36F33A167027CC45593CC7640A42</w:t>
      </w:r>
    </w:p>
    <w:p>
      <w:r>
        <w:t>SVDVD-698  傲慢的数学老师美谷朱里被学生报复轮奸换成泳装强制内射:</w:t>
        <w:br/>
        <w:t>magnet:?xt=urn:btih:0BB02FB6B88405A780ED72912A21F5DF1D040908</w:t>
      </w:r>
    </w:p>
    <w:p>
      <w:r>
        <w:t>DTT-049  人妻柜台小姐因为嫁了高龄丈夫被要求来拍摄AV让男优射进去:</w:t>
        <w:br/>
        <w:t>magnet:?xt=urn:btih:43AF69C12D453AEF16ED70BFC87B39F799A33BF8</w:t>
      </w:r>
    </w:p>
    <w:p>
      <w:r>
        <w:t>NHDTB-224  欲求不满的人妻被妹妹交托来过夜的两个外甥干到高潮迭起:</w:t>
        <w:br/>
        <w:t>magnet:?xt=urn:btih:FD040BEE89FB5E5BDE4583D45E306F84950485EE</w:t>
      </w:r>
    </w:p>
    <w:p>
      <w:r>
        <w:t>STARS-203  可爱女优和久井玛丽亚就算男人潮吹也继续纯真无邪的口交:</w:t>
        <w:br/>
        <w:t>magnet:?xt=urn:btih:B7840BBC6DBC898BEE23501E914D95048DEA2DC2</w:t>
      </w:r>
    </w:p>
    <w:p>
      <w:r>
        <w:t>300MIUM-572  满足度100万分的神级美少女用G乳包裹肉棒忙里偷闲来做爱:</w:t>
        <w:br/>
        <w:t>magnet:?xt=urn:btih:3FCB0B0083D9A2CB226F648039D89E3DB47E56D4</w:t>
      </w:r>
    </w:p>
    <w:p>
      <w:r>
        <w:t>IPZ-667  希志爱野引退作生涯贡献93部影片的女神最后一作堂友转译版:</w:t>
        <w:br/>
        <w:t>magnet:?xt=urn:btih:703C2AB8B1E5599CFBAAEC8DB0E538C90E80BAC2</w:t>
      </w:r>
    </w:p>
    <w:p>
      <w:r>
        <w:t>HND-021 诱惑学生无套插入内射的女教师坂野由梨无码流出独家听译版:</w:t>
        <w:br/>
        <w:t>magnet:?xt=urn:btih:98B1C9CAD060B5DA430D1E7C065A3812FD1F15B1</w:t>
      </w:r>
    </w:p>
    <w:p>
      <w:r>
        <w:t>JUL-359  木下凛凛子的真情流露激情大爆发忘却现实般女人之喜悦连续中出:</w:t>
        <w:br/>
        <w:t>magnet:?xt=urn:btih:8AD6B5B3767771BFED240CE07F1F8646929F4EBF&amp;dn=jul-359-C</w:t>
      </w:r>
    </w:p>
    <w:p>
      <w:r>
        <w:t>ZEX-397  给老爸再婚对象的可爱女儿安部未华子下药调教成我的专属肉便器:</w:t>
        <w:br/>
        <w:t>magnet:?xt=urn:btih:A444EFAEFB7E1CD6AA93D35676AD00E6421CA520&amp;dn=zex-397-C</w:t>
      </w:r>
    </w:p>
    <w:p>
      <w:r>
        <w:t>SERO-025 淫荡AV女优秋月玲奈露天混浴乱交感谢祭无码流出独家听译版:</w:t>
        <w:br/>
        <w:t>magnet:?xt=urn:btih:42BED50F17DAAF739FBB22C7BA71C2132FB7CBF5</w:t>
      </w:r>
    </w:p>
    <w:p>
      <w:r>
        <w:t>CRS-030  为了我们的旅行计划美女老婆去应征杂志模特背着我被潜规则玩弄:</w:t>
        <w:br/>
        <w:t>magnet:?xt=urn:btih:22C9E93E6068305A8892084AC6184FDF680EAA0D&amp;dn=crs-030-C</w:t>
      </w:r>
    </w:p>
    <w:p>
      <w:r>
        <w:t>IPX-105  细腰巨乳可爱女优樱空桃的乳头开发捏着乳头猛干让她爽到不行:</w:t>
        <w:br/>
        <w:t>magnet:?xt=urn:btih:29D6BFEF9B73217066BBA19DE62116B7AB9CD403</w:t>
      </w:r>
    </w:p>
    <w:p>
      <w:r>
        <w:t>AKA-070  穿着各种泳衣的高跟鞋长腿美女入职蚊香社的考验接受精液洗礼:</w:t>
        <w:br/>
        <w:t>magnet:?xt=urn:btih:026BBE8518E8A8A7E7F96604313A230B3FBFDE38</w:t>
      </w:r>
    </w:p>
    <w:p>
      <w:r>
        <w:t>IPX-105  细腰巨乳可爱女优樱空桃的乳头开发捏着乳头猛干让她爽到不行:</w:t>
        <w:br/>
        <w:t>magnet:?xt=urn:btih:082E092C2F787128126B0398520F219D55CECE62</w:t>
      </w:r>
    </w:p>
    <w:p>
      <w:r>
        <w:t>JUL-204  总是被妻子嫌弃的我忍不住强上了一起长大的青梅竹马岩沢香代:</w:t>
        <w:br/>
        <w:t>magnet:?xt=urn:btih:F938710314B7B94FAD2D5AFF3B8596C212D44352</w:t>
      </w:r>
    </w:p>
    <w:p>
      <w:r>
        <w:t>HND-644  在人妻佐佐木明希引退之前的影片假想拍摄自己引退之后的生活:</w:t>
        <w:br/>
        <w:t>magnet:?xt=urn:btih:3EBADD9790EA8FBF29270C9E327DEB4330832D56</w:t>
      </w:r>
    </w:p>
    <w:p>
      <w:r>
        <w:t>HND-818  与最好的闺蜜她爸爸偷情练习中快速内射的可爱女高中生永濑唯:</w:t>
        <w:br/>
        <w:t>magnet:?xt=urn:btih:AE5F6E2BA8CC7D28458FCC4E0828EA7FEB7EF71D</w:t>
      </w:r>
    </w:p>
    <w:p>
      <w:r>
        <w:t>GVG-339  和年长的老头结婚的巨乳人妻吉川爱美被淫乱继子侵犯调教内射:</w:t>
        <w:br/>
        <w:t>magnet:?xt=urn:btih:E89A808B4AF9CA7A12123DC6652C0491FF8DB418</w:t>
      </w:r>
    </w:p>
    <w:p>
      <w:r>
        <w:t>BadTeensPunished.18.09.03.Blair.Williams  不良少女需要爹地用鸡巴狠狠打屁股教训:</w:t>
        <w:br/>
        <w:t>magnet:?xt=urn:btih:F51173137C6C1B9A493B1385CDAD43BB9C1EBE0E</w:t>
      </w:r>
    </w:p>
    <w:p>
      <w:r>
        <w:t>RBD-497  困在牢笼内的便利店人妻们为了生存成为了歹徒消遣的内射玩物:</w:t>
        <w:br/>
        <w:t>magnet:?xt=urn:btih:28E7E73DDF35DEA572216F0363F0A3037B28E881</w:t>
      </w:r>
    </w:p>
    <w:p>
      <w:r>
        <w:t>MUM-130  爸妈去开家长会的小萝莉被怪叔叔的魔爪一步步抓紧独家听译版:</w:t>
        <w:br/>
        <w:t>magnet:?xt=urn:btih:25CCD2A6777A1012F2BA6392286EC319743D161C</w:t>
      </w:r>
    </w:p>
    <w:p>
      <w:r>
        <w:t>ABP-974  给巨乳女优永濑未萌下药让男优带回家在狭小的房间内尽情内射:</w:t>
        <w:br/>
        <w:t>magnet:?xt=urn:btih:488CB67C2F5847E0D0C1327270A5AF840FAD42E0</w:t>
      </w:r>
    </w:p>
    <w:p>
      <w:r>
        <w:t>XVSR-540  尽情玩弄滨崎真绪的那对大奶子四个小时12种剧情一次体验到爽:</w:t>
        <w:br/>
        <w:t>magnet:?xt=urn:btih:9D6CB016C05E72576284299D83779E799A3A1B49</w:t>
      </w:r>
    </w:p>
    <w:p>
      <w:r>
        <w:t>JUL-177  回老家的三天一直跟好友的美熟女妈妈小早川怜子做爱的全记录:</w:t>
        <w:br/>
        <w:t>magnet:?xt=urn:btih:ED1120BB47CB008A13CC80E66288CD0FF8934EDB</w:t>
      </w:r>
    </w:p>
    <w:p>
      <w:r>
        <w:t>CHN-174  绝对的美少女凉森玲梦外派企划登门拜访给素人粉丝们送上福利:</w:t>
        <w:br/>
        <w:t>magnet:?xt=urn:btih:E336209F319FAB751B3D300879A173E0CDF8B5BE</w:t>
      </w:r>
    </w:p>
    <w:p>
      <w:r>
        <w:t>CAWD-081  被最讨厌的上司干到人生最爽的高潮被连续内射的女OL伊藤舞雪:</w:t>
        <w:br/>
        <w:t>magnet:?xt=urn:btih:2BF7D75D186CE086E91348946C18269C17016A6F</w:t>
      </w:r>
    </w:p>
    <w:p>
      <w:r>
        <w:t>JUL-225  在出差的商务酒店和憧憬的女上司白石茉莉奈同处一室干柴烈火:</w:t>
        <w:br/>
        <w:t>magnet:?xt=urn:btih:585C076C2D0C009E7C75F0D11127753F6F78EC89</w:t>
      </w:r>
    </w:p>
    <w:p>
      <w:r>
        <w:t>n1136 被捆绑的美女模特自能任由陌生男人们在她身上尽情发泄灌满精液:</w:t>
        <w:br/>
        <w:t>magnet:?xt=urn:btih:354434159256B1084DD71AED28F825D4672086CE</w:t>
      </w:r>
    </w:p>
    <w:p>
      <w:r>
        <w:t>MIST-148  遭到公司同事无视的女OL佐佐木明希使出浑身解数引起他们注意:</w:t>
        <w:br/>
        <w:t>magnet:?xt=urn:btih:6148D9ED0D9EF329F5787043F65F1163DE750519</w:t>
      </w:r>
    </w:p>
    <w:p>
      <w:r>
        <w:t>JUX-943  为了所爱的丈夫而献出自己身体走向堕落边缘的美人妻大岛优香:</w:t>
        <w:br/>
        <w:t>magnet:?xt=urn:btih:B0C6025490DF2FEC9DC57001F6D640388F4A756F</w:t>
      </w:r>
    </w:p>
    <w:p>
      <w:r>
        <w:t>EKW-059  用最谦卑的姿态下跪的淫荡痴女母狗晶惠莉诚恳的请求肉棒插入:</w:t>
        <w:br/>
        <w:t>magnet:?xt=urn:btih:D9D40D75B65666A2CE5E8A9D44E6F4BA4F0A1958</w:t>
      </w:r>
    </w:p>
    <w:p>
      <w:r>
        <w:t>JUC-972  巨乳人妻羞耻美容老公不知道每天妻子的身体都被男人进进出出:</w:t>
        <w:br/>
        <w:t>magnet:?xt=urn:btih:9167B21A0AC7B6A41ACC312D6AB54868717091BE&amp;dn=juc-972-C</w:t>
      </w:r>
    </w:p>
    <w:p>
      <w:r>
        <w:t>ADN-253  被逃狱者在家中强奸内射的巨乳人妻平静温馨的生活一去不复返:</w:t>
        <w:br/>
        <w:t>magnet:?xt=urn:btih:E991572643A48E251D1C29485B31217199A06415&amp;dn=adn-253-C</w:t>
      </w:r>
    </w:p>
    <w:p>
      <w:r>
        <w:t>SOE-886  女子高校生仓多真央妄想痴汉怀着忐忑的心情迎接痴汉们的袭击:</w:t>
        <w:br/>
        <w:t>magnet:?xt=urn:btih:A4E3E4966BFD786DBF5601CEDF494EE575F19DF8&amp;dn=soe-886-C</w:t>
      </w:r>
    </w:p>
    <w:p>
      <w:r>
        <w:t>CAWD-103  已经是大叔的我被两个可爱的侄女诱惑和他们不伦逆3p内射做爱:</w:t>
        <w:br/>
        <w:t>magnet:?xt=urn:btih:7681071C9E9A916427EE45999D7CF3FDE2C30D6E&amp;dn=cawd-103-C</w:t>
      </w:r>
    </w:p>
    <w:p>
      <w:r>
        <w:t>IPZ-291  秘密女搜查官松本芽依为了帮父亲报仇潜入地方被轮奸调教堕落:</w:t>
        <w:br/>
        <w:t>magnet:?xt=urn:btih:9279C1E1CD96D40D481C150692D43E1D7A64730F&amp;dn=ipz-291-C</w:t>
      </w:r>
    </w:p>
    <w:p>
      <w:r>
        <w:t>n1332 经典回顾东京热超级大乱交贡献出公司的头牌职员们让大伙好好爽:</w:t>
        <w:br/>
        <w:t>magnet:?xt=urn:btih:69ACDFA90506C2B7556ABB4EE592C696324A4313&amp;dn=n1332-C</w:t>
      </w:r>
    </w:p>
    <w:p>
      <w:r>
        <w:t>JUX-020  被诱拐的黑丝人妻空姐小早川怜子被玩腻后就装进箱子里去贩卖:</w:t>
        <w:br/>
        <w:t>magnet:?xt=urn:btih:31B05A21A3E073D7ACE48FB12675ABC4ED8B4598&amp;dn=jux-020-C</w:t>
      </w:r>
    </w:p>
    <w:p>
      <w:r>
        <w:t>Blacked - Lilly Ford 富家千金的淫荡欲望渴望每天都被大黑屌家教老师爆操:</w:t>
        <w:br/>
        <w:t>magnet:?xt=urn:btih:F88B72CF48187BABD409617BC402A2A0F75690F6</w:t>
      </w:r>
    </w:p>
    <w:p>
      <w:r>
        <w:t>JUL-283  修复夫妻关系的旅行娇弱人妻吉良玲反而出轨沉溺于别人的肉棒:</w:t>
        <w:br/>
        <w:t>magnet:?xt=urn:btih:F1C337AE9C4D6EEA86F6B1FCA7A3636933BBE021&amp;dn=jul-283-C</w:t>
      </w:r>
    </w:p>
    <w:p>
      <w:r>
        <w:t>EKW-061  金发大洋马女优的接吻控制占据主动用巨乳肉臀征服男优的肉棒:</w:t>
        <w:br/>
        <w:t>magnet:?xt=urn:btih:ACBC30F263CBD4DA3845586FCA5DB4169D7AD5D6&amp;dn=ekw-061-C</w:t>
      </w:r>
    </w:p>
    <w:p>
      <w:r>
        <w:t>GVG-636  为了深爱的男朋友的欠款大槻响违背本心变成淫荡娼妇狩猎男人:</w:t>
        <w:br/>
        <w:t>magnet:?xt=urn:btih:27BB73A700DC6A67B56024ADFDA1D08E5F1FFAB1&amp;dn=gvg-636-C</w:t>
      </w:r>
    </w:p>
    <w:p>
      <w:r>
        <w:t>JUX-915  变态丈夫看着美女妻子被弟弟的肉棒干到高潮居然起了生理反应:</w:t>
        <w:br/>
        <w:t>magnet:?xt=urn:btih:8A4C23BD20A5A3AD85867A117FB8B675619E8A41&amp;dn=jux-915-C</w:t>
      </w:r>
    </w:p>
    <w:p>
      <w:r>
        <w:t>SOE-507  住在我楼上的好色美女大姐姐希志爱野满足我的性爱的一切幻想:</w:t>
        <w:br/>
        <w:t>magnet:?xt=urn:btih:01185A47C4E1BAB3073ED7C46AE1A6ED8326560A&amp;dn=soe-507-C</w:t>
      </w:r>
    </w:p>
    <w:p>
      <w:r>
        <w:t>VEC-432  处男的我被妈妈的巨乳朋友佣永井玛丽亚用丰满的身材诱惑失身:</w:t>
        <w:br/>
        <w:t>magnet:?xt=urn:btih:5B8A02975AEA24EF67914780A8702FC0643B4EE1&amp;dn=vec-432-C</w:t>
      </w:r>
    </w:p>
    <w:p>
      <w:r>
        <w:t>VEC-435  因为寂寞下载交友APP的美熟女人妻青木玲居然摇到了丈夫的部下:</w:t>
        <w:br/>
        <w:t>magnet:?xt=urn:btih:FEEDB5B2209B9F03AA8D294415B0A24EE4FADD9A&amp;dn=vec-435-C</w:t>
      </w:r>
    </w:p>
    <w:p>
      <w:r>
        <w:t>IPX-526  最爱口交的小恶魔痴女西宫梦在嘴内让肉棒爽翻天大量榨取精液:</w:t>
        <w:br/>
        <w:t>magnet:?xt=urn:btih:60561A818ACE6AB7620C5786D05D77CFE6E26FC2&amp;dn=ipx-526-C</w:t>
      </w:r>
    </w:p>
    <w:p>
      <w:r>
        <w:t>n1040 东热猛男们一起出动简单暴力轮奸内射调教淫荡巨乳痴女坂下奈穗:</w:t>
        <w:br/>
        <w:t>magnet:?xt=urn:btih:3C78CD7E46F5F08E8A9D2B3F4AC2B629A71B1263</w:t>
      </w:r>
    </w:p>
    <w:p>
      <w:r>
        <w:t>JUX-403  为了保护丈夫的工作美女人妻伊东真绪只好默默忍受上司的侵犯:</w:t>
        <w:br/>
        <w:t>magnet:?xt=urn:btih:A9319A5C612C2027EF2886AB815AC14D613D4EF6&amp;dn=jux-403-C</w:t>
      </w:r>
    </w:p>
    <w:p>
      <w:r>
        <w:t>JUX-551  美女巨乳人妻大岛优香和公公之间不能让人知道的禁忌不伦关系:</w:t>
        <w:br/>
        <w:t>magnet:?xt=urn:btih:6D371AEDFF8025D7EA2E013191BD57B5DEA8FB60&amp;dn=jux-551-C</w:t>
      </w:r>
    </w:p>
    <w:p>
      <w:r>
        <w:t>JUL-297  天气炎热的白天性爱隔壁邻居在在人妻友田真希的体内疯狂射精:</w:t>
        <w:br/>
        <w:t>magnet:?xt=urn:btih:882BEB3CEBF6240A32C2D2B5CB56EA92AC1DE0E4&amp;dn=jul-297-C</w:t>
      </w:r>
    </w:p>
    <w:p>
      <w:r>
        <w:t>欲求不PGD-952  满的寂寞嫂子麻里梨夏的中出诱惑无套插入内射让她怀孕:</w:t>
        <w:br/>
        <w:t>magnet:?xt=urn:btih:45F0FCE2F9EB208CAA476AFBFB678D41D4587B6D&amp;dn=pgd-952-C</w:t>
      </w:r>
    </w:p>
    <w:p>
      <w:r>
        <w:t>WANZ-301  知名巨乳Coser松本芽依一个月一次的危险日中出外拍粉丝感谢会:</w:t>
        <w:br/>
        <w:t>magnet:?xt=urn:btih:92DE66033075544C54990CE9D1C399C27AFC5BB5&amp;dn=wanz-301-C</w:t>
      </w:r>
    </w:p>
    <w:p>
      <w:r>
        <w:t>GVG-274  我的巨乳肥臀老婆筱田优被交换的金发外国男生轮奸内射到堕落:</w:t>
        <w:br/>
        <w:t>magnet:?xt=urn:btih:3B1BF127960E9196B6300BDB5D02024716569889&amp;dn=gvg-274-C</w:t>
      </w:r>
    </w:p>
    <w:p>
      <w:r>
        <w:t>ADN-250  老公请原谅我之被丈夫的老师侵犯内射怀孕的肉感人妻根尾朱里:</w:t>
        <w:br/>
        <w:t>magnet:?xt=urn:btih:725F20F078789E97A0EE86C98002C6637828F0A9&amp;dn=adn-250-C</w:t>
      </w:r>
    </w:p>
    <w:p>
      <w:r>
        <w:t>JUX-416  因为家暴妻子的妈妈要求我离婚而我的条件则是让她代替满足我:</w:t>
        <w:br/>
        <w:t>magnet:?xt=urn:btih:CD256ADBAED85AC11CE2EB3AAE07EE4D479A8137&amp;dn=jux-416-C</w:t>
      </w:r>
    </w:p>
    <w:p>
      <w:r>
        <w:t>AVOP-014  经典肉感漫画真人AV改编各种职业保持同样淫荡本性的赤井美月:</w:t>
        <w:br/>
        <w:t>magnet:?xt=urn:btih:8AB38FB7981A072EE63876C402BE24C3B3663200&amp;dn=avop-014-C</w:t>
      </w:r>
    </w:p>
    <w:p>
      <w:r>
        <w:t>Blacked - Tori Black 丈夫不在家和黑人保安偷情享受被大鸡巴填满的充实感:</w:t>
        <w:br/>
        <w:t>magnet:?xt=urn:btih:CC60DB8E0E49945849CB5B0F2821E141CB80EE9C</w:t>
      </w:r>
    </w:p>
    <w:p>
      <w:r>
        <w:t>RCT-432  教学参观的近亲相奸教育和学生们和老妈的特别健康内射性教育:</w:t>
        <w:br/>
        <w:t>magnet:?xt=urn:btih:56AC9D2E7AE8FC1202FFF23FDB914567E03FA03C&amp;dn=rct-432-C</w:t>
      </w:r>
    </w:p>
    <w:p>
      <w:r>
        <w:t>BLK-470  超淫荡的恶魔痴女深田咏美穿着超短裙露出内裤勾引闺蜜男朋友:</w:t>
        <w:br/>
        <w:t>magnet:?xt=urn:btih:83BA5A13303C6CC61F67AA9DA70E234042E84F52&amp;dn=blk-470-C</w:t>
      </w:r>
    </w:p>
    <w:p>
      <w:r>
        <w:t>OKB-095  和穿着校园水手服的可爱萝莉女孩宇野莉绪在单间内的私密性爱:</w:t>
        <w:br/>
        <w:t>magnet:?xt=urn:btih:704A143D42CD07FC5F9228733CE865A50ED0C92F&amp;dn=okb-095-C</w:t>
      </w:r>
    </w:p>
    <w:p>
      <w:r>
        <w:t>JUC-908  浴室内的近亲相奸为了节约水费我一直和母亲伊织凉子一起洗澡:</w:t>
        <w:br/>
        <w:t>magnet:?xt=urn:btih:0065C4BD273E87F6574645FA56F05C58A0D9BC86&amp;dn=juc-908-C</w:t>
      </w:r>
    </w:p>
    <w:p>
      <w:r>
        <w:t>IPX-557  对邻居无与伦比的喘气声充满了欲望的欲求不满寂寞人妻相泽南:</w:t>
        <w:br/>
        <w:t>magnet:?xt=urn:btih:0B5D5495E5289AE71E24492DC2D4084D0A2499A2&amp;dn=ipx-557-C</w:t>
      </w:r>
    </w:p>
    <w:p>
      <w:r>
        <w:t>IPZ-862  摸胸风俗店的招牌巨乳妓女天海翼经常违反店规偷偷让客人插入:</w:t>
        <w:br/>
        <w:t>magnet:?xt=urn:btih:EECFE09C46AC766ACF2BA30FBD94A9CFB19E526F&amp;dn=ipz-862-C</w:t>
      </w:r>
    </w:p>
    <w:p>
      <w:r>
        <w:t>JUL-323  我忘不了那天在那间空屋碰到的人妻大岛优香带给我的内射体验:</w:t>
        <w:br/>
        <w:t>magnet:?xt=urn:btih:8A06F6A45012A19F087DB239278E54BB46B34FF7&amp;dn=jul-323-C</w:t>
      </w:r>
    </w:p>
    <w:p>
      <w:r>
        <w:t>RCT-456  美人妈妈近亲相奸竞赛在危险日内射做爱决出世界最强美人妈妈:</w:t>
        <w:br/>
        <w:t>magnet:?xt=urn:btih:E652363D2755C5F5A7983DEA09100DE15059CC46&amp;dn=rct-456-C</w:t>
      </w:r>
    </w:p>
    <w:p>
      <w:r>
        <w:t>JUL-331  人妻秘书水户加奈NTR满身汗水在社长室和猥琐老头接吻中出性交:</w:t>
        <w:br/>
        <w:t>magnet:?xt=urn:btih:64260071CE3366E552DE18B75A247BA35E5A9CFB&amp;dn=jul-331-C</w:t>
      </w:r>
    </w:p>
    <w:p>
      <w:r>
        <w:t>IPX-550  膝盖在抖动腰肢在扭动巨乳女优樱空桃被疯狂抽插干到痉挛绝顶:</w:t>
        <w:br/>
        <w:t>magnet:?xt=urn:btih:0225E1A3FD755EF3949DC215A8EA76779BF6541F&amp;dn=ipx-550-C</w:t>
      </w:r>
    </w:p>
    <w:p>
      <w:r>
        <w:t>ADN-202 同学会被凌辱的妻子希崎杰西卡（掉帧修复版）[高清中文字幕]:</w:t>
        <w:br/>
        <w:t>magnet:?xt=urn:btih:65218D58DDAA158D6F25A7F9A403212C9CB0D620</w:t>
      </w:r>
    </w:p>
    <w:p>
      <w:r>
        <w:t>RCT-394  禁断的近亲相奸肛交把老婆搞错了醉酒的爸爸插进了女儿的屁眼:</w:t>
        <w:br/>
        <w:t>magnet:?xt=urn:btih:32E579B85F55965026582327CF43D2D668FD10CC&amp;dn=rct-394-C</w:t>
      </w:r>
    </w:p>
    <w:p>
      <w:r>
        <w:t>IPX-122 完全服从侍奉乖巧女仆岬奈奈美（掉帧修复版）[高清中文字幕]:</w:t>
        <w:br/>
        <w:t>magnet:?xt=urn:btih:C08875FE717CEE67BF1C7C57977BF1EEC22268A5</w:t>
      </w:r>
    </w:p>
    <w:p>
      <w:r>
        <w:t>SMA-360  老公尸骨未寒美女寡妇就被要挟肉体抵债满足各种肉棒村上里沙:</w:t>
        <w:br/>
        <w:t>magnet:?xt=urn:btih:73E2E9B6E5D1025F48237A299E6ED419AB71CB31&amp;dn=sma-360-C</w:t>
      </w:r>
    </w:p>
    <w:p>
      <w:r>
        <w:t>JUY-735 人妻星奈爱被最讨厌的上司插到想死一样的高潮[高清中文字幕]:</w:t>
        <w:br/>
        <w:t>magnet:?xt=urn:btih:65EC52996D5A3CBD37B6DC5D3283FF0DCF4A98B6</w:t>
      </w:r>
    </w:p>
    <w:p>
      <w:r>
        <w:t>IPX-034 被养父母出卖侵犯的爱女相泽南（掉帧修复版）[高清中文字幕]:</w:t>
        <w:br/>
        <w:t>magnet:?xt=urn:btih:BC12CA5A5DAF48D8195E4603282A3193566DD3A7</w:t>
      </w:r>
    </w:p>
    <w:p>
      <w:r>
        <w:t>JUY-771 在老公面前被干到高潮主动扭腰的人妻水野朝阳[高清中文字幕]:</w:t>
        <w:br/>
        <w:t>magnet:?xt=urn:btih:EE336D985A5FE980DD6B249DE4D9E06A9DA33EF9</w:t>
      </w:r>
    </w:p>
    <w:p>
      <w:r>
        <w:t>HND-645 文科女孩深田咏美偷偷插入诱惑细语短时间中出[高清中文字幕]:</w:t>
        <w:br/>
        <w:t>magnet:?xt=urn:btih:28A37325453A9C7852A1DA9CA9E168C933A0D2BD</w:t>
      </w:r>
    </w:p>
    <w:p>
      <w:r>
        <w:t>IPZ-969 人气偶像少女西宫梦成为死肥仔们的性处理玩具[高清中文字幕]:</w:t>
        <w:br/>
        <w:t>magnet:?xt=urn:btih:0F39F1F85EA88CC1C5188C5C6A50B8889054B313</w:t>
      </w:r>
    </w:p>
    <w:p>
      <w:r>
        <w:t>RCTD-209  母子口交大赛三十分钟内每让儿子射出一次都能得到对应奖励:</w:t>
        <w:br/>
        <w:t>magnet:?xt=urn:btih:82C5A693DC00194ECD02A5A220511064972F3F5A&amp;dn=rctd-209-C</w:t>
      </w:r>
    </w:p>
    <w:p>
      <w:r>
        <w:t>WANZ-844 新开的风俗店里的招牌服务生椎名空欢迎内射[高清中文字幕]:</w:t>
        <w:br/>
        <w:t>magnet:?xt=urn:btih:B4C89A1E12526661C34E2A4AB565579F4ABD88BE</w:t>
      </w:r>
    </w:p>
    <w:p>
      <w:r>
        <w:t>GVG-601 总裁老妈本田呷因为儿子被他的同学们轮奸内射[高清中文字幕]:</w:t>
        <w:br/>
        <w:t>magnet:?xt=urn:btih:6EF0228312D44AC28FA61D3DDBF1CA2A5983C0B8</w:t>
      </w:r>
    </w:p>
    <w:p>
      <w:r>
        <w:t>GVG-314 放学后被小学生们调教侵犯的女老师波多野结衣[高清中文字幕]:</w:t>
        <w:br/>
        <w:t>magnet:?xt=urn:btih:9CB71ABD2FEF0787F79ABA2F6829173992BC9214</w:t>
      </w:r>
    </w:p>
    <w:p>
      <w:r>
        <w:t>NNPJ-340 京都某名企接待小姐天性痴女AV出道前48日跟拍[高清中文字幕]:</w:t>
        <w:br/>
        <w:t>magnet:?xt=urn:btih:3B158933F56E942696429FD50031F63E64548E66</w:t>
      </w:r>
    </w:p>
    <w:p>
      <w:r>
        <w:t>MEYD-484 在同学会人妻东凛和前男友给老公戴绿帽一周[高清中文字幕]:</w:t>
        <w:br/>
        <w:t>magnet:?xt=urn:btih:8CA578779933FEA83E6C9414D3F8BA56F3545325</w:t>
      </w:r>
    </w:p>
    <w:p>
      <w:r>
        <w:t>IPX-308 岬奈奈美和西宫梦真正双人直接内射3P情色服务[高清中文字幕]:</w:t>
        <w:br/>
        <w:t>magnet:?xt=urn:btih:E7B58804D016CC3F821C3BF1BC9ED5CF80762BB8</w:t>
      </w:r>
    </w:p>
    <w:p>
      <w:r>
        <w:t>SNIS-746 主观视角感受边向你求救边被中年男性侵犯的女高中生天使萌:</w:t>
        <w:br/>
        <w:t>magnet:?xt=urn:btih:EA8F0FBF7087730E8C233B97B7AA3CD58C01A74F</w:t>
      </w:r>
    </w:p>
    <w:p>
      <w:r>
        <w:t>BF-551 内射穿着透明裤子有着巨大屁股的家政妇筱田优[高清中文字幕]:</w:t>
        <w:br/>
        <w:t>magnet:?xt=urn:btih:CE644CB997FC29852BB13186EC225802A611CF44</w:t>
      </w:r>
    </w:p>
    <w:p>
      <w:r>
        <w:t>ATID-355 被老公的上司侵犯后迷恋上了那种粗暴快感的人妻希崎杰西卡:</w:t>
        <w:br/>
        <w:t>magnet:?xt=urn:btih:CCD0D4D38ABDE646F343A71AD2BC4FA792B66CCE</w:t>
      </w:r>
    </w:p>
    <w:p>
      <w:r>
        <w:t>ABP-658  足球队的卡哇伊萝莉经理人濑名光莉是队员们的性欲处理对象:</w:t>
        <w:br/>
        <w:t>magnet:?xt=urn:btih:BEF8416742211A7B434DE8A21BD12F6F8A1CC91C</w:t>
      </w:r>
    </w:p>
    <w:p>
      <w:r>
        <w:t>MVSD-395 总是被老师骂垃圾的我们忍不了今天就让她吞下垃圾们的精液:</w:t>
        <w:br/>
        <w:t>magnet:?xt=urn:btih:587C9C831C7D50C7BA09E21AF3A06E3A8392DCFA</w:t>
      </w:r>
    </w:p>
    <w:p>
      <w:r>
        <w:t>SNIS-623  意外露出的美乳不爱穿奶罩的RION各种场合被男人们把玩奶子:</w:t>
        <w:br/>
        <w:t>magnet:?xt=urn:btih:92256FDFB9FF77436D60F88B5A7F91AF603C326E</w:t>
      </w:r>
    </w:p>
    <w:p>
      <w:r>
        <w:t>WANZ-874 和保守的女友桐谷茉莉做爱故意猛插捅破避孕套射满她的子宫:</w:t>
        <w:br/>
        <w:t>magnet:?xt=urn:btih:595BF69B11020DDD2C1F20478CEAD67EA33E81EC</w:t>
      </w:r>
    </w:p>
    <w:p>
      <w:r>
        <w:t>GVG-046  我的总裁老妈椎名由奈被班上的小混混同学们当成肉便器玩弄:</w:t>
        <w:br/>
        <w:t>magnet:?xt=urn:btih:45A60924D2886763BAFE9861E404F72429264B5C</w:t>
      </w:r>
    </w:p>
    <w:p>
      <w:r>
        <w:t>JUY-947  变态老公想看妻子水户可奈被其他男人们轮奸射满射精的样子:</w:t>
        <w:br/>
        <w:t>magnet:?xt=urn:btih:84363D1AEDDFD81A609070B96ED3287EFCB1C668</w:t>
      </w:r>
    </w:p>
    <w:p>
      <w:r>
        <w:t>WANZ-892  出轨还给我摆臭脸的巨乳老婆Julia当然要好好教训连续内射她:</w:t>
        <w:br/>
        <w:t>magnet:?xt=urn:btih:CA748EE4891BABBC228823AEFED185803FDF48ED</w:t>
      </w:r>
    </w:p>
    <w:p>
      <w:r>
        <w:t>ABP-892  转到男校的巨乳女高中生河内明日菜激发了全校男性的荷尔蒙:</w:t>
        <w:br/>
        <w:t>magnet:?xt=urn:btih:79DC45F1907E3B1E93384065CC4AB9A26B884EA3</w:t>
      </w:r>
    </w:p>
    <w:p>
      <w:r>
        <w:t>SDJS-026  男优选拔会由AV女优来实战面试测试大家是否有做男优的潜力:</w:t>
        <w:br/>
        <w:t>magnet:?xt=urn:btih:62050ACD0515A8D4B5B2C996E27EF013A7DB682C</w:t>
      </w:r>
    </w:p>
    <w:p>
      <w:r>
        <w:t>HND-587  趁最好的兄弟不在家我强行霸占了他的妻子疯狂内射停不下来:</w:t>
        <w:br/>
        <w:t>magnet:?xt=urn:btih:6117EF73C9456F9EB767026CA526B687E03EF882</w:t>
      </w:r>
    </w:p>
    <w:p>
      <w:r>
        <w:t>JUY-564  老婆的闺蜜本多成实是按摩女老是趁机勾引把持不住的我内射:</w:t>
        <w:br/>
        <w:t>magnet:?xt=urn:btih:782134CEB51F655AD7A905ADCE19D3714D9828FC</w:t>
      </w:r>
    </w:p>
    <w:p>
      <w:r>
        <w:t>IPX-385  变态父亲把巨乳女儿介绍到不正规的按摩店让淫魔按摩师干她:</w:t>
        <w:br/>
        <w:t>magnet:?xt=urn:btih:2746426DA9D2C253AF85129421F173A2FD5492B5</w:t>
      </w:r>
    </w:p>
    <w:p>
      <w:r>
        <w:t>RBD-533  为了保护作为病人的我被变态侵犯内射的女护士们和我的老婆:</w:t>
        <w:br/>
        <w:t>magnet:?xt=urn:btih:0C09A8C99741447F2FEAD41A6D687CC7705F9C5B</w:t>
      </w:r>
    </w:p>
    <w:p>
      <w:r>
        <w:t>IPZ-679  特殊企划安排男优出其不意突然袭击插入希岛爱理独家听译版:</w:t>
        <w:br/>
        <w:t>magnet:?xt=urn:btih:53B39CD9D6C89410C86DBEF1EFBB1EF4CD01ECB1</w:t>
      </w:r>
    </w:p>
    <w:p>
      <w:r>
        <w:t>ABP-921  巨乳少女偶像永濑未萌的内射解禁从出生起第一次被人射进去:</w:t>
        <w:br/>
        <w:t>magnet:?xt=urn:btih:6AAE1167BB7A949528DC06424B26DC2311D9993D</w:t>
      </w:r>
    </w:p>
    <w:p>
      <w:r>
        <w:t>RBD-948  相依为命的姐妹花被隔壁的猥琐老头侵犯调教成了肉便器姐妹:</w:t>
        <w:br/>
        <w:t>magnet:?xt=urn:btih:4A5A043E56E86FB145E8BC177B507A5B9EC7FF3A</w:t>
      </w:r>
    </w:p>
    <w:p>
      <w:r>
        <w:t>JUX-124  名流夫人爱田奈奈的贞操带是为了别人男人而戴的独家听译版:</w:t>
        <w:br/>
        <w:t>magnet:?xt=urn:btih:D7E6A1C12767F2A183138C959A650F11C9A94094</w:t>
      </w:r>
    </w:p>
    <w:p>
      <w:r>
        <w:t>JUL-031  风韵犹存的岳母被女婿的大肉棒吸引发誓一定要霸占这根肉棒:</w:t>
        <w:br/>
        <w:t>magnet:?xt=urn:btih:024C36DE4FC361873CEC19B37B37DDE55CDAA12C</w:t>
      </w:r>
    </w:p>
    <w:p>
      <w:r>
        <w:t>CAWD-032  只和一人做过的女大学生来拍AV坦言想在成人礼前被尽情开发:</w:t>
        <w:br/>
        <w:t>magnet:?xt=urn:btih:B18AF39D111506166CACBEDC7117FEE05A4FB3A2</w:t>
      </w:r>
    </w:p>
    <w:p>
      <w:r>
        <w:t>ABP-929  秘密俱乐部可攻可受的极品美人爱音玛丽亚含特典独家听译版:</w:t>
        <w:br/>
        <w:t>magnet:?xt=urn:btih:FCC3D411FDDB90FAA383B686C939C74DC9DCA078</w:t>
      </w:r>
    </w:p>
    <w:p>
      <w:r>
        <w:t>SIRO-4005  瞒着男友来拍片的F乳女孩只要被肉棒插入就会变得非常色情:</w:t>
        <w:br/>
        <w:t>magnet:?xt=urn:btih:0E889BCC0614EB7BA8A857FADCB1309801D2CE82</w:t>
      </w:r>
    </w:p>
    <w:p>
      <w:r>
        <w:t>300MIUM-526  由片商给资料去搭讪面试AV的抖M属性OL和她做爱独家首发版:</w:t>
        <w:br/>
        <w:t>magnet:?xt=urn:btih:EC51A1CEB458E288593EBD4CD418FB69844D3428</w:t>
      </w:r>
    </w:p>
    <w:p>
      <w:r>
        <w:t>HODV-21245  用性感的身体作为奖励刺激复读生学习的家庭教师若菜奈央:</w:t>
        <w:br/>
        <w:t>magnet:?xt=urn:btih:30E3D37EEFC8947F45688395CAF5603A9BA61312</w:t>
      </w:r>
    </w:p>
    <w:p>
      <w:r>
        <w:t>JUL-094  故意寄错信到我家的人妻水户香奈同样寂寞的我忍不住上了她:</w:t>
        <w:br/>
        <w:t>magnet:?xt=urn:btih:FB573CEA912EC349C975058A5D542A707F488E16</w:t>
      </w:r>
    </w:p>
    <w:p>
      <w:r>
        <w:t>IPX-415  被灌药后成为胯下奴隶的巨乳精英女搜查官樱空桃独家听译版:</w:t>
        <w:br/>
        <w:t>magnet:?xt=urn:btih:B336DF341A00DC542B52ECFAAB9D531482AB83A0</w:t>
      </w:r>
    </w:p>
    <w:p>
      <w:r>
        <w:t>RBD-761  暴走的小叔子刚和哥哥有生孩子念头的嫂嫂就被无套插入内射:</w:t>
        <w:br/>
        <w:t>magnet:?xt=urn:btih:D147E482AD7AD1B20E9809B5DBF2AB46B86DFC2C</w:t>
      </w:r>
    </w:p>
    <w:p>
      <w:r>
        <w:t>IPX-408  超卡哇伊的新人出道作明明很害羞却有着有魔力般的神奇舌头:</w:t>
        <w:br/>
        <w:t>magnet:?xt=urn:btih:190B809D07335CCB1DDD6A690847A7971EB534A0</w:t>
      </w:r>
    </w:p>
    <w:p>
      <w:r>
        <w:t>JUL-047  代替老公去出差旅游的巨乳人妻被所有客户集体轮奸内射吞精:</w:t>
        <w:br/>
        <w:t>magnet:?xt=urn:btih:55714B4066B4109F4B9D8F3735F0DF779C5F9A23</w:t>
      </w:r>
    </w:p>
    <w:p>
      <w:r>
        <w:t>380SQB-030  校花级的大学美女居然主动像我这个大叔求爱还让我别戴套:</w:t>
        <w:br/>
        <w:t>magnet:?xt=urn:btih:671B8E859898DF483879CFAD27962838FDE6BABD</w:t>
      </w:r>
    </w:p>
    <w:p>
      <w:r>
        <w:t>300NTK-283  为了大叔放弃一切的特殊性癖小美女愿意服从一切只被调教:</w:t>
        <w:br/>
        <w:t>magnet:?xt=urn:btih:108FCA602088EA8590870398E3D63C051A4CF1B2</w:t>
      </w:r>
    </w:p>
    <w:p>
      <w:r>
        <w:t>JUC-776  人妻奴隶市场特别篇被老公当众展示拍卖的傲慢妻子爱田奈奈:</w:t>
        <w:br/>
        <w:t>magnet:?xt=urn:btih:52074F4029C1AE8DE16FC06C0379079D4EAD7D05</w:t>
      </w:r>
    </w:p>
    <w:p>
      <w:r>
        <w:t>200GANA-2228  身经百战的搭讪师在自家房间内抽插E罩杯美女的圆润美臀:</w:t>
        <w:br/>
        <w:t>magnet:?xt=urn:btih:0A859D18CA2541B68421BCFB45F3ECE5573B6ABD</w:t>
      </w:r>
    </w:p>
    <w:p>
      <w:r>
        <w:t>JUL-111  丈夫不在的三天黑丝美腿人妻青山翔和超持久的公公做爱上瘾:</w:t>
        <w:br/>
        <w:t>magnet:?xt=urn:btih:68570066CFE6B55A86031C1EF39207CD9A3FE055</w:t>
      </w:r>
    </w:p>
    <w:p>
      <w:r>
        <w:t>JUL-103  被老公冷落地美人妻目黑惠逐渐向隔壁男人打开心扉送上香舌:</w:t>
        <w:br/>
        <w:t>magnet:?xt=urn:btih:C7F0EA65F451EFA85071038B256168DFD6B1C4B2</w:t>
      </w:r>
    </w:p>
    <w:p>
      <w:r>
        <w:t>051413_591 超爱潮吹的女仆中野亚梨沙犯错被主人惩罚[高清中文字幕]:</w:t>
        <w:br/>
        <w:t>magnet:?xt=urn:btih:1CC05ADE62F00BC4BAA3B88AAA912AED705F82B9</w:t>
      </w:r>
    </w:p>
    <w:p>
      <w:r>
        <w:t>JUL-112  在出差地的商务旅馆和一直爱慕的黑丝女上司妃光莉同处一室:</w:t>
        <w:br/>
        <w:t>magnet:?xt=urn:btih:2883CF7C25CC81275D8BB29A68C485CBA5E5D84F</w:t>
      </w:r>
    </w:p>
    <w:p>
      <w:r>
        <w:t>RBD-742  出差的期间我的老婆铃羽美羽被社长调教成了内射肉便器妓女:</w:t>
        <w:br/>
        <w:t>magnet:?xt=urn:btih:F556D43F702BA12A74A5F044ED811A9C8BDF1F3E</w:t>
      </w:r>
    </w:p>
    <w:p>
      <w:r>
        <w:t>SSNI-406  夕美紫宛的心跳风俗初体验天然I罩杯全力侍奉6次170分钟套餐:</w:t>
        <w:br/>
        <w:t>magnet:?xt=urn:btih:71C72CC113F5092DFE58B919E0D47CA41554CDDD</w:t>
      </w:r>
    </w:p>
    <w:p>
      <w:r>
        <w:t>HEYZO-0986 宫下华奈进黑诊所被无良医生欺骗玩弄内射[高清中文字幕]:</w:t>
        <w:br/>
        <w:t>magnet:?xt=urn:btih:0BDAF29B43AAEC15757468D0EC4F9701F47976D4</w:t>
      </w:r>
    </w:p>
    <w:p>
      <w:r>
        <w:t>IPX-442  结婚典礼的前三天岬奈奈美和未婚夫以外的男人疯狂内射做爱:</w:t>
        <w:br/>
        <w:t>magnet:?xt=urn:btih:04E7B3E713A90BDF1ED77CA56DB5B3A606D9F544</w:t>
      </w:r>
    </w:p>
    <w:p>
      <w:r>
        <w:t>TYOD-346  被痴女OL若菜奈央强制骑乘位玩弄把持不住被子宫压榨出精液:</w:t>
        <w:br/>
        <w:t>magnet:?xt=urn:btih:E1AB101A451D2772F9BB9F80D50165D7550C9AC8</w:t>
      </w:r>
    </w:p>
    <w:p>
      <w:r>
        <w:t>IPX-386  禁欲一个月的我和女友的美女闺蜜西宫梦趁着她不在疯狂做爱:</w:t>
        <w:br/>
        <w:t>magnet:?xt=urn:btih:8947798C87C836D748E6816E2A4C89C9159FC2E6</w:t>
      </w:r>
    </w:p>
    <w:p>
      <w:r>
        <w:t>IPZ-589  黑丝超短裙女医师初音实的诱惑不仅治病还要治疗勃起的肉棒:</w:t>
        <w:br/>
        <w:t>magnet:?xt=urn:btih:0CE83C7D725EFA1B6AF6E8EF10B48AAC8490A6F7</w:t>
      </w:r>
    </w:p>
    <w:p>
      <w:r>
        <w:t>HND-347  第一视角体验美女妈妈佐佐木明希少年到成年给我的内射礼物:</w:t>
        <w:br/>
        <w:t>magnet:?xt=urn:btih:31EBEBA049E75458C7368695663C1CB093F7F8DC</w:t>
      </w:r>
    </w:p>
    <w:p>
      <w:r>
        <w:t>JUY-752  最好的兄弟个我最坏的礼物新婚旅行NTR我的妻子飞鸟铃被夺走:</w:t>
        <w:br/>
        <w:t>magnet:?xt=urn:btih:9FB2BAB594378BC6988832F43727BEDE4991BF4F</w:t>
      </w:r>
    </w:p>
    <w:p>
      <w:r>
        <w:t>DV-1522  和新婚妻子葵司甜蜜的主观同居生活每天都被舔着肉棒叫起床:</w:t>
        <w:br/>
        <w:t>magnet:?xt=urn:btih:72C700638A51488082F949A546833B992BF73758</w:t>
      </w:r>
    </w:p>
    <w:p>
      <w:r>
        <w:t>HNDS-066  本中十周年感谢祭美少女姐妹花逆3P绝伦男拼命不断内射之旅:</w:t>
        <w:br/>
        <w:t>magnet:?xt=urn:btih:F8C0BE98E1B730931670097CEED4022A0A88D625</w:t>
      </w:r>
    </w:p>
    <w:p>
      <w:r>
        <w:t>IPZ-715  使全班出勤率百分百的紧身裙黑丝女教师辉月杏梨的诱惑授业:</w:t>
        <w:br/>
        <w:t>magnet:?xt=urn:btih:178BF26DB09B872B195B6B279AF98E9E62F39282</w:t>
      </w:r>
    </w:p>
    <w:p>
      <w:r>
        <w:t>IPZ-694  喜欢登山的美少女希岛爱理被登山同好们在山上直接露天啪啪:</w:t>
        <w:br/>
        <w:t>magnet:?xt=urn:btih:9E9E052CF83359964267859B8E2F1FE2D3D146AA</w:t>
      </w:r>
    </w:p>
    <w:p>
      <w:r>
        <w:t>JUL-129  拜托妻子去看望一下丧偶的朋友没想到反被他的大肉棒征服了:</w:t>
        <w:br/>
        <w:t>magnet:?xt=urn:btih:22A9E95C66AC4A6B144E2CEDBDAE418161CF23BF</w:t>
      </w:r>
    </w:p>
    <w:p>
      <w:r>
        <w:t>IPX-053  明里紬大颜射解禁一起用浓稠滚烫的精液来污染可爱小脸蛋吧:</w:t>
        <w:br/>
        <w:t>magnet:?xt=urn:btih:725ED9746B0D8EBAB93C138355C940E0C03C7DEF</w:t>
      </w:r>
    </w:p>
    <w:p>
      <w:r>
        <w:t>ABP-886  粉色沙龙的头牌技师野野浦暖瞒着店长违反规定允许客人插入:</w:t>
        <w:br/>
        <w:t>magnet:?xt=urn:btih:DE3FCFB2BDBD2C3F8C422F83BBE1004EB4878F77</w:t>
      </w:r>
    </w:p>
    <w:p>
      <w:r>
        <w:t>IPX-453  无意识挑衅我不穿胸罩的巨乳家庭教师桃乃木香奈的诱惑授业:</w:t>
        <w:br/>
        <w:t>magnet:?xt=urn:btih:EF0041E15B16DB0794247ECF15CB4FA533BD16FC</w:t>
      </w:r>
    </w:p>
    <w:p>
      <w:r>
        <w:t>IPX-450  和暗恋的男生说话都害羞的美少女委托全校师生帮忙练习做爱:</w:t>
        <w:br/>
        <w:t>magnet:?xt=urn:btih:DEC828C908068933A4DF93C860252249173595DA</w:t>
      </w:r>
    </w:p>
    <w:p>
      <w:r>
        <w:t>SOE-322  被拍照威胁在男朋友面前侵犯调教的女明星月见栞独家听译版:</w:t>
        <w:br/>
        <w:t>magnet:?xt=urn:btih:94B2A95B0F62D4823506B44D6625C7578B2676FD</w:t>
      </w:r>
    </w:p>
    <w:p>
      <w:r>
        <w:t>DV-1158  经验丰富的美女家庭教师麻美由真知道如何在考前让学生放松:</w:t>
        <w:br/>
        <w:t>magnet:?xt=urn:btih:7064B9BBDB100F0810129DD82F875BACDA926444</w:t>
      </w:r>
    </w:p>
    <w:p>
      <w:r>
        <w:t>ABP-960  与韩流风格美少女凉森玲梦包场到温泉两天一夜浓密性交旅行:</w:t>
        <w:br/>
        <w:t>magnet:?xt=urn:btih:9CF4BD56493E233712F3EECC85EBC76B1A7187DB</w:t>
      </w:r>
    </w:p>
    <w:p>
      <w:r>
        <w:t>SOE-607  在学生面前露出巨乳诱惑来协助教学的痴女英语老师冲田杏梨:</w:t>
        <w:br/>
        <w:t>magnet:?xt=urn:btih:EE23E0EDF5C2E329E164247E8454D497C9ADAAB3</w:t>
      </w:r>
    </w:p>
    <w:p>
      <w:r>
        <w:t>HND-807  满脑子想被内射的现役女大学生渡边美绪不肯放过男优的肉棒:</w:t>
        <w:br/>
        <w:t>magnet:?xt=urn:btih:F40898EA7D90070A19EA67BFBA2E86B1142D34F1</w:t>
      </w:r>
    </w:p>
    <w:p>
      <w:r>
        <w:t>PGD-722  极品美女川村真矢化身泡泡浴女郎完全主观各种玩法内射服侍:</w:t>
        <w:br/>
        <w:t>magnet:?xt=urn:btih:74249CADFFA0AD22D05C84491F2AE60711AC9BA0</w:t>
      </w:r>
    </w:p>
    <w:p>
      <w:r>
        <w:t>HND-810  在九州发掘的细腰巨乳现役大学生三咲美忧人生首次无套中出:</w:t>
        <w:br/>
        <w:t>magnet:?xt=urn:btih:D0E47EC0BD0DD2157746A6737EE0F94FC5670FAC</w:t>
      </w:r>
    </w:p>
    <w:p>
      <w:r>
        <w:t>SGA-140  和最完美的极品桃臀细腰情妇在酒店体验最赞的内射出轨性爱:</w:t>
        <w:br/>
        <w:t>magnet:?xt=urn:btih:CF75A9E4D4F01FFAA4581F7B56A7F580C9A2063F</w:t>
      </w:r>
    </w:p>
    <w:p>
      <w:r>
        <w:t>SNIS-603  神乳RION被插到J罩杯疯狂摇曳痉挛恍神爽翻天的高潮体内性交:</w:t>
        <w:br/>
        <w:t>magnet:?xt=urn:btih:BFF5F26A2C5A13410E049F80D6F1A63DEB44C75D</w:t>
      </w:r>
    </w:p>
    <w:p>
      <w:r>
        <w:t>SIRO-4129  和G罩杯人妻看护师的不伦性爱拍摄带给她老公给不了的感觉:</w:t>
        <w:br/>
        <w:t>magnet:?xt=urn:btih:BB86D4B03270AED62FBABB040A4498797278159F</w:t>
      </w:r>
    </w:p>
    <w:p>
      <w:r>
        <w:t>ADN-145  在老公面前被他的上司干到高潮的美人妻若菜奈央怀老头的种:</w:t>
        <w:br/>
        <w:t>magnet:?xt=urn:btih:9FC1BF691C1EF66E33A41E448D934DEDC8BDDCA6</w:t>
      </w:r>
    </w:p>
    <w:p>
      <w:r>
        <w:t>PGD-945  美丽的嫂子藤浦惠用她的巨乳引诱我还说可以随意无套中出她:</w:t>
        <w:br/>
        <w:t>magnet:?xt=urn:btih:0DCD559EE814109D504ED86B2594907D686A961B</w:t>
      </w:r>
    </w:p>
    <w:p>
      <w:r>
        <w:t>JUL-099  女婿的大肉棒被饥渴难耐的岳母霸占让女儿独自享用太可惜了:</w:t>
        <w:br/>
        <w:t>magnet:?xt=urn:btih:D0FD5A1651287E49877B233BF82FCDA055AF6000</w:t>
      </w:r>
    </w:p>
    <w:p>
      <w:r>
        <w:t>SSNI-890  猥琐的制服跟踪魔大叔趁着下大雨对巨乳学生妹梦乃爱华实行侵犯:</w:t>
        <w:br/>
        <w:t>magnet:?xt=urn:btih:135880B88456D7D096D463C2F1D36129273F348E&amp;dn=ssni-890-C</w:t>
      </w:r>
    </w:p>
    <w:p>
      <w:r>
        <w:t>ADN-243  高考失败的明里䌷和一直暗恋的班主任直接不纯密会内射记录:</w:t>
        <w:br/>
        <w:t>magnet:?xt=urn:btih:8093FE76B9F5C60AD08DDED5CAACA3391724F85A</w:t>
      </w:r>
    </w:p>
    <w:p>
      <w:r>
        <w:t>JUL-186  即便撬开嘴也不对妻子说的秘密我让美人岳母三浦歩美怀孕了:</w:t>
        <w:br/>
        <w:t>magnet:?xt=urn:btih:2D1F44E55EE32434093F413ADA1F55B999706785</w:t>
      </w:r>
    </w:p>
    <w:p>
      <w:r>
        <w:t>NSPS-938  瞒着大二十岁嫉妒心极强的丈夫打破约定的不伦美女人妻仓多真央:</w:t>
        <w:br/>
        <w:t>magnet:?xt=urn:btih:7037471C980E0B968F34EFBA70D84B3A3A352860&amp;dn=nsps-938-C</w:t>
      </w:r>
    </w:p>
    <w:p>
      <w:r>
        <w:t>PRTD-029  国际巨乳潜入搜查官辻井穗香被黑人的大肉棒轮奸到不断高潮内射:</w:t>
        <w:br/>
        <w:t>magnet:?xt=urn:btih:473F0EB594C53CCB62B240D461959546A7D7AADA&amp;dn=prtd-029-C</w:t>
      </w:r>
    </w:p>
    <w:p>
      <w:r>
        <w:t>DOPP-021  相互干渉背徳相奸明明是自己妈妈但一看到女性的胸部我就会勃起:</w:t>
        <w:br/>
        <w:t>magnet:?xt=urn:btih:0526209806376AA9E062429CF9B9F5C67484B00E&amp;dn=dopp-021-C</w:t>
      </w:r>
    </w:p>
    <w:p>
      <w:r>
        <w:t>WAAA-008  认错背影了插入了女友可爱妹妹根尾朱里的小穴控制不住抽插内射:</w:t>
        <w:br/>
        <w:t>magnet:?xt=urn:btih:75ED271DF57D7E48A4BA5D0AF689D42E3C3F113F&amp;dn=waaa-008-C</w:t>
      </w:r>
    </w:p>
    <w:p>
      <w:r>
        <w:t>MXBD-100  没有事先说明突然袭击不按常理的瞬间插入一脸懵逼的横山美雪:</w:t>
        <w:br/>
        <w:t>magnet:?xt=urn:btih:AC0EE799D11322F1F1A9040D8D2B33B1684FD3C1</w:t>
      </w:r>
    </w:p>
    <w:p>
      <w:r>
        <w:t>STARS-229  和可爱的妹系女优户田真琴2天1夜想做就做言听计从的温泉旅行:</w:t>
        <w:br/>
        <w:t>magnet:?xt=urn:btih:82C440E8509D25C719D29ED355AB4F7204487D7B</w:t>
      </w:r>
    </w:p>
    <w:p>
      <w:r>
        <w:t>JUL-195  回老家后跟已经成为人妻的青梅竹马希岛爱里学姐不断做爱的3天:</w:t>
        <w:br/>
        <w:t>magnet:?xt=urn:btih:A201F7912357EB66450F4A16B8AD50C88AEF7055</w:t>
      </w:r>
    </w:p>
    <w:p>
      <w:r>
        <w:t>PRED-233  美女嫂子山岸逢花的大屁股太骚了使我失去了理智无套后入内射:</w:t>
        <w:br/>
        <w:t>magnet:?xt=urn:btih:554CCD8539E117B4B3A88870BD5E8366C7681F9D</w:t>
      </w:r>
    </w:p>
    <w:p>
      <w:r>
        <w:t>SSNI-904  和有完美身材的独一无二的情人在末班电车前两小时尽情外遇性爱:</w:t>
        <w:br/>
        <w:t>magnet:?xt=urn:btih:951F1F91E66EE855F565C731087BF4174737E566&amp;dn=ssni-904-C</w:t>
      </w:r>
    </w:p>
    <w:p>
      <w:r>
        <w:t>PetaPaysYourCockAVisit - Peta Jensen 金发大洋马穿着情趣内衣上门服务你的肉棒:</w:t>
        <w:br/>
        <w:t>magnet:?xt=urn:btih:C3B7DF0234F296C19C0EF84776596F000F9CC81E</w:t>
      </w:r>
    </w:p>
    <w:p>
      <w:r>
        <w:t>TSMS-038  因父母欠债而被卖到地下洗浴的制服少女早乙女由依独家听译版:</w:t>
        <w:br/>
        <w:t>magnet:?xt=urn:btih:9EFC477FC5BFA8BC69D936D9BD883BB7C0943997</w:t>
      </w:r>
    </w:p>
    <w:p>
      <w:r>
        <w:t>SNIS-651  在夜班巴士不能出声的情况下明日花绮罗偷偷的和素人乘客做爱:</w:t>
        <w:br/>
        <w:t>magnet:?xt=urn:btih:30814FEDEE8EEB28020542FABAF175F3266FE771</w:t>
      </w:r>
    </w:p>
    <w:p>
      <w:r>
        <w:t>SNIS-901  爸妈出去旅行的期间我的两个姐姐为了保护我被流氓们轮奸调教:</w:t>
        <w:br/>
        <w:t>magnet:?xt=urn:btih:038A841869B2EA72254FF5D45E62964E62DF8317</w:t>
      </w:r>
    </w:p>
    <w:p>
      <w:r>
        <w:t>XVSR-539  与爱撒娇的新婚妻子绀野光完全主观甜蜜的同居造人内射性生活:</w:t>
        <w:br/>
        <w:t>magnet:?xt=urn:btih:DD8BC9AE7A63CD66775B17AFAFB7D4D58ECF2BB3</w:t>
      </w:r>
    </w:p>
    <w:p>
      <w:r>
        <w:t>MIDE-339  女朋友超可爱的虎牙姐姐初川南其实是个小恶魔不断勾引我出轨:</w:t>
        <w:br/>
        <w:t>magnet:?xt=urn:btih:627B5318F87DF0CD3CB56B0E7334900FA10CA6F1</w:t>
      </w:r>
    </w:p>
    <w:p>
      <w:r>
        <w:t>CEAD-183  高级性感沙龙的王牌筱田步美用魔舌服务舔到你灵魂深处都颤抖:</w:t>
        <w:br/>
        <w:t>magnet:?xt=urn:btih:A6F4BE850A2F41FC2040016B19327F9F728A908D</w:t>
      </w:r>
    </w:p>
    <w:p>
      <w:r>
        <w:t>MIDE-764  从一大早起床开始就开始用力舔弄我肉棒的小恶魔女孩白坂有以:</w:t>
        <w:br/>
        <w:t>magnet:?xt=urn:btih:A4DC1C7C7EEB945F9616995600492D2FDD15FB00</w:t>
      </w:r>
    </w:p>
    <w:p>
      <w:r>
        <w:t>JUL-243   生奸温泉和闺蜜老公偷情内射的人妻神宫寺奈绪怀上了他的孩子:</w:t>
        <w:br/>
        <w:t>magnet:?xt=urn:btih:C6AF7BB55F3452C735903871C416FD9C155606E1</w:t>
      </w:r>
    </w:p>
    <w:p>
      <w:r>
        <w:t>ATID-430  棒球部女经理人小泉日向每天都被当作性欲处理内射工具来对待:</w:t>
        <w:br/>
        <w:t>magnet:?xt=urn:btih:621E681C77165BA6D246F5D1F007800B3CBA785A</w:t>
      </w:r>
    </w:p>
    <w:p>
      <w:r>
        <w:t>PPPD-631  被女朋友的巨乳姐姐波多野结衣诱惑勾引把持不住插入内射的我:</w:t>
        <w:br/>
        <w:t>magnet:?xt=urn:btih:D64457F9298497D83A2312B325F4B0D7A9F43411</w:t>
      </w:r>
    </w:p>
    <w:p>
      <w:r>
        <w:t>SMBD-141  色欲满点的模特身材极品女优神尾舞密着连续不喊卡的内射性爱:</w:t>
        <w:br/>
        <w:t>magnet:?xt=urn:btih:AA3539A40E7DC46E6C696CBD6862960CEF125076</w:t>
      </w:r>
    </w:p>
    <w:p>
      <w:r>
        <w:t>VOSS-104  和好久不见的巨乳美女叔母君岛美绪在浴室内偷情内射乱伦做爱:</w:t>
        <w:br/>
        <w:t>magnet:?xt=urn:btih:74ECD8C18A2F1C180E267AE4BE54848E91F6B043</w:t>
      </w:r>
    </w:p>
    <w:p>
      <w:r>
        <w:t>SDMU-561  人妻佐佐木明希化身女菩萨在路边搭讪路人一起到魔镜号里做爱:</w:t>
        <w:br/>
        <w:t>magnet:?xt=urn:btih:EF945D7CB1D8332A518BFC215FEBEAF92556C049&amp;dn=sdmu-561-C</w:t>
      </w:r>
    </w:p>
    <w:p>
      <w:r>
        <w:t>PIYO-053  喜欢大叔的萝莉少女永濑唯在家中诱惑大叔在妻子附近内射做爱:</w:t>
        <w:br/>
        <w:t>magnet:?xt=urn:btih:60BABC8D7F33D6D76E3973FD4CC4C5BC667F6676&amp;dn=piyo-053-C</w:t>
      </w:r>
    </w:p>
    <w:p>
      <w:r>
        <w:t>NSPS-909  向你们展示我勾引男人百发百中的方法但是请务必对我老公保密:</w:t>
        <w:br/>
        <w:t>magnet:?xt=urn:btih:9D0F316B17881F2D6B8CF2D6EF9F8F6C957E7BF0&amp;dn=nsps-909-C</w:t>
      </w:r>
    </w:p>
    <w:p>
      <w:r>
        <w:t>PRED-095  没穿内裤的超短裙女教师筱田优诱惑学生后入露出屁眼内射授业:</w:t>
        <w:br/>
        <w:t>magnet:?xt=urn:btih:950AAE81BD48FEC6DE17B872C1163AC7D527B841&amp;dn=pred-095-C</w:t>
      </w:r>
    </w:p>
    <w:p>
      <w:r>
        <w:t>SHKD-482  在丈夫面前被侵犯内射的人妻舞咲美娜无法掩饰自己高潮的表情:</w:t>
        <w:br/>
        <w:t>magnet:?xt=urn:btih:1512BAD17EB247643AFA7B3B40ECB310A3AC1A2B&amp;dn=shkd-482-C</w:t>
      </w:r>
    </w:p>
    <w:p>
      <w:r>
        <w:t>SSPD-133  不能告诉老公的秘密人妻天海翼已经沉溺于被侵犯内射的快感中:</w:t>
        <w:br/>
        <w:t>magnet:?xt=urn:btih:5E925A139F4C732D11975F7918066DC199A49C67&amp;dn=sspd-133-C</w:t>
      </w:r>
    </w:p>
    <w:p>
      <w:r>
        <w:t>JUFE-188  奉献陪病的清秀巨乳美人妻佐山爱和邻床的住院男出轨交配内射:</w:t>
        <w:br/>
        <w:t>magnet:?xt=urn:btih:305114FE3DEAC095DDB08A65E3498C3AFB06E4CD&amp;dn=jufe-188-C</w:t>
      </w:r>
    </w:p>
    <w:p>
      <w:r>
        <w:t>EKDV-600  让超可爱的萝莉形女优永濑唯穿上宅男们最爱的泳装死库水做爱:</w:t>
        <w:br/>
        <w:t>magnet:?xt=urn:btih:C773907221EB9A7D10446229D7E9D883CD0EBE63&amp;dn=ekdv-600-C</w:t>
      </w:r>
    </w:p>
    <w:p>
      <w:r>
        <w:t>MKON-032  我的清纯又可爱的图书管理员女友姬野琴梅不可能是隐性贱女吧:</w:t>
        <w:br/>
        <w:t>magnet:?xt=urn:btih:BAEE206C4DFEDAB3ED1C17DE1F98C7D7D277D5A4&amp;dn=mkon-032-C</w:t>
      </w:r>
    </w:p>
    <w:p>
      <w:r>
        <w:t>VENU-942  姨丈出国的日子里美熟女阿姨露出内裤诱惑我和她乱伦内射做爱:</w:t>
        <w:br/>
        <w:t>magnet:?xt=urn:btih:A525D3880BD6E307373C45F7F2DA5E4B4246337D&amp;dn=venu-942-C</w:t>
      </w:r>
    </w:p>
    <w:p>
      <w:r>
        <w:t>NACR-341  父女乱伦因为应酬经常醉酒回家的黑丝女儿和父亲的禁忌相机奸:</w:t>
        <w:br/>
        <w:t>magnet:?xt=urn:btih:FE83342B70EE6CD3752D274F7F8883DD112EFD74&amp;dn=nacr-341-C</w:t>
      </w:r>
    </w:p>
    <w:p>
      <w:r>
        <w:t>MXGS-478  淫荡痴女护土西條琉璃玩弄病人的肉棒解决各种难以启齿的问题:</w:t>
        <w:br/>
        <w:t>magnet:?xt=urn:btih:C9E4500D7951BC3F05C7881D2122C855ACF2663C&amp;dn=mxgs-478-C</w:t>
      </w:r>
    </w:p>
    <w:p>
      <w:r>
        <w:t>HBAD-545  需要还债的薄命美人为了自立而不惜献身给充满性欲的猥琐老头:</w:t>
        <w:br/>
        <w:t>magnet:?xt=urn:btih:E000F0D7B198D5698F2147FDC5C6F37CCD1F763E&amp;dn=hbad-545-C</w:t>
      </w:r>
    </w:p>
    <w:p>
      <w:r>
        <w:t>JUFD-647  丰满巨乳黑丝风俗女织田真子用淫语挑逗客人提供无套插入服务:</w:t>
        <w:br/>
        <w:t>magnet:?xt=urn:btih:0C32889B2AB6B42B74B7E30BCF0DC8EC21AD4E4B&amp;dn=jufd-647-C</w:t>
      </w:r>
    </w:p>
    <w:p>
      <w:r>
        <w:t>HGOT-045  母娘调教把气质母亲和她的两个宝贝女儿都调成我专属的肉便器:</w:t>
        <w:br/>
        <w:t>magnet:?xt=urn:btih:E04ED1F6E0E553DE86FF5280DCEB3E031372868C&amp;dn=hgot-045-C</w:t>
      </w:r>
    </w:p>
    <w:p>
      <w:r>
        <w:t>050520_01 和满脑子想着做爱的性感痴女度过美妙的一晚三穴全开内射性爱:</w:t>
        <w:br/>
        <w:t>magnet:?xt=urn:btih:65ADA3B9629593C59C8FF72721938E82596B8309&amp;dn=050520-01-C</w:t>
      </w:r>
    </w:p>
    <w:p>
      <w:r>
        <w:t>DASD-695  被女朋友设计中奖获得了一个偷情专用自动人形机器人深田咏美:</w:t>
        <w:br/>
        <w:t>magnet:?xt=urn:btih:66AC923E9CD8E329D8CF10B6190977B0E15308A1&amp;dn=dasd-695-C</w:t>
      </w:r>
    </w:p>
    <w:p>
      <w:r>
        <w:t>CAWD-100  被女朋友两个最好的痴女闺蜜勾引从早到晚扭腰骑乘位做爱内射:</w:t>
        <w:br/>
        <w:t>magnet:?xt=urn:btih:A2D6853C94934EF24877F6FFBB44CA06765CD24B&amp;dn=cawd-100-C</w:t>
      </w:r>
    </w:p>
    <w:p>
      <w:r>
        <w:t>VENU-515  近亲相奸单纯的我被欲求不满的美熟女叔母松岛葵诱惑乱伦做爱:</w:t>
        <w:br/>
        <w:t>magnet:?xt=urn:btih:ED8A108D3E7CE0CD177ECE78EEE3BC8DC81D5B9C&amp;dn=venu-515-C</w:t>
      </w:r>
    </w:p>
    <w:p>
      <w:r>
        <w:t>SNIS-388  最优秀的巨乳秘密女搜查官森春流被轮奸调教成黑暗组织的母狗:</w:t>
        <w:br/>
        <w:t>magnet:?xt=urn:btih:836829A2C6F5F66270C9C33A53E17ABF876BF622&amp;dn=snis-388-C</w:t>
      </w:r>
    </w:p>
    <w:p>
      <w:r>
        <w:t>MIAA-295  长辈都不在和在大城市长大的傲娇表妹松本一香的同居内射生活:</w:t>
        <w:br/>
        <w:t>magnet:?xt=urn:btih:CE8BF10CEAE246C16F85D12BA932C11916AC0B1F&amp;dn=miaa-295-C</w:t>
      </w:r>
    </w:p>
    <w:p>
      <w:r>
        <w:t>PPPD-421  日本第一轻浮墨辣妹每月一次的危险日都会被大叔无套插入内射:</w:t>
        <w:br/>
        <w:t>magnet:?xt=urn:btih:ACEE61B1190B3D7120977E7B142F105C1FA4DB8F&amp;dn=pppd-421-C</w:t>
      </w:r>
    </w:p>
    <w:p>
      <w:r>
        <w:t>SSNI-841  巨乳小妹妹乃木萤长大后被邻居中年大叔侵犯一个星期的全记录:</w:t>
        <w:br/>
        <w:t>magnet:?xt=urn:btih:543ECA8540496167CA92ADEECE3C1758E7406117&amp;dn=ssni-841-C</w:t>
      </w:r>
    </w:p>
    <w:p>
      <w:r>
        <w:t>SSNI-821  女友不在的两天内我强奸了她的美女艺人姐姐日向真凛疯狂做爱:</w:t>
        <w:br/>
        <w:t>magnet:?xt=urn:btih:B7A410E6461CF7ED13DA4CFB049C4D64F6CD16E4&amp;dn=ssni-821-C</w:t>
      </w:r>
    </w:p>
    <w:p>
      <w:r>
        <w:t>SDMU-343  把粉丝当肥羊宰的偶像团体被愤怒的粉丝抓来处理性欲乱交轮奸:</w:t>
        <w:br/>
        <w:t>magnet:?xt=urn:btih:55E71739A3223070E4BD960E8ABFB2A224403E36&amp;dn=sdmu-343-C</w:t>
      </w:r>
    </w:p>
    <w:p>
      <w:r>
        <w:t>SPRD-782  为了让儿子的学习成绩提升用身体进行奖励的会长母亲国生亜弥:</w:t>
        <w:br/>
        <w:t>magnet:?xt=urn:btih:9E4DA2AAC48A1C030125BFCCD85F2A917E3C10FD&amp;dn=sprd-782-C</w:t>
      </w:r>
    </w:p>
    <w:p>
      <w:r>
        <w:t>NGOD-046  把我的妻子被债券公司强上穿上黑丝内射的视频呈现给大家欣赏:</w:t>
        <w:br/>
        <w:t>magnet:?xt=urn:btih:985E2F872320F75FB557AFFC4C340285578B758A&amp;dn=ngod-046-C</w:t>
      </w:r>
    </w:p>
    <w:p>
      <w:r>
        <w:t>MIAA-279  拥有魔法舌头的蛇舌舔肉棒中毒姐妹花让你体验终身难忘的感觉:</w:t>
        <w:br/>
        <w:t>magnet:?xt=urn:btih:E7FE63982931C051169E2B3BDE3684810188AC47&amp;dn=miaa-279-C</w:t>
      </w:r>
    </w:p>
    <w:p>
      <w:r>
        <w:t>WANZ-499  不称职的痴女妈妈卯水咲流诱惑女儿的巨根男朋友内射造人性爱:</w:t>
        <w:br/>
        <w:t>magnet:?xt=urn:btih:22D1A5FD49FFA6C6C587DF932DADEBCAED3943B2</w:t>
      </w:r>
    </w:p>
    <w:p>
      <w:r>
        <w:t>MOND-197  和憧憬的女上司鈴木真夕出差同住一屋度过无法告诉别人的夜晚:</w:t>
        <w:br/>
        <w:t>magnet:?xt=urn:btih:0A32EBFAC95CC4FDBF8F2EC1709F8A5C005C84BE&amp;dn=mond-197-C</w:t>
      </w:r>
    </w:p>
    <w:p>
      <w:r>
        <w:t>DOCP-228  乖乖闭嘴躺下等待巨乳痴女姐妹花佐知子辻井穗乃果的联手玩弄:</w:t>
        <w:br/>
        <w:t>magnet:?xt=urn:btih:14D1867F8E010E087771ECF0646B6535C29C597F&amp;dn=docp-228-C</w:t>
      </w:r>
    </w:p>
    <w:p>
      <w:r>
        <w:t>XVSR-550  喜欢舔男人身体的小恶魔女孩紺野光主观双声道声临其境的体验:</w:t>
        <w:br/>
        <w:t>magnet:?xt=urn:btih:6B98071E9B4FE147BCF5B7B238D5E5F0EC1EA5F2&amp;dn=xvsr-550-C</w:t>
      </w:r>
    </w:p>
    <w:p>
      <w:r>
        <w:t>XVSR-549  以孩子的视线来感受母爱全开的妈妈仓多真央对着胸部尽情撒娇:</w:t>
        <w:br/>
        <w:t>magnet:?xt=urn:btih:410384579E4A7EC8B3AB69109F289A2A2A86766B&amp;dn=xvsr-549-C</w:t>
      </w:r>
    </w:p>
    <w:p>
      <w:r>
        <w:t>SNIS-856  细细腰身圆润美臀的强大压迫感笹川里穗究极的超桃臀恋物影像:</w:t>
        <w:br/>
        <w:t>magnet:?xt=urn:btih:2FED44BB2BBB4BB34643B86A7E0249A1E869FC5F&amp;dn=snis-856-C</w:t>
      </w:r>
    </w:p>
    <w:p>
      <w:r>
        <w:t>VENU-958  近亲相奸黑丝情趣内衣痴女妈妈对处男儿子的精液扫除内射性爱:</w:t>
        <w:br/>
        <w:t>magnet:?xt=urn:btih:146A65B0EF4D9432413DAC181F48AC8B798B8266&amp;dn=venu-958-C</w:t>
      </w:r>
    </w:p>
    <w:p>
      <w:r>
        <w:t>MCSR-191  发现丈夫外遇的巨尻人妻筱田优也和别的男人进行中出不伦旅行:</w:t>
        <w:br/>
        <w:t>magnet:?xt=urn:btih:DF0872111555140FDC3C31D9CBAF110D9A79539A&amp;dn=mcsr-191-C</w:t>
      </w:r>
    </w:p>
    <w:p>
      <w:r>
        <w:t>NKKD-175  厕所NTR把和老公一起开车兜风中的人妻带到公园的厕所内射做爱:</w:t>
        <w:br/>
        <w:t>magnet:?xt=urn:btih:ABA831B902A452F3DBE152163998348C8273B30C&amp;dn=nkkd-175-C</w:t>
      </w:r>
    </w:p>
    <w:p>
      <w:r>
        <w:t>SGA-144  和E罩杯清纯巨乳情人在最棒的酒店体验最爽的偷情内射不伦性交:</w:t>
        <w:br/>
        <w:t>magnet:?xt=urn:btih:47BE0C2011EA58FDE43842441CC2D5F41BD1F5E9&amp;dn=sga-144-C</w:t>
      </w:r>
    </w:p>
    <w:p>
      <w:r>
        <w:t>MIAD-926  总是吹牛的我看着可爱女友被当地的混混轮奸却连个屁都不敢放:</w:t>
        <w:br/>
        <w:t>magnet:?xt=urn:btih:C14F480D864F7BCF1F7B09E2C34E3C28EB3E212F&amp;dn=miad-926-C</w:t>
      </w:r>
    </w:p>
    <w:p>
      <w:r>
        <w:t>REAL-532  痴女姐妹花京野明日香筱田优口交地狱喉咙深处涨到炸裂的肉棒:</w:t>
        <w:br/>
        <w:t>magnet:?xt=urn:btih:8410399E4A16047F1A9C0F492BEC0D9B36220E9C&amp;dn=real-532-C</w:t>
      </w:r>
    </w:p>
    <w:p>
      <w:r>
        <w:t>UMSO-102  迷药近亲相奸让姐姐跟母亲喝药使其身体无法动弹然后肉棒插入:</w:t>
        <w:br/>
        <w:t>magnet:?xt=urn:btih:362E1E6E40D26FE47C4EAF392D787A4613177EF9&amp;dn=umso-102-C</w:t>
      </w:r>
    </w:p>
    <w:p>
      <w:r>
        <w:t>SNIS-937  童颜巨乳拥有傲人雪白双峰的水卜樱初次高潮性感开发的三小时:</w:t>
        <w:br/>
        <w:t>magnet:?xt=urn:btih:6ED5BAC4FA92471CF36F80342F96ABBA57FF5DDC&amp;dn=snis-937-C</w:t>
      </w:r>
    </w:p>
    <w:p>
      <w:r>
        <w:t>JUX-942  被老公的上司连续强奸7天后美女人妻今井真由美终于失去了理性:</w:t>
        <w:br/>
        <w:t>magnet:?xt=urn:btih:C1D3F9A816705C55B45D68655C26CC624F06DB45&amp;dn=jux-942-C</w:t>
      </w:r>
    </w:p>
    <w:p>
      <w:r>
        <w:t>NACR-329  禁欲许久的母乳人妻羽月希抵挡不住肉棒的诱惑被感到高潮痉挛:</w:t>
        <w:br/>
        <w:t>magnet:?xt=urn:btih:F2607B72D0E68B0550A85976A350FEDECD7DF12B&amp;dn=nacr-329-C</w:t>
      </w:r>
    </w:p>
    <w:p>
      <w:r>
        <w:t>KSBJ-093  无法对丈夫说的秘密被他的弟弟肉棒侵犯后已经开始渐渐沉沦了:</w:t>
        <w:br/>
        <w:t>magnet:?xt=urn:btih:1D7DFFF9418BB358ECA83169835A5CC20AECC796&amp;dn=ksbj-093-C</w:t>
      </w:r>
    </w:p>
    <w:p>
      <w:r>
        <w:t>VENU-966  老公出门两秒后巨乳人妻佐知子的小穴就被巨根儿子的肉棒填满:</w:t>
        <w:br/>
        <w:t>magnet:?xt=urn:btih:764CE17CF9C04D6123FFCF9C7A0A6279CC3252FE&amp;dn=venu-966-C</w:t>
      </w:r>
    </w:p>
    <w:p>
      <w:r>
        <w:t>SCOP-682  因为自慰而疲惫不堪插着自慰棒睡着的姐姐被我用真肉棒插入了:</w:t>
        <w:br/>
        <w:t>magnet:?xt=urn:btih:69C2327DA9C85966283FEC30C6443E2ED6DE1162&amp;dn=scop-682-C</w:t>
      </w:r>
    </w:p>
    <w:p>
      <w:r>
        <w:t>300MAAN-561  在路上找到个真正的极品金发素人美女做爱并把过程记录下来:</w:t>
        <w:br/>
        <w:t>magnet:?xt=urn:btih:2BC56A1B409A9A01D5D71E97BB4421B4989BD013&amp;dn=maan-561-C</w:t>
      </w:r>
    </w:p>
    <w:p>
      <w:r>
        <w:t>RBD-656  人妻搜查官伪装成妓女潜入调查被调教成了真正的母猪肉便器:</w:t>
        <w:br/>
        <w:t>magnet:?xt=urn:btih:40CF03BDEA2F895ACE866BE6FA5CBD59138755C0</w:t>
      </w:r>
    </w:p>
    <w:p>
      <w:r>
        <w:t>SSPD-164  成为美女大嫂由爱可奈的青梅竹马无防备的身体让我跨越了界线:</w:t>
        <w:br/>
        <w:t>magnet:?xt=urn:btih:6CE2011280F94B7744D7CB803507307F44615D3F&amp;dn=sspd-164-C</w:t>
      </w:r>
    </w:p>
    <w:p>
      <w:r>
        <w:t>NuruMassage - Kyler Quinn为了兼职赚学费的女大学生只能满足黑人客户的要求:</w:t>
        <w:br/>
        <w:t>magnet:?xt=urn:btih:D7978A350AAD575C9C6861A88B6C7845107377E2</w:t>
      </w:r>
    </w:p>
    <w:p>
      <w:r>
        <w:t>MSFH-029  水沢美心爱上的男人是个罪犯在情人自首前疯狂求欢内射的那天:</w:t>
        <w:br/>
        <w:t>magnet:?xt=urn:btih:C8A2AE86FEB6D2FC253D475DAA2524D1108BA0C4&amp;dn=msfh-029-C</w:t>
      </w:r>
    </w:p>
    <w:p>
      <w:r>
        <w:t>NACR-355  色情公公对美女巨乳媳妇饭山香织的性幻想每天都渴望插入内射:</w:t>
        <w:br/>
        <w:t>magnet:?xt=urn:btih:59A480877169186BB009052B12BBC1F600B58A22&amp;dn=nacr-355-C</w:t>
      </w:r>
    </w:p>
    <w:p>
      <w:r>
        <w:t>SSNI-895  不爱穿内裤的超短裙人妻新名爱明无防备的诱惑让肉棒立即站立:</w:t>
        <w:br/>
        <w:t>magnet:?xt=urn:btih:54C6BA1370B67F6EBDC79EA44C937750E2226E79</w:t>
      </w:r>
    </w:p>
    <w:p>
      <w:r>
        <w:t>STAR-915 我的老婆纱仓真奈堕落为肉便器被别人干到怀孕[高清中文字幕]:</w:t>
        <w:br/>
        <w:t>magnet:?xt=urn:btih:FB0C926A7B4F67ABC0863C11F7252FA48539AB47</w:t>
      </w:r>
    </w:p>
    <w:p>
      <w:r>
        <w:t>MEYD-129 新搬家过来的人妻被侵犯时变成色狼变态的样子[高清中文字幕]:</w:t>
        <w:br/>
        <w:t>magnet:?xt=urn:btih:F762944CE090ABB656456664C48DC6188957EA1B</w:t>
      </w:r>
    </w:p>
    <w:p>
      <w:r>
        <w:t>SSNI-368 被连体泳衣癖好者盯上的巨乳制服少女梦乃爱华[高清中文字幕]:</w:t>
        <w:br/>
        <w:t>magnet:?xt=urn:btih:0AEC562943FE9041ABC3130C304AC9DB4756B393</w:t>
      </w:r>
    </w:p>
    <w:p>
      <w:r>
        <w:t>SSNI-389 新婚妻子和性技高超的前男友重逢后的浓密偷情[高清中文字幕]:</w:t>
        <w:br/>
        <w:t>magnet:?xt=urn:btih:98EA3F14FE00388B4F4EF4E504CA5073994DA9BA</w:t>
      </w:r>
    </w:p>
    <w:p>
      <w:r>
        <w:t>SHKD-802 被复仇的特殊女保镖柚月向日葵（掉帧修复版）[高清中文字幕]:</w:t>
        <w:br/>
        <w:t>magnet:?xt=urn:btih:19C24CB6924F8FB465B9C13FF341C83235256886</w:t>
      </w:r>
    </w:p>
    <w:p>
      <w:r>
        <w:t>CJOD-149 大屁股痴女姐妹花扭动臀部争宠（掉帧修复版）[高清中文字幕]:</w:t>
        <w:br/>
        <w:t>magnet:?xt=urn:btih:D59540A35E7D424AF14CFFBD36BE67C5F8AAC92D</w:t>
      </w:r>
    </w:p>
    <w:p>
      <w:r>
        <w:t>MIDE-558 沉溺于痴汉的巨乳学生妹水卜樱（掉帧修复版）[高清中文字幕]:</w:t>
        <w:br/>
        <w:t>magnet:?xt=urn:btih:A9354F8C19700ECB4BF7F8A3DB0169E6BCFF5B24</w:t>
      </w:r>
    </w:p>
    <w:p>
      <w:r>
        <w:t>MEYD-399 在录影中发现妻子筱田优和老爸深藏十年的秘密[高清中文字幕]:</w:t>
        <w:br/>
        <w:t>magnet:?xt=urn:btih:28A62FCC70D3ACE9909B8DEC99B83328FDDBABEE</w:t>
      </w:r>
    </w:p>
    <w:p>
      <w:r>
        <w:t>SSNI-410 被冤枉的女教师星野娜美在狱中被狱卒侵犯调教[高清中文字幕]:</w:t>
        <w:br/>
        <w:t>magnet:?xt=urn:btih:DCF84CFE9DC11D00FF787785C51F52ABA22F8E83</w:t>
      </w:r>
    </w:p>
    <w:p>
      <w:r>
        <w:t>081918-733 沉溺在AV女优女朋友的主观性爱之中无法自拔[高清中文字幕]:</w:t>
        <w:br/>
        <w:t>magnet:?xt=urn:btih:C317A189FBE9B4A54AC4E7BC076F9D41F498C42D</w:t>
      </w:r>
    </w:p>
    <w:p>
      <w:r>
        <w:t>PRTD-018 卧底调查的搜查官大小姐被春药控制变成肉便器[高清中文字幕]:</w:t>
        <w:br/>
        <w:t>magnet:?xt=urn:btih:DAE278B7E52C4B290FCE5C29D2D3733F114D3DD0</w:t>
      </w:r>
    </w:p>
    <w:p>
      <w:r>
        <w:t>ONEZ-141 为了受孕的佐佐波绫和老公停不下来的内射做爱[高清中文字幕]:</w:t>
        <w:br/>
        <w:t>magnet:?xt=urn:btih:86436796FCCAD465E396B48F97321FB17D213A96</w:t>
      </w:r>
    </w:p>
    <w:p>
      <w:r>
        <w:t>ATID-341 被下属侵犯用身体接待客户的女上司希崎杰西卡[高清中文字幕]:</w:t>
        <w:br/>
        <w:t>magnet:?xt=urn:btih:DDD9D1FB054D0A8C9F72FC354E57F636C94D25CE</w:t>
      </w:r>
    </w:p>
    <w:p>
      <w:r>
        <w:t>MEYD-478 年会人妻东凛被强行灌酒喝醉状态拍摄性爱视频[高清中文字幕]:</w:t>
        <w:br/>
        <w:t>magnet:?xt=urn:btih:CD619D972E2BC67314EEEEC80CD9840AFA7C8A2B</w:t>
      </w:r>
    </w:p>
    <w:p>
      <w:r>
        <w:t>SSNI-437 黑丝女秘书吉高宁宁是公司员工们的泄欲肉便器[高清中文字幕]:</w:t>
        <w:br/>
        <w:t>magnet:?xt=urn:btih:48157C5301AD9FF58CEAFB5622087B3FC8846BE5</w:t>
      </w:r>
    </w:p>
    <w:p>
      <w:r>
        <w:t>PPPD-751 总部为重振分公司派来淫荡巨乳Julia来帮助员工[高清中文字幕]:</w:t>
        <w:br/>
        <w:t>magnet:?xt=urn:btih:84A0A7259A84FC03B88ADDC41ECF088EB946B9F4</w:t>
      </w:r>
    </w:p>
    <w:p>
      <w:r>
        <w:t>STAR-872 古川伊织在不能出声音的地方安静强暴痉挛绝顶[高清中文字幕]:</w:t>
        <w:br/>
        <w:t>magnet:?xt=urn:btih:505C1FEB2DD57A2BA80E27EF8613D2FA04329CF9</w:t>
      </w:r>
    </w:p>
    <w:p>
      <w:r>
        <w:t>051416-162 将AV女优有贺由爱宅急送到你家任你无套内射[高清中文字幕]:</w:t>
        <w:br/>
        <w:t>magnet:?xt=urn:btih:F19E38CCC64987247F1156F1CC0E4D9B75CAA87F</w:t>
      </w:r>
    </w:p>
    <w:p>
      <w:r>
        <w:t>JUY-748 在出差的商务宾馆跟一直憧憬的女上司合住过夜[高清中文字幕]:</w:t>
        <w:br/>
        <w:t>magnet:?xt=urn:btih:E2AC546B50C25D250BC140DE0401BF4433F0DAB6</w:t>
      </w:r>
    </w:p>
    <w:p>
      <w:r>
        <w:t>IPZ-808 把积蓄已久浓厚腥臭的精液全部发射给冬月枫吧[高清中文字幕]:</w:t>
        <w:br/>
        <w:t>magnet:?xt=urn:btih:39B3CE8696EDE339D50E6B9CC67B1452EEA39F28</w:t>
      </w:r>
    </w:p>
    <w:p>
      <w:r>
        <w:t>MIAE-346 处男的我和帮我破处的妓女之间难忘的爱情故事[高清中文字幕]:</w:t>
        <w:br/>
        <w:t>magnet:?xt=urn:btih:7CB13CFA951CAD4CEF2C11D77D96BDE879028110</w:t>
      </w:r>
    </w:p>
    <w:p>
      <w:r>
        <w:t>JUY-611 人妻妃月留衣在丈夫面前被调教成奴隶玩弄肛门[高清中文字幕]:</w:t>
        <w:br/>
        <w:t>magnet:?xt=urn:btih:36F2B00437D773FCDEE44BC76EC2AD24CE0BE1CC</w:t>
      </w:r>
    </w:p>
    <w:p>
      <w:r>
        <w:t>MIDE-444 用淫语交际把男人当做玩具的Julia展现痴女本性[高清中文字幕]:</w:t>
        <w:br/>
        <w:t>magnet:?xt=urn:btih:C6A8C1572D70BDEDE8BE4E889F9E0E1F24B2B30D</w:t>
      </w:r>
    </w:p>
    <w:p>
      <w:r>
        <w:t>HND-666 被侵犯的女学生有村希只要敢出生就被无情内射[高清中文字幕]:</w:t>
        <w:br/>
        <w:t>magnet:?xt=urn:btih:CF3B71CCCD83DA840B81C9B4CFCD791CEC639ADF</w:t>
      </w:r>
    </w:p>
    <w:p>
      <w:r>
        <w:t>JUY-244 被小说家公公以协助写作为由上了的人妻椎名空[高清中文字幕]:</w:t>
        <w:br/>
        <w:t>magnet:?xt=urn:btih:B8BEA8BD41858B92E4501D0220CBD9BDF387264D</w:t>
      </w:r>
    </w:p>
    <w:p>
      <w:r>
        <w:t>HND-668 出轨的妻子八乃翼百般不愿地被我后入大量内射[高清中文字幕]:</w:t>
        <w:br/>
        <w:t>magnet:?xt=urn:btih:BFC723AB759CA940694C26FAE413400B94F7800F</w:t>
      </w:r>
    </w:p>
    <w:p>
      <w:r>
        <w:t>RBD-848 硬是被隔壁变态的一家子逼迫着进行了换妻游戏[高清中文字幕]:</w:t>
        <w:br/>
        <w:t>magnet:?xt=urn:btih:4DD68AC9BEE7454C64D1E3342F7D01A3F4874EC4</w:t>
      </w:r>
    </w:p>
    <w:p>
      <w:r>
        <w:t>SSPD-131  为了调查犯罪潜伏校园反而自己沦为性欲奴隶的女蝶希岛爱理:</w:t>
        <w:br/>
        <w:t>magnet:?xt=urn:btih:28D95C81F58A706B8608DA17641A019F42177B91</w:t>
      </w:r>
    </w:p>
    <w:p>
      <w:r>
        <w:t>SNIS-842  变态医生想看自己的护士老婆葵被病人们干的样子独家听译版:</w:t>
        <w:br/>
        <w:t>magnet:?xt=urn:btih:3420BE2A6F4A374F7025364278644B66524DDA39</w:t>
      </w:r>
    </w:p>
    <w:p>
      <w:r>
        <w:t>IPZ-811 与气质美女榊梨梨亚互相凝视互相感受热情性爱[高清中文字幕]:</w:t>
        <w:br/>
        <w:t>magnet:?xt=urn:btih:F0DD881FBED8C01A095597163E72C0CF248B52D4</w:t>
      </w:r>
    </w:p>
    <w:p>
      <w:r>
        <w:t>SSNI-545  同时被爸爸和公公侵犯的巨乳人妻梦乃爱华的悲哀人生精译版:</w:t>
        <w:br/>
        <w:t>magnet:?xt=urn:btih:8AA554473532D0C59E4AF12557A1D65A954B057D</w:t>
      </w:r>
    </w:p>
    <w:p>
      <w:r>
        <w:t>MIAA-143  爸妈不在坏人入室强奸我的姐姐胆小的我只敢躲在一旁打手枪:</w:t>
        <w:br/>
        <w:t>magnet:?xt=urn:btih:3C252E65AB4E381A91EFC6438E78C826249263AB</w:t>
      </w:r>
    </w:p>
    <w:p>
      <w:r>
        <w:t>SNIS-518  无辜的小岛南老师就因为屁股太圆润了就背上色诱学生的罪名:</w:t>
        <w:br/>
        <w:t>magnet:?xt=urn:btih:438D414139EB26E4D1A70355D9E570F48CAC8D9F</w:t>
      </w:r>
    </w:p>
    <w:p>
      <w:r>
        <w:t>STAR-760  喜欢被男人后入爆操到双腿发软的重度M性美女市川雅美STAR-760:</w:t>
        <w:br/>
        <w:t>magnet:?xt=urn:btih:4232026191BBDBD1901CC9459EF1AC0A54DD1D73</w:t>
      </w:r>
    </w:p>
    <w:p>
      <w:r>
        <w:t>MIAA-158  连续追击抽插随便内射几次都没问题得巨尻泡泡浴小姐筱田优:</w:t>
        <w:br/>
        <w:t>magnet:?xt=urn:btih:A95E7BCACAED5B00E8BC15AEFB49A5D786C11B40</w:t>
      </w:r>
    </w:p>
    <w:p>
      <w:r>
        <w:t>SDDE-567  痴汉偶像女团的小姐姐们一边被抽插一边努力练习和接待粉丝:</w:t>
        <w:br/>
        <w:t>magnet:?xt=urn:btih:E3F10357BE143FD94F2B2EAAB49FBD8F55F9911A</w:t>
      </w:r>
    </w:p>
    <w:p>
      <w:r>
        <w:t>CJOD-203  讨厌内衣出汗的巨乳表姐松本菜奈实故意弄得湿漉漉来诱感我:</w:t>
        <w:br/>
        <w:t>magnet:?xt=urn:btih:F8D705C340577AA64311ACAB510AD5FD35CCFD3B</w:t>
      </w:r>
    </w:p>
    <w:p>
      <w:r>
        <w:t>MEYD-546  老公出差的时候娇弱无助的人气永濑结衣被上司强行侵犯内射:</w:t>
        <w:br/>
        <w:t>magnet:?xt=urn:btih:C7852F7AAC80658EBC2E69DB2A5A12BD9EED9DE9</w:t>
      </w:r>
    </w:p>
    <w:p>
      <w:r>
        <w:t>HBAD-466  被拍下走光照片的女教师遭到威胁成为全校师生的性欲肉便器:</w:t>
        <w:br/>
        <w:t>magnet:?xt=urn:btih:DD6248D95CF3115BA87940A108CADFE7BF777873</w:t>
      </w:r>
    </w:p>
    <w:p>
      <w:r>
        <w:t>DOCP-128  超可爱的妹妹网购安眠药喂哥哥吃下后趴了他的裤子就开始舔:</w:t>
        <w:br/>
        <w:t>magnet:?xt=urn:btih:6CE048D00CDEA84B28452D46E57F54DB9E9E4C86</w:t>
      </w:r>
    </w:p>
    <w:p>
      <w:r>
        <w:t>CAWD-036  巨汉前辈灌醉我后把我的巨乳女友压在身下固定狠狠抽插内射:</w:t>
        <w:br/>
        <w:t>magnet:?xt=urn:btih:16227D07EF57531EF745881FDE152BC6D39C521A</w:t>
      </w:r>
    </w:p>
    <w:p>
      <w:r>
        <w:t>MEYD-542  被强行留下加班的人妻家庭随着被部长内射的精液一起摧毁了:</w:t>
        <w:br/>
        <w:t>magnet:?xt=urn:btih:7A83BBB3F8DFA0300D244F3E269EDD2CCF3F6B91</w:t>
      </w:r>
    </w:p>
    <w:p>
      <w:r>
        <w:t>SSNI-599  一米七黄金比例新人日向真凛走向快乐性欲觉醒无限痉挛做爱:</w:t>
        <w:br/>
        <w:t>magnet:?xt=urn:btih:81ADD1B33266C0D708E75CC6592F2B89B76CB707</w:t>
      </w:r>
    </w:p>
    <w:p>
      <w:r>
        <w:t>JUFD-716  究极痴女教师若菜奈央穿上丝袜解决学生的青春期的性爱烦恼:</w:t>
        <w:br/>
        <w:t>magnet:?xt=urn:btih:71B616CA5ED370111111E453BCEDF4981B84D4C5</w:t>
      </w:r>
    </w:p>
    <w:p>
      <w:r>
        <w:t>HOMA-075  朋友离家出走的女儿到我这借住和我这个大叔每天做爱做不停:</w:t>
        <w:br/>
        <w:t>magnet:?xt=urn:btih:34AA983A29D8B0713574ED010F56BED0684DD70D</w:t>
      </w:r>
    </w:p>
    <w:p>
      <w:r>
        <w:t>200GANA-2197  在新宿搭讪到的职业装OL一边说着不要一边被插的非常享受:</w:t>
        <w:br/>
        <w:t>magnet:?xt=urn:btih:8587E41399288B4C00A7730C0B8C2F92844214E7</w:t>
      </w:r>
    </w:p>
    <w:p>
      <w:r>
        <w:t>STARS-148  在魔法号出南门看着路边来往的车里和行人被AV女优破处破处:</w:t>
        <w:br/>
        <w:t>magnet:?xt=urn:btih:9EB62DA5D0EAB9986BBBF589CDC3F265ABD41C3A</w:t>
      </w:r>
    </w:p>
    <w:p>
      <w:r>
        <w:t>EBOD-499  美容沙龙的风俗女蒂亚为了招揽回头客居然用上了自己的肉体:</w:t>
        <w:br/>
        <w:t>magnet:?xt=urn:btih:E5733E756727A90356B044B22DE4344995DB9071</w:t>
      </w:r>
    </w:p>
    <w:p>
      <w:r>
        <w:t>CAWD-035  超级苗条却有F乳的20岁女大学生出道只因为想追求更爽的性爱:</w:t>
        <w:br/>
        <w:t>magnet:?xt=urn:btih:E312179C5BF28DD9C771E353CF8B5E710737578F</w:t>
      </w:r>
    </w:p>
    <w:p>
      <w:r>
        <w:t>MUDR-093  制服学生妹萝莉美少女永濑唯和爱摄影中年大叔同居性爱生活:</w:t>
        <w:br/>
        <w:t>magnet:?xt=urn:btih:4C972F72AE3FDECAF9F6BD0E9A13A2B6E26B40FE</w:t>
      </w:r>
    </w:p>
    <w:p>
      <w:r>
        <w:t>DASD-612  离家出走的巨乳人妻凛音桃花和前男友死灰复燃疯狂内射做爱:</w:t>
        <w:br/>
        <w:t>magnet:?xt=urn:btih:D78F3A665E1386F4A400F2D3A90204CEC5EB64DA</w:t>
      </w:r>
    </w:p>
    <w:p>
      <w:r>
        <w:t>EBOD-724  被困在电梯中大汗淋漓的中年大叔和被干到失禁内射的学生妹:</w:t>
        <w:br/>
        <w:t>magnet:?xt=urn:btih:A11C45EC0C9C923F1A6939B38AF0B6C7B84EFCB8</w:t>
      </w:r>
    </w:p>
    <w:p>
      <w:r>
        <w:t>SVMM-001  老公在外面等着寂寞人妻却在魔镜号内为了钱被男优干到高潮:</w:t>
        <w:br/>
        <w:t>magnet:?xt=urn:btih:223DB1DE8B15E0376375413DAA6D290FFCBBB161</w:t>
      </w:r>
    </w:p>
    <w:p>
      <w:r>
        <w:t>SVMM-002  因为觉得男朋友似乎出轨的女大学生在魔镜号内为了钱被干爆:</w:t>
        <w:br/>
        <w:t>magnet:?xt=urn:btih:0875F3AC85CD93A728907C9D3113CB85921F6F73</w:t>
      </w:r>
    </w:p>
    <w:p>
      <w:r>
        <w:t>CJOD-220  扬言让大叔做好觉悟的美少女要展现出让你忍不住发抖的口交:</w:t>
        <w:br/>
        <w:t>magnet:?xt=urn:btih:300B90BE1E0349D5EE7C5EBE25FF168246F8A736</w:t>
      </w:r>
    </w:p>
    <w:p>
      <w:r>
        <w:t>CJOD-146 佐佐绫波掰开屁眼巨尻压迫射精（掉帧修复版）[高清中文字幕]:</w:t>
        <w:br/>
        <w:t>magnet:?xt=urn:btih:831EFE814F2739A501F9BAFFD3FB55F60FBA8904</w:t>
      </w:r>
    </w:p>
    <w:p>
      <w:r>
        <w:t>MIAA-201  失恋受打击的我被妹妹的大屁股安慰了充满鼓励的后入式内射:</w:t>
        <w:br/>
        <w:t>magnet:?xt=urn:btih:7DE9A011F7ADFF08FF61E5EB16248978941F2767</w:t>
      </w:r>
    </w:p>
    <w:p>
      <w:r>
        <w:t>HYPN-013  公寓管理员的催眠饮料把住宅的女人都变成性欲处理内射奴隶:</w:t>
        <w:br/>
        <w:t>magnet:?xt=urn:btih:8C562152C3EAAC52B884B123B9F59A9F5BDF7569</w:t>
      </w:r>
    </w:p>
    <w:p>
      <w:r>
        <w:t>285ENDX-261  上了贼船的小美女太害羞无法拒绝被要求又是吞精又是内射:</w:t>
        <w:br/>
        <w:t>magnet:?xt=urn:btih:86924105756C0E3B909CC18AED3EC0642EDA0994</w:t>
      </w:r>
    </w:p>
    <w:p>
      <w:r>
        <w:t>IESP-659  厌倦了主动玩弄男人的小恶魔白虎学生妹渴望被集体调教内射:</w:t>
        <w:br/>
        <w:t>magnet:?xt=urn:btih:D9515333765F60962DA7906EE567760FA901AFAB</w:t>
      </w:r>
    </w:p>
    <w:p>
      <w:r>
        <w:t>MIAA-202  麻里梨夏处女肛门解禁大觉醒双穴同事插入中出达到快感顶峰:</w:t>
        <w:br/>
        <w:t>magnet:?xt=urn:btih:61B687BC59629EF1551B49F2174C33A9D50973E7</w:t>
      </w:r>
    </w:p>
    <w:p>
      <w:r>
        <w:t>SHKD-689  堕落的明星望月花音为了实现梦想被房东威胁内射独家听译版:</w:t>
        <w:br/>
        <w:t>magnet:?xt=urn:btih:A888E881BD759C67C2DD09C956DAA7B8DA803AFD</w:t>
      </w:r>
    </w:p>
    <w:p>
      <w:r>
        <w:t>230OREX-094  酒吧搭讪微醉美女去宾馆对我的肉棒很感兴趣最后被我内射:</w:t>
        <w:br/>
        <w:t>magnet:?xt=urn:btih:99C28F5234EC0DB85BDAD054371FC4A5EF63A72A</w:t>
      </w:r>
    </w:p>
    <w:p>
      <w:r>
        <w:t>JUFE-130  和巨乳舅妈佐山爱在闷热的被窝里偷偷做爱汗流浃背浓厚内射:</w:t>
        <w:br/>
        <w:t>magnet:?xt=urn:btih:8164D378BC4DC5EFABC93C8BA308309B5AFFB793</w:t>
      </w:r>
    </w:p>
    <w:p>
      <w:r>
        <w:t>MIMK-057  经典漫改躲在衣柜中的我看到了暗恋的青梅竹马色情的真面目:</w:t>
        <w:br/>
        <w:t>magnet:?xt=urn:btih:5233F1658EA743A63BD7363FDDF158B84A034EA4</w:t>
      </w:r>
    </w:p>
    <w:p>
      <w:r>
        <w:t>MIMK-045  经典漫改时间停止强奸俱乐部被不戴套肉棒猛插的巨乳女教师:</w:t>
        <w:br/>
        <w:t>magnet:?xt=urn:btih:7FEDECC2A5DB7F85B1688B70E2E5FD2DD6E52FE1</w:t>
      </w:r>
    </w:p>
    <w:p>
      <w:r>
        <w:t>SNIS-498  父亲出车祸急需用钱的黑丝空姐奥田咲一次又一次的打开双腿:</w:t>
        <w:br/>
        <w:t>magnet:?xt=urn:btih:61126978721E1CE777DCA16D83BF249C5C4CF18D</w:t>
      </w:r>
    </w:p>
    <w:p>
      <w:r>
        <w:t>SDMT-348  狩猎童贞的痴女濑亚美莉各种角色扮演目标就是消灭所有处男:</w:t>
        <w:br/>
        <w:t>magnet:?xt=urn:btih:999A860C68B2869E1DF2D8D6F4F839FFBF698AA6</w:t>
      </w:r>
    </w:p>
    <w:p>
      <w:r>
        <w:t>MUDR-038  纯真无垢被禽兽班主任捆绑调教无套内射的女女生妹西宫好美:</w:t>
        <w:br/>
        <w:t>magnet:?xt=urn:btih:E0AA5D15A15B43822B246B85547EB3472B585783</w:t>
      </w:r>
    </w:p>
    <w:p>
      <w:r>
        <w:t>CJOD-218  女友出差的几天和按摩店的痴女技师永井玛丽亚疯狂做爱内射:</w:t>
        <w:br/>
        <w:t>magnet:?xt=urn:btih:BE8F352F59481FC9F5D27DCBF643B449F6F839F8</w:t>
      </w:r>
    </w:p>
    <w:p>
      <w:r>
        <w:t>NGOD-115  老婆美谷朱里的美臀被擅长撒娇的公司后辈的童颜巨根填满了:</w:t>
        <w:br/>
        <w:t>magnet:?xt=urn:btih:F999D03E53D9C13B293A243A94918B43980D2E9D</w:t>
      </w:r>
    </w:p>
    <w:p>
      <w:r>
        <w:t>MEYD-097  巨乳女教师澁谷果歩叫学生来家里补习引狼入室被轮奸成母狗:</w:t>
        <w:br/>
        <w:t>magnet:?xt=urn:btih:AC8D5B005D41D41AA39D1948CBD98F63FFAA34EF</w:t>
      </w:r>
    </w:p>
    <w:p>
      <w:r>
        <w:t>393OTIM-018  第一视角光滑美腋天才带来恋爱般的侍奉最后是满满的内射:</w:t>
        <w:br/>
        <w:t>magnet:?xt=urn:btih:61D79E4CB932AF93D3E50691CC5D354636397990</w:t>
      </w:r>
    </w:p>
    <w:p>
      <w:r>
        <w:t>PPPD-766  爸妈出去旅游的一周隔壁的巨乳姐姐Hitomi照顾我的起居和肉棒:</w:t>
        <w:br/>
        <w:t>magnet:?xt=urn:btih:A9309B817ED0D797E034106A58013A022AB1BD04</w:t>
      </w:r>
    </w:p>
    <w:p>
      <w:r>
        <w:t>MXGS-972  和穿着性感内衣和黑丝的由爱可奈涂满润滑油湿湿滑滑的性爱:</w:t>
        <w:br/>
        <w:t>magnet:?xt=urn:btih:C85F9B0B7F794DE7FC9B93982AF6A8DAC78436F1</w:t>
      </w:r>
    </w:p>
    <w:p>
      <w:r>
        <w:t>MIDE-468  对妹妹伊东千奈美无意间浮现的胸部很在意的我忍不住上了她:</w:t>
        <w:br/>
        <w:t>magnet:?xt=urn:btih:A5B53A3E61F80AE5B1F837C8BA50569582165B4B</w:t>
      </w:r>
    </w:p>
    <w:p>
      <w:r>
        <w:t>SSNI-498  由椎名空带领引导吉高宁宁开启新世界的大门体验蕾丝的快乐:</w:t>
        <w:br/>
        <w:t>magnet:?xt=urn:btih:171049CE57E94B253E78028DED01F390C96F64AB</w:t>
      </w:r>
    </w:p>
    <w:p>
      <w:r>
        <w:t>PPPD-744  骑乘位榨取客人精液的巨乳内衣销售员桐谷茉莉用内射换业绩:</w:t>
        <w:br/>
        <w:t>magnet:?xt=urn:btih:3B1E9F6C8E14167BA52A7473E03D7B0E6D824A79</w:t>
      </w:r>
    </w:p>
    <w:p>
      <w:r>
        <w:t>DASD-560  随意失禁的绝对领域学生妹深田咏美被混混前辈干得圣水直流:</w:t>
        <w:br/>
        <w:t>magnet:?xt=urn:btih:1888F43BD33C3548B04078DC3CB608455BB9712F</w:t>
      </w:r>
    </w:p>
    <w:p>
      <w:r>
        <w:t>ATID-396  被老公拜托照顾爷爷的人妻根尾朱里却反被侵犯插入连续内射:</w:t>
        <w:br/>
        <w:t>magnet:?xt=urn:btih:681CFB4E9AADBDA58D7149A092B34652E99FF3F2</w:t>
      </w:r>
    </w:p>
    <w:p>
      <w:r>
        <w:t>MIAA-212  究极痴女永井玛丽亚的服务射精后也不停止追击发射绝顶按摩:</w:t>
        <w:br/>
        <w:t>magnet:?xt=urn:btih:242B10E4B6C087FDBA6C1C3C77374B8404468F77</w:t>
      </w:r>
    </w:p>
    <w:p>
      <w:r>
        <w:t>SNIS-864  完全口爆绝对黏稠痴女口交控天使萌所有的精液都在嘴内发射:</w:t>
        <w:br/>
        <w:t>magnet:?xt=urn:btih:6CC89B45BCF5BE7CC6629B12D6CD274BC87263BA</w:t>
      </w:r>
    </w:p>
    <w:p>
      <w:r>
        <w:t>WANZ-927  巨乳家教桐谷茉莉无罩奶子的诱惑发情内射处男的我丧失理智:</w:t>
        <w:br/>
        <w:t>magnet:?xt=urn:btih:53A98E93C31707B468509B2F84EDA4408F901375</w:t>
      </w:r>
    </w:p>
    <w:p>
      <w:r>
        <w:t>HBAD-340  爸爸请让我喝您的精液让公公肉棒深插的寂寞儿媳佐佐木明希:</w:t>
        <w:br/>
        <w:t>magnet:?xt=urn:btih:1D506CC03F9D03044217DCEA458A73A0B425B15B</w:t>
      </w:r>
    </w:p>
    <w:p>
      <w:r>
        <w:t>200GANA-2230  成熟稳重的美女OL被我插入后瞬间转换不断喘着甜美的呻吟:</w:t>
        <w:br/>
        <w:t>magnet:?xt=urn:btih:C4A2B3BD4D9786C111203D2E33BF8CF952E3E284</w:t>
      </w:r>
    </w:p>
    <w:p>
      <w:r>
        <w:t>SSNI-649  傲娇坐台女郎架乃由罗玩弄乳头打手枪秘密插入服务风俗沙龙:</w:t>
        <w:br/>
        <w:t>magnet:?xt=urn:btih:38F145322731A3A0B664A327D3E0FCAB56F5E226</w:t>
      </w:r>
    </w:p>
    <w:p>
      <w:r>
        <w:t>SSNI-654  无法拒绝公公的人妻琴井汐里每晚在老公身旁被持续侵犯高潮:</w:t>
        <w:br/>
        <w:t>magnet:?xt=urn:btih:161BD3D54564FAD92C7668CAAF92E94A2D9E2F0B</w:t>
      </w:r>
    </w:p>
    <w:p>
      <w:r>
        <w:t>KAWD-976  完全禁欲30天的伊藤舞雪敏感度120%的身体完美极限大痉挛做爱:</w:t>
        <w:br/>
        <w:t>magnet:?xt=urn:btih:DB48AFC0F86262869D47639F11D62DE1A5420D87</w:t>
      </w:r>
    </w:p>
    <w:p>
      <w:r>
        <w:t>PRED-207  性感美女竹内有纪禁欲一个月的骑乘位性爱让男友捂着裆求饶:</w:t>
        <w:br/>
        <w:t>magnet:?xt=urn:btih:F6BBAF4D9C309322470581CF5517663546F1B788</w:t>
      </w:r>
    </w:p>
    <w:p>
      <w:r>
        <w:t>302GERK-210  大冬天去朋友家庆祝喝酒在被炉内无套内射了他的丰满女友:</w:t>
        <w:br/>
        <w:t>magnet:?xt=urn:btih:9DF9D6AB78D3D728F15C73DEA9DCC977C424CA90</w:t>
      </w:r>
    </w:p>
    <w:p>
      <w:r>
        <w:t>230OREC-473  混血女神久违地和日本人做爱熟练的扭腰技巧让人叹为观止:</w:t>
        <w:br/>
        <w:t>magnet:?xt=urn:btih:54FA1DFE1179A83AFBC568219508E85DF78FE574</w:t>
      </w:r>
    </w:p>
    <w:p>
      <w:r>
        <w:t>RCTD-311  被恶臭恶心又猥琐的大叔催眠洗脑全班女生都变成了内射玩物:</w:t>
        <w:br/>
        <w:t>magnet:?xt=urn:btih:779761DECE042DE321CD7E9621E085CF14CB2BFB</w:t>
      </w:r>
    </w:p>
    <w:p>
      <w:r>
        <w:t>Blacked - Bunny Colby 虽然很爱丈夫但寂寞人妻还是但不住对大鸡巴的渴望:</w:t>
        <w:br/>
        <w:t>magnet:?xt=urn:btih:12354ED6924E7F67F0519CCF2CF47CC5BB340E5E</w:t>
      </w:r>
    </w:p>
    <w:p>
      <w:r>
        <w:t>XVSR-528  刚离婚的我和有深爱她的丈夫的人妻绀野光内射温泉不伦旅行:</w:t>
        <w:br/>
        <w:t>magnet:?xt=urn:btih:F392AF503936ED738848558D7A4E5F9AC2C715B3</w:t>
      </w:r>
    </w:p>
    <w:p>
      <w:r>
        <w:t>MIDE-743  初川南的桃臀诱惑从白天到夜晚不间断的生孩子内射同居生活:</w:t>
        <w:br/>
        <w:t>magnet:?xt=urn:btih:BDE11C3C7DC474D04D9BC0AF2CB529E94CDD2F05</w:t>
      </w:r>
    </w:p>
    <w:p>
      <w:r>
        <w:t>MDYD-706  难以启齿的秘密一直被老公上司侵犯的人妻遥惠美独家听译版:</w:t>
        <w:br/>
        <w:t>magnet:?xt=urn:btih:B2E3B8A5B24F04D3BD2E4234548B571A06356850</w:t>
      </w:r>
    </w:p>
    <w:p>
      <w:r>
        <w:t>MIAA-237  对面房间住的不良痴女故意脱光诱惑我用子宫把我的精液榨干:</w:t>
        <w:br/>
        <w:t>magnet:?xt=urn:btih:6ACD09259D6D03B07247F71FB7F99D7171CE3B48</w:t>
      </w:r>
    </w:p>
    <w:p>
      <w:r>
        <w:t>APNS-026  被人渣前男友出卖母女被轮奸强制受孕内射调教成两只小母狗:</w:t>
        <w:br/>
        <w:t>magnet:?xt=urn:btih:8E247D9A402D160DE1DDB6BF71A853811C89604D</w:t>
      </w:r>
    </w:p>
    <w:p>
      <w:r>
        <w:t>MIDE-741  我和对我百依百顺亲密服侍的女仆白坂有以从早到晚疯狂做爱:</w:t>
        <w:br/>
        <w:t>magnet:?xt=urn:btih:2799D4B22CEE5F590485CD3172BF13C7E4AAFEC9</w:t>
      </w:r>
    </w:p>
    <w:p>
      <w:r>
        <w:t>MEYD-575  在老公抽烟时公公迅速内射巨乳儿媳蒲藤惠每天十发使其怀孕:</w:t>
        <w:br/>
        <w:t>magnet:?xt=urn:btih:75F9829FE3F155EDA973EC1E7550FA5B5D7C4292</w:t>
      </w:r>
    </w:p>
    <w:p>
      <w:r>
        <w:t>SSNI-735  担任家政妇的长腿大姐姐星宫一花被宅男想游戏一般调教玩弄:</w:t>
        <w:br/>
        <w:t>magnet:?xt=urn:btih:3F3ADE4794235148130D144561A81B1F630D6F05</w:t>
      </w:r>
    </w:p>
    <w:p>
      <w:r>
        <w:t>ATID-401  欲求不满的人妻松下纱容子每晚都被邻居抱着内射堂友转译版:</w:t>
        <w:br/>
        <w:t>magnet:?xt=urn:btih:E7CA15A46B4A830E9D2BEB25F35564EDE9BBC8BD</w:t>
      </w:r>
    </w:p>
    <w:p>
      <w:r>
        <w:t>Blacked - Kendra Sunderland 白人美女被黑人干爹借给他的大客户当作见面礼:</w:t>
        <w:br/>
        <w:t>magnet:?xt=urn:btih:28016EB93E2F04A5C756D9E27A3CEFB9B53C31FC</w:t>
      </w:r>
    </w:p>
    <w:p>
      <w:r>
        <w:t>SIRO-4125  身高1米4的袖珍美女纤细的身躯被巨根侵入身体止不住的颤抖:</w:t>
        <w:br/>
        <w:t>magnet:?xt=urn:btih:4C67440E84629F643B9855DA7281A7DE0A714930</w:t>
      </w:r>
    </w:p>
    <w:p>
      <w:r>
        <w:t>VENU-638  背着丈夫偷偷和大屌儿子乱伦内射做爱的寂寞妈妈佐佐木明希:</w:t>
        <w:br/>
        <w:t>magnet:?xt=urn:btih:FF1F77B5BEB6E9B5F9A57A05BAC3755B47476E84</w:t>
      </w:r>
    </w:p>
    <w:p>
      <w:r>
        <w:t>HBAD-189  陷入陷阱堕落的黑丝性感教师椎名由奈成为学生的性奴隶宠物:</w:t>
        <w:br/>
        <w:t>magnet:?xt=urn:btih:C5931AE6EBA91F1F3820F68F358F4A0473F6BC6D</w:t>
      </w:r>
    </w:p>
    <w:p>
      <w:r>
        <w:t>SNIS-863  穿4CM的超迷你窄裙常态露内裤诱惑的黑丝美臀大姐姐星野娜美:</w:t>
        <w:br/>
        <w:t>magnet:?xt=urn:btih:E8C3826E8AF784F67F21AEDA23C468AC7C825BE7</w:t>
      </w:r>
    </w:p>
    <w:p>
      <w:r>
        <w:t>ATID-376  巨乳黑丝社长秘书凛音桃花的湿润的连裤袜中缓缓流出的精液:</w:t>
        <w:br/>
        <w:t>magnet:?xt=urn:btih:3E8D1997D5F9EBD894A77701060A09786BFB809E</w:t>
      </w:r>
    </w:p>
    <w:p>
      <w:r>
        <w:t>ABP-870   超SSS级服务女涼森玲梦的最新密着保健用各种服装为刺激感官:</w:t>
        <w:br/>
        <w:t>magnet:?xt=urn:btih:4064B2BBF1E165EFAEC5FBB4E2B07CBEA45177FF</w:t>
      </w:r>
    </w:p>
    <w:p>
      <w:r>
        <w:t>ATID-145  牺牲自己的人妻被越狱的两个强奸杀人犯强奸内射独家听译版:</w:t>
        <w:br/>
        <w:t>magnet:?xt=urn:btih:9BBB8B5E647C49B945E79E2EB329E613F3809789</w:t>
      </w:r>
    </w:p>
    <w:p>
      <w:r>
        <w:t>DASD-653  把整栋楼的已婚男人都当作猎物挨家挨户内射个遍的深田咏美:</w:t>
        <w:br/>
        <w:t>magnet:?xt=urn:btih:48CB196EC7921EF4AF235BB98B322771F197D44A</w:t>
      </w:r>
    </w:p>
    <w:p>
      <w:r>
        <w:t>MIDE-755  逃课的可爱虎牙美少女初川南只为了和干爹们在旅馆浓厚做爱:</w:t>
        <w:br/>
        <w:t>magnet:?xt=urn:btih:E4D10A34396F1B62F3656D2B3DA98FC8C1D9F699</w:t>
      </w:r>
    </w:p>
    <w:p>
      <w:r>
        <w:t>SSPD-099  被轮奸内射调教成为校园公用肉便器的新人实习女教师天海翼:</w:t>
        <w:br/>
        <w:t>magnet:?xt=urn:btih:3AB22272BF9BDFFBD8B2202CE0530EC8A407451E</w:t>
      </w:r>
    </w:p>
    <w:p>
      <w:r>
        <w:t>HBAD-530  被影片威胁在练习时被强上的瑜伽教练脸上全是学员们的精液:</w:t>
        <w:br/>
        <w:t>magnet:?xt=urn:btih:1216507B30FBB7F96364E0735104FBD4064FB98E</w:t>
      </w:r>
    </w:p>
    <w:p>
      <w:r>
        <w:t>EIKI-034  我心软的老妈佐佐木明希被同学无套插入内射成为了他的情妇:</w:t>
        <w:br/>
        <w:t>magnet:?xt=urn:btih:E5891C5A9036EE2125CF7F3445E4D3BDBA4DDE55</w:t>
      </w:r>
    </w:p>
    <w:p>
      <w:r>
        <w:t>JUFD-962  男性限定的淫语诊所被爆乳女医师和护士强制进行的凌辱诊疗:</w:t>
        <w:br/>
        <w:t>magnet:?xt=urn:btih:C42CADBC52FFDF7556093AA6E92F19B3B71C956C</w:t>
      </w:r>
    </w:p>
    <w:p>
      <w:r>
        <w:t>KAM-071  潜入风俗店的AV女优筱田步美对那些不知道自己身份的客人进行服务:</w:t>
        <w:br/>
        <w:t>magnet:?xt=urn:btih:99225568D13BB11658F29ED7CD07A851176DFF86&amp;dn=kam-071-C</w:t>
      </w:r>
    </w:p>
    <w:p>
      <w:r>
        <w:t>HND-894  见面后就一直在笑得足球部的可爱女大学生经理崛北湾内射AV出道作:</w:t>
        <w:br/>
        <w:t>magnet:?xt=urn:btih:8A633A15C00B2C8F8279AE7DB9A7CF8E73766FDB&amp;dn=hnd-894-C</w:t>
      </w:r>
    </w:p>
    <w:p>
      <w:r>
        <w:t>SIRO-4099  色气满满的店员小姐姐像忠犬一样舔舐我的肉棒被干得晕头转向:</w:t>
        <w:br/>
        <w:t>magnet:?xt=urn:btih:5D6A41AE762167BBD0547F49FB68C5CFE4151CA5</w:t>
      </w:r>
    </w:p>
    <w:p>
      <w:r>
        <w:t>MXGS-633  横山美雪香汗淋漓的陶醉性爱三本番无码流出版:</w:t>
        <w:br/>
        <w:t>magnet:?xt=urn:btih:846A79564ED9F3D239E467E5B56AB2D6B99F283F&amp;dn=mxgs-633-C</w:t>
      </w:r>
    </w:p>
    <w:p>
      <w:r>
        <w:t>HOMA-084  妖艳神乳美女淫魔凛音桃花每晚都来我家把我的精子吸收殆尽:</w:t>
        <w:br/>
        <w:t>magnet:?xt=urn:btih:790640C4C69E6C32A65E44F895D6471A5D97B12D</w:t>
      </w:r>
    </w:p>
    <w:p>
      <w:r>
        <w:t>STARS-202  被笨蛋学弟拖累的女搜查官本庄铃被犯罪组织玩弄身体直到堕落:</w:t>
        <w:br/>
        <w:t>magnet:?xt=urn:btih:C2852303B5370EFA26A2FF89512103275C390281</w:t>
      </w:r>
    </w:p>
    <w:p>
      <w:r>
        <w:t>071313-381 人气女优江波亮首次下马作品初次讲私密处完全暴露被无套内射:</w:t>
        <w:br/>
        <w:t>magnet:?xt=urn:btih:3AF8E24F2D2E66737BE08EC60C4A446A906CFAC3</w:t>
      </w:r>
    </w:p>
    <w:p>
      <w:r>
        <w:t>STARS-224  随时连射的游泳部女管理员唯井真寻青春肉体射到喉咙追击口交:</w:t>
        <w:br/>
        <w:t>magnet:?xt=urn:btih:6908759CAF71779E3014D872D2255A3B60EB5586</w:t>
      </w:r>
    </w:p>
    <w:p>
      <w:r>
        <w:t>IPTD-601  超淫荡痴女老师希崎杰西卡的淫语诊所用各种Play治愈患者的心灵:</w:t>
        <w:br/>
        <w:t>magnet:?xt=urn:btih:FBC6BA5F48E38AC763589CDB3D8377353DC7123C</w:t>
      </w:r>
    </w:p>
    <w:p>
      <w:r>
        <w:t>SSNI-774   被学校的偷拍痴汉们盯上轮奸的巨乳校园泳装制服美少女乃木萤:</w:t>
        <w:br/>
        <w:t>magnet:?xt=urn:btih:D57A78DC68FFD4C9F9468D23B544A63014178F1D</w:t>
      </w:r>
    </w:p>
    <w:p>
      <w:r>
        <w:t>FSDSS-039  把处男献给漂亮的大姐姐美乃雀让人一辈子都忘不了的破处体验:</w:t>
        <w:br/>
        <w:t>magnet:?xt=urn:btih:5595DE2188D8B57D37FA66DA79A12226B5D51643</w:t>
      </w:r>
    </w:p>
    <w:p>
      <w:r>
        <w:t>IPZ-565  偷拍盗摄知名艺人与AV女优希志爱野和安排好的男人秘密恋爱影片:</w:t>
        <w:br/>
        <w:t>magnet:?xt=urn:btih:63B64B39D52D4BBC4E6477247D0859B5C9627FA9</w:t>
      </w:r>
    </w:p>
    <w:p>
      <w:r>
        <w:t>MIFD-120  梦想为世界的舞蹈社队长超可爱的19岁女大学生宇流木沙罗AV出道:</w:t>
        <w:br/>
        <w:t>magnet:?xt=urn:btih:94B720FDD896C6FE566B28368A88BB9DA78401D7</w:t>
      </w:r>
    </w:p>
    <w:p>
      <w:r>
        <w:t>ZEX-364  时间停止器侵犯公车上的女性无论学生妹还是女OL都插入体验一下:</w:t>
        <w:br/>
        <w:t>magnet:?xt=urn:btih:F663DB0CD491CBEA22C8A3EF3C85968C532AE35F</w:t>
      </w:r>
    </w:p>
    <w:p>
      <w:r>
        <w:t>FSDSS-047  完全主观和最爱的可爱女友天使萌一天到晚腻在一起的密着性爱:</w:t>
        <w:br/>
        <w:t>magnet:?xt=urn:btih:690E66D43CCEB408A9E669F27C2B43E621ED4079</w:t>
      </w:r>
    </w:p>
    <w:p>
      <w:r>
        <w:t>KBI-040  被全国爱撒娇的孩子追捧的母性泛滥AV女优米仓穗香的中出五连发:</w:t>
        <w:br/>
        <w:t>magnet:?xt=urn:btih:F78553A9AE3A79004C7730E0446B5C1453E0F274</w:t>
      </w:r>
    </w:p>
    <w:p>
      <w:r>
        <w:t>MIAA-292  内射性交解禁娇小极品S级瘦腰美少女吉良铃人生第一次被射进去:</w:t>
        <w:br/>
        <w:t>magnet:?xt=urn:btih:1FDC27831992B786691BE196520CE28E0846623E&amp;dn=miaa-292-C</w:t>
      </w:r>
    </w:p>
    <w:p>
      <w:r>
        <w:t>MAS-111  隐藏不住淫荡本性的女仆咖啡店员拍摄AV和男朋友以外的肉棒做爱:</w:t>
        <w:br/>
        <w:t>magnet:?xt=urn:btih:5BD6471650102787FC79689CA9A1F3ABB1108106&amp;dn=mas-111-C</w:t>
      </w:r>
    </w:p>
    <w:p>
      <w:r>
        <w:t>SPRD-503  学生们欺骗国中时期的老师来参加同学会 实际上却是轮奸性派对:</w:t>
        <w:br/>
        <w:t>magnet:?xt=urn:btih:DF17508F39F7F5D0A259A537BA4033C5B213E974&amp;dn=sprd-503-C</w:t>
      </w:r>
    </w:p>
    <w:p>
      <w:r>
        <w:t>FSDSS-070  不懂得拒绝的美女学姐吉高宁宁只好不断接受学弟们的破处请求:</w:t>
        <w:br/>
        <w:t>magnet:?xt=urn:btih:CE942941ED7988D39980CCB95C1772486FFA6B16&amp;dn=fsdss-070-C</w:t>
      </w:r>
    </w:p>
    <w:p>
      <w:r>
        <w:t>JUL-269  刚生完孩子的黑丝母乳人妻OL被最讨厌的男人干到想死一样的高潮:</w:t>
        <w:br/>
        <w:t>magnet:?xt=urn:btih:8DE5AB5B9FD596977C72C2A23435B505B9454844&amp;dn=jul-269-C</w:t>
      </w:r>
    </w:p>
    <w:p>
      <w:r>
        <w:t>HND-862 蝉鸣不止的夏日和浑身湿透的可爱堂妹松本一香乱伦禁忌内射做爱:</w:t>
        <w:br/>
        <w:t>magnet:?xt=urn:btih:F007BEC8978575435EEFA31C9B7D2FF3D6276B05&amp;dn=hnd-862-C</w:t>
      </w:r>
    </w:p>
    <w:p>
      <w:r>
        <w:t>052819-855 用肉棒满足扔垃圾时遇到的巨乳人妻町村小夜子的身体狠狠内射:</w:t>
        <w:br/>
        <w:t>magnet:?xt=urn:btih:1BA08C590FFF22C57FF941DCA52E5C793D40E1D4&amp;dn=052819-855-C</w:t>
      </w:r>
    </w:p>
    <w:p>
      <w:r>
        <w:t>050719-914 极品风俗女吹石玲奈的上门服务帮处男的肉棒脱离童贞完美内射:</w:t>
        <w:br/>
        <w:t>magnet:?xt=urn:btih:155CBAB6C76344E7DCB07C5CCEB2141E7150F17F</w:t>
      </w:r>
    </w:p>
    <w:p>
      <w:r>
        <w:t>FSDSS-077  被机长潜规则侵犯无法抵抗直至堕落的可爱黑丝美女空姐天使萌:</w:t>
        <w:br/>
        <w:t>magnet:?xt=urn:btih:716208AD97113F3299123A549914D0B1A0D8D37F&amp;dn=fsdss-077-C</w:t>
      </w:r>
    </w:p>
    <w:p>
      <w:r>
        <w:t>HUNTA-166  为了我的成绩提高已经有男朋友的美女巨乳老师只好答应奖励我:</w:t>
        <w:br/>
        <w:t>magnet:?xt=urn:btih:20C95F7DCAFD79CA3815F9FCDE42A653EF64D587&amp;dn=hunta-166-C</w:t>
      </w:r>
    </w:p>
    <w:p>
      <w:r>
        <w:t>NHDTA-808  黑丝美女人妻阿姨来看我住院的趁着老妈不在帮我解决生理需求:</w:t>
        <w:br/>
        <w:t>magnet:?xt=urn:btih:02CFBB1D96568264E9F64956A4FD12A9C5AD4476&amp;dn=nhdta-808-C</w:t>
      </w:r>
    </w:p>
    <w:p>
      <w:r>
        <w:t>040219-888 结婚刚两周的妻子就在同学会上被老情人中出[高清中文字幕]:</w:t>
        <w:br/>
        <w:t>magnet:?xt=urn:btih:41AF54BC19690962A5A7850AEE1B59520AF96100</w:t>
      </w:r>
    </w:p>
    <w:p>
      <w:r>
        <w:t>NHDTA-577  抓到美女姐姐和中年大叔偷情我的一次要挟她对我做同样的事情:</w:t>
        <w:br/>
        <w:t>magnet:?xt=urn:btih:AA2FD35CBDCA1DD64784E73887CBADB81F120F9D&amp;dn=nhdta-577-C</w:t>
      </w:r>
    </w:p>
    <w:p>
      <w:r>
        <w:t>IPX-537 精英女调查员漆黑的NTR残酷任务被讨厌的男人残忍侵犯并不断中出:</w:t>
        <w:br/>
        <w:t>magnet:?xt=urn:btih:803B4361F7E6D80803E2804F679468247A40A0DD&amp;dn=ipx-537-C</w:t>
      </w:r>
    </w:p>
    <w:p>
      <w:r>
        <w:t>SSNI-241 女朋友的巨乳姐姐RION对我的诱惑（掉帧修复版）[高清中文字幕]:</w:t>
        <w:br/>
        <w:t>magnet:?xt=urn:btih:64E61B0E17BF723BC9F280758DB63A24B835F681</w:t>
      </w:r>
    </w:p>
    <w:p>
      <w:r>
        <w:t>BBAN-290  女教师蕾丝边雌奴隶被胁迫的金髮美女与狂喜的S调教堂友转译版:</w:t>
        <w:br/>
        <w:t>magnet:?xt=urn:btih:87C4475DEC02356246BE97EF47BD722EBE7028F2&amp;dn=bban-290-C</w:t>
      </w:r>
    </w:p>
    <w:p>
      <w:r>
        <w:t>SSNI-175  小恶魔妹妹铃木心春完全主观满足你的性妄想（掉帧修复版）:</w:t>
        <w:br/>
        <w:t>magnet:?xt=urn:btih:82E06331F8A2484611AEE4A91152C668BAE22B23</w:t>
      </w:r>
    </w:p>
    <w:p>
      <w:r>
        <w:t>MIAA-024 文科女生深田咏美于风俗店展现超乎想像的技巧)[高清中文字幕]:</w:t>
        <w:br/>
        <w:t>magnet:?xt=urn:btih:2CF82CBA2C0F7112A86834709B2844BDC7065A5F</w:t>
      </w:r>
    </w:p>
    <w:p>
      <w:r>
        <w:t>JUY-818 房产中介人妻飞鸟铃被客户的肉棒操到背叛老公[高清中文字幕]:</w:t>
        <w:br/>
        <w:t>magnet:?xt=urn:btih:19AA17BC09AA1554E0B3EE04992B8B3EF3DFDB85</w:t>
      </w:r>
    </w:p>
    <w:p>
      <w:r>
        <w:t>JUY-819 被丈夫冷落的书店老板娘波多野结衣和我的故事[高清中文字幕]:</w:t>
        <w:br/>
        <w:t>magnet:?xt=urn:btih:29A4BC0BFAD3E20110A0671A854B2DAB7ED93B0C</w:t>
      </w:r>
    </w:p>
    <w:p>
      <w:r>
        <w:t>STAR-836 拥抱温柔漂亮幼稚园古川伊织老师诱惑不伦性爱[高清中文字幕]:</w:t>
        <w:br/>
        <w:t>magnet:?xt=urn:btih:DD4683C65F34D6ED5836C16943A655DC7F721482</w:t>
      </w:r>
    </w:p>
    <w:p>
      <w:r>
        <w:t>SSNI-456 超慢速打手枪射精诱导肉棒按摩大姐姐桥本有菜[高清中文字幕]:</w:t>
        <w:br/>
        <w:t>magnet:?xt=urn:btih:F95C0DCB9BD519ED73AB66C90DBB8AB15A00F38C</w:t>
      </w:r>
    </w:p>
    <w:p>
      <w:r>
        <w:t>SHKD-851 巨乳邻居人妻佐山爱遭到凌辱被强行掰开的阴唇[高清中文字幕]:</w:t>
        <w:br/>
        <w:t>magnet:?xt=urn:btih:3A681DBEBD7FC07C2A05AF2B24EF64C298DD79DC</w:t>
      </w:r>
    </w:p>
    <w:p>
      <w:r>
        <w:t>SSNI-475 立场逆转硬上恶心男人们的的巨乳痴女梦乃爱华[高清中文字幕]:</w:t>
        <w:br/>
        <w:t>magnet:?xt=urn:btih:9805704D36BD908F9E2823E30B5EBD0AAA561E8A</w:t>
      </w:r>
    </w:p>
    <w:p>
      <w:r>
        <w:t>GVG-286 当着儿子女友的面和儿子内射做爱的佐佐木明希[高清中文字幕]:</w:t>
        <w:br/>
        <w:t>magnet:?xt=urn:btih:3A40EEC4FBD66DFEDCC88991B525DE9E85292D08</w:t>
      </w:r>
    </w:p>
    <w:p>
      <w:r>
        <w:t>XVSR-466 老公出差人妻友田彩也香和前男友同居偷情一周[高清中文字幕]:</w:t>
        <w:br/>
        <w:t>magnet:?xt=urn:btih:D8509044B87D6A02A4AB42D8A47B903FC9A928CC</w:t>
      </w:r>
    </w:p>
    <w:p>
      <w:r>
        <w:t>SSNI-474 变态渣男和葵司结婚的目的就是为了凌辱调教她[高清中文字幕]:</w:t>
        <w:br/>
        <w:t>magnet:?xt=urn:btih:B042736BF46A7C5C60100DD0E49C38BEAB872ECB</w:t>
      </w:r>
    </w:p>
    <w:p>
      <w:r>
        <w:t>300MIUM-538  对法国餐厅服务小姐姐的惩罚游戏今天要被两根肉棒玩弄哦:</w:t>
        <w:br/>
        <w:t>magnet:?xt=urn:btih:5277F283C2294CF9238EF90AAE2CF371699CD468</w:t>
      </w:r>
    </w:p>
    <w:p>
      <w:r>
        <w:t>SSNI-443 人妻奥田咲被小叔子从早到晚弄湿全身胁迫强奸[高清中文字幕]:</w:t>
        <w:br/>
        <w:t>magnet:?xt=urn:btih:F2466D6B17501297EE01F26FCF4A8B7C34337288</w:t>
      </w:r>
    </w:p>
    <w:p>
      <w:r>
        <w:t>RBD-861   沉溺在公公无法抵抗的性欲中的人妻希岛爱理（掉帧修复版）:</w:t>
        <w:br/>
        <w:t>magnet:?xt=urn:btih:AA5F49F41CCFE50FA5EEF79A5DD10C3A911CB823</w:t>
      </w:r>
    </w:p>
    <w:p>
      <w:r>
        <w:t>n0508 业绩不行的美女OL山口聪子被东热猛男同事们借着视频威胁轮奸内射:</w:t>
        <w:br/>
        <w:t>magnet:?xt=urn:btih:9357A8C40B892DB2EEFFFB6ACDE642F1B3497642&amp;dn=n0508-C</w:t>
      </w:r>
    </w:p>
    <w:p>
      <w:r>
        <w:t>WANZ-862 椎名空突然找到乐趣开始着手调教男优让其潮喷[高清中文字幕]:</w:t>
        <w:br/>
        <w:t>magnet:?xt=urn:btih:13D42F8DCA2A74D5073F0409A23F0136449FF910</w:t>
      </w:r>
    </w:p>
    <w:p>
      <w:r>
        <w:t>Blacked - Elsa Jean 和好闺蜜的弟弟偷偷内射做爱感受他的大黑屌填满肉穴:</w:t>
        <w:br/>
        <w:t>magnet:?xt=urn:btih:D8E0EC947BD293AD6E8415DFDBC479A133D75210</w:t>
      </w:r>
    </w:p>
    <w:p>
      <w:r>
        <w:t>SSNI-371 帮社团部员们发泄性欲的性爱经纪人日菜菜彩音[高清中文字幕]:</w:t>
        <w:br/>
        <w:t>magnet:?xt=urn:btih:FB832B3324C17E8E734F29438C9A5176D06B9840</w:t>
      </w:r>
    </w:p>
    <w:p>
      <w:r>
        <w:t>KAWD-980 母亲一出门无助的女儿樱萌子就被淫魔继父侵犯[高清中文字幕]:</w:t>
        <w:br/>
        <w:t>magnet:?xt=urn:btih:22C125130DB2AD9FC98C2E5E60CD3B6429402A36</w:t>
      </w:r>
    </w:p>
    <w:p>
      <w:r>
        <w:t>PRED-153 被迫用贞操带强制禁欲逼迫出轨的人妻山岸逢花[高清中文字幕]:</w:t>
        <w:br/>
        <w:t>magnet:?xt=urn:btih:54C037A2E3B4E934AC7FD18DD1EBA6D2F7705ED6</w:t>
      </w:r>
    </w:p>
    <w:p>
      <w:r>
        <w:t>PRED-158 人妻筱田优和十年前为她坐牢的前男友再次相会[高清中文字幕]:</w:t>
        <w:br/>
        <w:t>magnet:?xt=urn:btih:BF9754FD093752B3AD50206742843A1C32E66BD1</w:t>
      </w:r>
    </w:p>
    <w:p>
      <w:r>
        <w:t>SSNI-488 夕美紫苑日常的衣服鼓起的巨乳压弯的妄想诱惑[高清中文字幕]:</w:t>
        <w:br/>
        <w:t>magnet:?xt=urn:btih:171285FC26EFE101837958F8555B49426661D705</w:t>
      </w:r>
    </w:p>
    <w:p>
      <w:r>
        <w:t>STAR-824 快要结婚的知性美女和隔壁大叔灼热的内射交合[高清中文字幕]:</w:t>
        <w:br/>
        <w:t>magnet:?xt=urn:btih:B5DC899459819CFBDBA58AAC080C3E9E6B07EEDF</w:t>
      </w:r>
    </w:p>
    <w:p>
      <w:r>
        <w:t>MEYD-332 热带夜晚我和丈夫的哥哥满身是汗任然紧紧交缠[高清中文字幕]:</w:t>
        <w:br/>
        <w:t>magnet:?xt=urn:btih:3986A7D96C39011B108BF2366351F66E5E05171F</w:t>
      </w:r>
    </w:p>
    <w:p>
      <w:r>
        <w:t>SDMU-881 忘怀不了儿子晨勃的肉棒一直想大口吸吮的淫乱继母铃木里美:</w:t>
        <w:br/>
        <w:t>magnet:?xt=urn:btih:488B528AF5233E2FF91FAD17141AF86445570628</w:t>
      </w:r>
    </w:p>
    <w:p>
      <w:r>
        <w:t>SSNI-497 新任小恶魔女教师桥本有菜的丝袜美腿挑衅诱惑[高清中文字幕]:</w:t>
        <w:br/>
        <w:t>magnet:?xt=urn:btih:F596BECD322FACE53E11C5A6E3EA20A7FCFECF51</w:t>
      </w:r>
    </w:p>
    <w:p>
      <w:r>
        <w:t>KAWD-678 无法对老公说的秘密之樱由罗和他的弟弟相爱了[高清中文字幕]:</w:t>
        <w:br/>
        <w:t>magnet:?xt=urn:btih:FD272A28D2981BE19ED96236A20A6ED4ABE6E05C</w:t>
      </w:r>
    </w:p>
    <w:p>
      <w:r>
        <w:t>HND-659 去了风俗店才发现那个爆乳妓女是自己曾经暗恋的老师凛音桃花:</w:t>
        <w:br/>
        <w:t>magnet:?xt=urn:btih:923957677135738A088965146BD2D80CEE3F49BA</w:t>
      </w:r>
    </w:p>
    <w:p>
      <w:r>
        <w:t>SW-656  附近的人妻们穿着超短裙肉丝露出大腿和内裤诱惑真让人受不了:</w:t>
        <w:br/>
        <w:t>magnet:?xt=urn:btih:E210F2A1C74304196F2EC94B6694DA23D46454F5</w:t>
      </w:r>
    </w:p>
    <w:p>
      <w:r>
        <w:t>IPX-077 桃乃木香奈和市川雅美的特殊企划在各种公共场合被插入的姐妹:</w:t>
        <w:br/>
        <w:t>magnet:?xt=urn:btih:9161C0F4B84D6EFDEAC44892F0239D074ED2F1AB</w:t>
      </w:r>
    </w:p>
    <w:p>
      <w:r>
        <w:t>SW-654  穿着超短校服裙在餐厅主动勾引男人们进行援交的高中学生妹们:</w:t>
        <w:br/>
        <w:t>magnet:?xt=urn:btih:67798AFBA0DBD8F688CCAE797BD0EB30F8C32883</w:t>
      </w:r>
    </w:p>
    <w:p>
      <w:r>
        <w:t>IPX-342 禁欲四个月的最佳女优相泽南重新回归拍片给粉丝送上啪啪福利:</w:t>
        <w:br/>
        <w:t>magnet:?xt=urn:btih:977C98ACD1B7E669AEDB77D5F42DA9D894B77AF6</w:t>
      </w:r>
    </w:p>
    <w:p>
      <w:r>
        <w:t>STARS-098  最爱的女孩要结婚了我多次穿越回去和她内射做爱想改变命运:</w:t>
        <w:br/>
        <w:t>magnet:?xt=urn:btih:3F291BFE26DE8CBEC88CB0ABA487ACAAA17E507C</w:t>
      </w:r>
    </w:p>
    <w:p>
      <w:r>
        <w:t>BIJN-142  究极痴女波多野结衣使用技巧让M男潮吹体内射精极致快感性爱:</w:t>
        <w:br/>
        <w:t>magnet:?xt=urn:btih:0701317FE8615038AB01CFD593D455810847A42F</w:t>
      </w:r>
    </w:p>
    <w:p>
      <w:r>
        <w:t>259LUXU-1196  绝美的口腔医生用香舌服侍巨根尽情扭动腰肢获取更多快感:</w:t>
        <w:br/>
        <w:t>magnet:?xt=urn:btih:4E96A3F0BE6273BD378F60ACDA81B79852B25C73</w:t>
      </w:r>
    </w:p>
    <w:p>
      <w:r>
        <w:t>IPX-398  和黑丝女人妻OL枫可怜出差同住一屋强上了喝醉的她干了一整晚:</w:t>
        <w:br/>
        <w:t>magnet:?xt=urn:btih:B304590B9F37DE4094F88DBE0B0D0730E36CA932</w:t>
      </w:r>
    </w:p>
    <w:p>
      <w:r>
        <w:t>STARS-010  被痴汉集团寄信威胁的SOD女优桐谷茉莉遭遇了现实中的咸猪手:</w:t>
        <w:br/>
        <w:t>magnet:?xt=urn:btih:2A6599DACFD883A648640EDA932E37C63FDD7EEE</w:t>
      </w:r>
    </w:p>
    <w:p>
      <w:r>
        <w:t>NHDTA-959  同时让母女两人喝下媚药过一会后就可以享受无敌的母女双飞:</w:t>
        <w:br/>
        <w:t>magnet:?xt=urn:btih:D3DF48A59BA6B362FBF1F66C3E5BD46BB1929FFF</w:t>
      </w:r>
    </w:p>
    <w:p>
      <w:r>
        <w:t>BF-421  穿着情趣连体丝袜的性感内衣模特一条莉音的白虎穴被精液射满:</w:t>
        <w:br/>
        <w:t>magnet:?xt=urn:btih:DCFD4CE4AF59F4B2F7F5D312AABCB2E66D18A482</w:t>
      </w:r>
    </w:p>
    <w:p>
      <w:r>
        <w:t>JUY-188  欲求不满出过轨的人妻为了有比较正当的理由做爱选择当AV女优:</w:t>
        <w:br/>
        <w:t>magnet:?xt=urn:btih:C192C6018BB518D1EB0D8EF7124E47FC9857EB6B</w:t>
      </w:r>
    </w:p>
    <w:p>
      <w:r>
        <w:t>292MY-319  厌倦与家庭主妇生活的人妻开始在婚外情网站和各种男人接触:</w:t>
        <w:br/>
        <w:t>magnet:?xt=urn:btih:81D104A2FFE8E55CF0B78CD3A73089D1D3AA8746</w:t>
      </w:r>
    </w:p>
    <w:p>
      <w:r>
        <w:t>200GANA-2208  搭讪了个美女一起喝酒花言巧语迅速升温感情干炮直接走起:</w:t>
        <w:br/>
        <w:t>magnet:?xt=urn:btih:79F0C1F38972EB3125901D0F8E198450562B5FED</w:t>
      </w:r>
    </w:p>
    <w:p>
      <w:r>
        <w:t>STARS-186  被可爱的女学生户田真琴诱惑一直在被子下贴身快速内射做爱:</w:t>
        <w:br/>
        <w:t>magnet:?xt=urn:btih:36E76C804536FD5551B7925845F8C9AEFD5D33BA</w:t>
      </w:r>
    </w:p>
    <w:p>
      <w:r>
        <w:t>259LUXU-1219  像是从色情漫画里出来的巨乳妖精配合男人的抽插尽情乱舞:</w:t>
        <w:br/>
        <w:t>magnet:?xt=urn:btih:F42532E7D089AD3CF6CF77DCDDAEA4EF3EBC41BB</w:t>
      </w:r>
    </w:p>
    <w:p>
      <w:r>
        <w:t>259LUXU-1223  文静可爱的保健室内心的小鹿却不安分用舌头各种挑逗肉棒:</w:t>
        <w:br/>
        <w:t>magnet:?xt=urn:btih:1F30E4467B0305B734E76B38D0209BA644B96AFE</w:t>
      </w:r>
    </w:p>
    <w:p>
      <w:r>
        <w:t>STARS-187  和面无表情特别高冷的同班女同学本庄铃紧贴插入的冬天回忆:</w:t>
        <w:br/>
        <w:t>magnet:?xt=urn:btih:670C3C86248856663C336C0C54A03160FC452DFE</w:t>
      </w:r>
    </w:p>
    <w:p>
      <w:r>
        <w:t>JUL-073  曾经是儿童模特出演过电视剧的美女人妻谷花纱耶AV出道处女作:</w:t>
        <w:br/>
        <w:t>magnet:?xt=urn:btih:FFD02BA62272BD3EF7CF3644A4BA176CC319D940</w:t>
      </w:r>
    </w:p>
    <w:p>
      <w:r>
        <w:t>STARS-181  第一次出演痴女就完美驾驭的天生痴女女神七海庭南射精管理:</w:t>
        <w:br/>
        <w:t>magnet:?xt=urn:btih:178DDCA85997D358A07C6EAD848D6710DF7ECAD6</w:t>
      </w:r>
    </w:p>
    <w:p>
      <w:r>
        <w:t>300MAAN-506  社长秘书兼职酒吧小姐的犯规级F罩杯巨乳能玩到真是太赚了:</w:t>
        <w:br/>
        <w:t>magnet:?xt=urn:btih:70BD341E2E651048585A72802C090641125650CC</w:t>
      </w:r>
    </w:p>
    <w:p>
      <w:r>
        <w:t>BF-516  社长的淫荡痴女黑丝秘书桐嶋莉乃强制骑乘男人玩弄肉棒修改版:</w:t>
        <w:br/>
        <w:t>magnet:?xt=urn:btih:51E9E1C2673379CF2928FA74EA8B5562D1F9BF19</w:t>
      </w:r>
    </w:p>
    <w:p>
      <w:r>
        <w:t>MonstersOfCock - Abigaile Johnson  极品捷克成人女星体验手臂一样粗的大黑屌:</w:t>
        <w:br/>
        <w:t>magnet:?xt=urn:btih:E31915295564F45EEC97A4999860486F9A36323E</w:t>
      </w:r>
    </w:p>
    <w:p>
      <w:r>
        <w:t>IPX-444  和黑丝女人妻OL初音实出差同住一屋强上了喝醉的她内射一整晚:</w:t>
        <w:br/>
        <w:t>magnet:?xt=urn:btih:85A6B5D957D98AC1D14DA8D27E5D95079641B2C3</w:t>
      </w:r>
    </w:p>
    <w:p>
      <w:r>
        <w:t>NHDTA-286  裸之大陆特别篇中野亚梨沙在印度和遇到的路人随机内射做爱:</w:t>
        <w:br/>
        <w:t>magnet:?xt=urn:btih:FEA3B80FC6EBDD22BD3B9FEB39BCAB7867B7C84A</w:t>
      </w:r>
    </w:p>
    <w:p>
      <w:r>
        <w:t>200GANA-2219  在新宿发现了苗条巨乳模特以摄影为由搭讪死缠烂打弄上床:</w:t>
        <w:br/>
        <w:t>magnet:?xt=urn:btih:096B950A787B23F20571E30D28ACD8D6BB97B48D</w:t>
      </w:r>
    </w:p>
    <w:p>
      <w:r>
        <w:t>300MIUM-579  微醺的美少女有着想被弄痛的超M属性在肉棒的轰炸下堕落了:</w:t>
        <w:br/>
        <w:t>magnet:?xt=urn:btih:6C5DF9F97E5C66C81AAEF3FDD87D43408789E0F1</w:t>
      </w:r>
    </w:p>
    <w:p>
      <w:r>
        <w:t>WDI-077  织田真子54发大颜射派对用巨乳和淫口榨取出精子组成精液面膜:</w:t>
        <w:br/>
        <w:t>magnet:?xt=urn:btih:8D116364FA7ABD3CC5764DA43D9C94F20E3D64AC</w:t>
      </w:r>
    </w:p>
    <w:p>
      <w:r>
        <w:t>MIDD-785  性欲旺盛的美丽爆乳痴女医生佐山爱的下流M腿开合骑乘位治疗:</w:t>
        <w:br/>
        <w:t>magnet:?xt=urn:btih:8B6084C4933D9588F112DE95AE1BF0E41AA797E9</w:t>
      </w:r>
    </w:p>
    <w:p>
      <w:r>
        <w:t>STARS-211  超可爱女优青空光和油腻大叔热烈舌吻交换唾液连续射精做爱:</w:t>
        <w:br/>
        <w:t>magnet:?xt=urn:btih:2830627BB1A5AC98C90129883504932F4F3026C6</w:t>
      </w:r>
    </w:p>
    <w:p>
      <w:r>
        <w:t>HND-787  前地方台女主播大川月乃AV出道作第一次拍摄就被无套插入内射:</w:t>
        <w:br/>
        <w:t>magnet:?xt=urn:btih:B7D0058A09D0202B47E29E5CE5AAC15345A43F5B</w:t>
      </w:r>
    </w:p>
    <w:p>
      <w:r>
        <w:t>Blacked - Shona River 金发长腿大洋马成为了M先生大黑屌的下一个征服目标:</w:t>
        <w:br/>
        <w:t>magnet:?xt=urn:btih:89CB7C930D9B53740B62D49BAF3C4FFF32041316</w:t>
      </w:r>
    </w:p>
    <w:p>
      <w:r>
        <w:t>BrattySis - Kiara Cole 对任性的妹妹就得用大鸡巴好好教教她怎么学会尊重:</w:t>
        <w:br/>
        <w:t>magnet:?xt=urn:btih:40D936A0BD8EF158EA3F28C40B5AE7A0DB83A4B0</w:t>
      </w:r>
    </w:p>
    <w:p>
      <w:r>
        <w:t>ABP-582  近距离拍摄用最色情的角度超级特写园田美樱的性爱AV拍摄过程:</w:t>
        <w:br/>
        <w:t>magnet:?xt=urn:btih:E91F4F7FEC9E8A78E26BF28D96DC0094E8B7A95B</w:t>
      </w:r>
    </w:p>
    <w:p>
      <w:r>
        <w:t>Vixen - Evelyn Claire&amp;Bree Daniels 无与伦比的性爱分享老公的大屌给别的女人:</w:t>
        <w:br/>
        <w:t>magnet:?xt=urn:btih:9BB516A6125DEBC501F0DC0A40F6A35B6147BDB1</w:t>
      </w:r>
    </w:p>
    <w:p>
      <w:r>
        <w:t>JUL-349  毕业典礼之后知性美女继母濑户奈奈子给成年我准备的无套内射礼物:</w:t>
        <w:br/>
        <w:t>magnet:?xt=urn:btih:8B08A103EE05C6406E7A94530719B616767ADF5D&amp;dn=jul-349-C</w:t>
      </w:r>
    </w:p>
    <w:p>
      <w:r>
        <w:t>KBI-036  各种场合被侵犯内射的美人妻米仓穗香母乳爱液和精液混合在一起:</w:t>
        <w:br/>
        <w:t>magnet:?xt=urn:btih:537B6AE5B6D9C964CFDABB99BF9BCCDE3F4B6FA9</w:t>
      </w:r>
    </w:p>
    <w:p>
      <w:r>
        <w:t>SSNI-761  新人黑丝人妻女OL伊贺真子在出差地宾馆和绝伦不伦做爱直到天亮:</w:t>
        <w:br/>
        <w:t>magnet:?xt=urn:btih:9ED452F7C775B14322829EB12B640106335C3015</w:t>
      </w:r>
    </w:p>
    <w:p>
      <w:r>
        <w:t>JUL-189  被丈夫部长上门侵犯强奸的人妻今井向阳倒计时10秒数完就内射:</w:t>
        <w:br/>
        <w:t>magnet:?xt=urn:btih:2C96BC8D85BD4ED1FC98B0A30D4DB48E8781AAA4</w:t>
      </w:r>
    </w:p>
    <w:p>
      <w:r>
        <w:t>HBAD-454  美女OL大浦真奈美的一时妥协就步步错最终成为全办公室的肉便器:</w:t>
        <w:br/>
        <w:t>magnet:?xt=urn:btih:5B79B2E96864F2B2BE10B98694780CB1EB464D7A</w:t>
      </w:r>
    </w:p>
    <w:p>
      <w:r>
        <w:t>ABP-971  给巨乳女优河内明日菜下药让男优带回家在狭小的房间内尽情内射:</w:t>
        <w:br/>
        <w:t>magnet:?xt=urn:btih:9624259FE8FA63A418789CA969BAC001E94DAB56</w:t>
      </w:r>
    </w:p>
    <w:p>
      <w:r>
        <w:t>JUL-205  和公司内已经结婚的人妻通野未帆打着出差的名义的不伦内射旅行:</w:t>
        <w:br/>
        <w:t>magnet:?xt=urn:btih:D1565C7ACF249B3F232356506A2760755300292C</w:t>
      </w:r>
    </w:p>
    <w:p>
      <w:r>
        <w:t>Sislovesme - Katy Kiss 美女姐姐把壮阳药当成阿司匹林拿给生病的弟弟服用:</w:t>
        <w:br/>
        <w:t>magnet:?xt=urn:btih:9279386F3A4D455F8457DCBF96D9EA77A210A798</w:t>
      </w:r>
    </w:p>
    <w:p>
      <w:r>
        <w:t>Deeper - Kyler Quinn 和人尽可夫的婊子的一夜情无关风月当作一场生意来享受:</w:t>
        <w:br/>
        <w:t>magnet:?xt=urn:btih:F941DFC3AAC91AB57BC160CCD29C610A86540CB0</w:t>
      </w:r>
    </w:p>
    <w:p>
      <w:r>
        <w:t>RCT-941  九周年纪念作品好色儿子和巨乳妈妈可爱妹妹们的近亲相奸乱伦游戏:</w:t>
        <w:br/>
        <w:t>magnet:?xt=urn:btih:FB1B5158F5AD21713914138D200F272A1926AA8F&amp;dn=rct-941-C</w:t>
      </w:r>
    </w:p>
    <w:p>
      <w:r>
        <w:t>MIAA-254  一个月禁欲巨乳女优和爸爸们的20根肉棒射精体内射精追击大乱交:</w:t>
        <w:br/>
        <w:t>magnet:?xt=urn:btih:4C9C93C28C046CAF9D7916AE189B1BFD23ED6907</w:t>
      </w:r>
    </w:p>
    <w:p>
      <w:r>
        <w:t>JUL-199  老公天天加班寂寞美人妻被送餐的中年大叔侵犯舔遍全身密着性交:</w:t>
        <w:br/>
        <w:t>magnet:?xt=urn:btih:3E833ADF97298AE2AC4166A6D36674F863EF1B66</w:t>
      </w:r>
    </w:p>
    <w:p>
      <w:r>
        <w:t>PPPD-476  让巨乳女优Julia去最近很红的风俗店兼职拍下她为客人服务的样子:</w:t>
        <w:br/>
        <w:t>magnet:?xt=urn:btih:98A16CF0D14BFE2424C2C1072C77FE4712F354AB</w:t>
      </w:r>
    </w:p>
    <w:p>
      <w:r>
        <w:t>Cum4K.19.02.12.Lena.Anderson  一觉睡醒发现大长腿美女妹妹握住我的鸡巴恳求内射:</w:t>
        <w:br/>
        <w:t>magnet:?xt=urn:btih:37B3758172F28D54D7B4207D19BCBD3AC12AF610</w:t>
      </w:r>
    </w:p>
    <w:p>
      <w:r>
        <w:t>BDA-040  被欺骗受情伤的女人饭冈加奈子放飞自我以后把男人当成集邮好了:</w:t>
        <w:br/>
        <w:t>magnet:?xt=urn:btih:D60B2A4C3C5467982D68FBDA3AF0AA08D3EFB5C4</w:t>
      </w:r>
    </w:p>
    <w:p>
      <w:r>
        <w:t>RBD-973  从小看着长大的美少女久留木玲被中年大叔侵犯内射期间的全记录:</w:t>
        <w:br/>
        <w:t>magnet:?xt=urn:btih:54608324E7C35BE7E6F6263F987B1FED5CF5D20A</w:t>
      </w:r>
    </w:p>
    <w:p>
      <w:r>
        <w:t>IPX-491  即使射精了也不拨出来绝伦姐姐初音实的情趣内衣追击内射骑乘位:</w:t>
        <w:br/>
        <w:t>magnet:?xt=urn:btih:FFDF8B8EA7F06DA6494305D6554A9CF186C7B468</w:t>
      </w:r>
    </w:p>
    <w:p>
      <w:r>
        <w:t>JUL-213  和妈妈的人妻朋友东凛产生男女之情在家里瞒着老妈禁忌偷情性爱:</w:t>
        <w:br/>
        <w:t>magnet:?xt=urn:btih:07B5FCF802DD4ED302A65225EB11226820D2AA0E</w:t>
      </w:r>
    </w:p>
    <w:p>
      <w:r>
        <w:t>IPX-489  新任痴女教师明里明里紬开发全校师生奶头用淫荡骑乘位榨取精液:</w:t>
        <w:br/>
        <w:t>magnet:?xt=urn:btih:731565F0D050138BD251C30FD947A6C8499EB8CA</w:t>
      </w:r>
    </w:p>
    <w:p>
      <w:r>
        <w:t>RBD-906  不道德到极致的人妻君岛美绪情欲依赖症被复仇的男人干出了快感:</w:t>
        <w:br/>
        <w:t>magnet:?xt=urn:btih:9F361907458082D19F21EF625E04FC5108EBA49A</w:t>
      </w:r>
    </w:p>
    <w:p>
      <w:r>
        <w:t>JUL-233  结婚后回娘家的女儿和妈妈一起被禽兽继父威胁强迫内射母女双飞:</w:t>
        <w:br/>
        <w:t>magnet:?xt=urn:btih:035A4D1AD4285D1ACB519CD86740D848C111A74B</w:t>
      </w:r>
    </w:p>
    <w:p>
      <w:r>
        <w:t>HND-837  能让人无套连射的人气排名第一风俗女小泉日向的连续内射泡泡浴:</w:t>
        <w:br/>
        <w:t>magnet:?xt=urn:btih:497116C93EF9EFEB8A579F779F5C065E532E9B91</w:t>
      </w:r>
    </w:p>
    <w:p>
      <w:r>
        <w:t>IPX-032  变态的我拜托交往的可爱女友琴水圣罗和班里的同学们做爱给我看:</w:t>
        <w:br/>
        <w:t>magnet:?xt=urn:btih:4A55AFB1BD96C7948811E7536442627203A97547</w:t>
      </w:r>
    </w:p>
    <w:p>
      <w:r>
        <w:t>BLK-444  睽违一年重逢超傲慢辣妹渚美月和有些成熟的大叔的禁忌约会内射:</w:t>
        <w:br/>
        <w:t>magnet:?xt=urn:btih:C603C2E6A9D1A03103CBBAA5AE562FC083A8800F</w:t>
      </w:r>
    </w:p>
    <w:p>
      <w:r>
        <w:t>IPX-494  终身难忘的一天被学生们轮奸受尽屈辱的女教师相泽南独家听译版:</w:t>
        <w:br/>
        <w:t>magnet:?xt=urn:btih:CD27557C29C570EB70E1C16D44B5114FA6A6CD68</w:t>
      </w:r>
    </w:p>
    <w:p>
      <w:r>
        <w:t>PGD-741  欲求不满的寂寞嫂子京野明日香的中出诱惑无套插入内射让她怀孕:</w:t>
        <w:br/>
        <w:t>magnet:?xt=urn:btih:EE34A1FF2BFD8FA61305798062D2FDDC69A0D86F</w:t>
      </w:r>
    </w:p>
    <w:p>
      <w:r>
        <w:t>SweetSinner - Gia Derza 女大学生为了赚钱出卖肉体成为应召女郎的故事第二集:</w:t>
        <w:br/>
        <w:t>magnet:?xt=urn:btih:517968E3418798B1328D57E2C48D1E3E2771785B</w:t>
      </w:r>
    </w:p>
    <w:p>
      <w:r>
        <w:t>SweetSinner - Gia Derza 女大学生为了赚钱出卖肉体成为应召女郎的故事第一集:</w:t>
        <w:br/>
        <w:t>magnet:?xt=urn:btih:88154A5B5BF268115C3C2210B0A85CA95D2AE6E5</w:t>
      </w:r>
    </w:p>
    <w:p>
      <w:r>
        <w:t>RBD-579  白衣天使人妻护士背德凌辱性感带内射开发变成了别人专属的东西:</w:t>
        <w:br/>
        <w:t>magnet:?xt=urn:btih:24D99558E6BBFA61E455B8BA184EDFF92F192E1C</w:t>
      </w:r>
    </w:p>
    <w:p>
      <w:r>
        <w:t>VEC-112  被儿子带回家的朋友强上干出高潮的单亲寂寞巨乳人妻波多野结衣:</w:t>
        <w:br/>
        <w:t>magnet:?xt=urn:btih:3C31D8D78EC8C966AD276642CD1F065D7746C2C0&amp;dn=vec-112-C</w:t>
      </w:r>
    </w:p>
    <w:p>
      <w:r>
        <w:t>HND-368  被女友超可爱的小恶魔妹妹迹美珠里诱惑偷偷摸摸的内射造人性爱:</w:t>
        <w:br/>
        <w:t>magnet:?xt=urn:btih:C432DFED9AB20A353F25B268F57632781097094D</w:t>
      </w:r>
    </w:p>
    <w:p>
      <w:r>
        <w:t>PGD-875  在无法动弹的情况下被痴女波多野结衣玩弄究极打桩机器不停扭腰:</w:t>
        <w:br/>
        <w:t>magnet:?xt=urn:btih:6BDB3A24B1BF0E115848CA77DE50B8713122CC7B</w:t>
      </w:r>
    </w:p>
    <w:p>
      <w:r>
        <w:t>KIL-041  优等生饮酒会喝酒后全都是痴男痴女们什么都不顾只想着无套内射:</w:t>
        <w:br/>
        <w:t>magnet:?xt=urn:btih:F6ECC184E244B4A15808067E25EC8936CBC151B8</w:t>
      </w:r>
    </w:p>
    <w:p>
      <w:r>
        <w:t>IPX-501  在台风天和文学系少女萌波铃被困在图书馆受到她露出内裤的挑逗:</w:t>
        <w:br/>
        <w:t>magnet:?xt=urn:btih:ECEA779A0FA4135CF7ED1174D297E8F919C1DE67</w:t>
      </w:r>
    </w:p>
    <w:p>
      <w:r>
        <w:t>JUL-260  出差时跟喜欢的黑丝女上司友田真希住同一间房间忍不住强上了她:</w:t>
        <w:br/>
        <w:t>magnet:?xt=urn:btih:E3C31364C61BB06A79912012FB88ACDFEC7E0F79</w:t>
      </w:r>
    </w:p>
    <w:p>
      <w:r>
        <w:t>CJOD-242  穿着衣服的巨乳OL女上司佐山爱逆侵犯对那些男下属们实施性骚扰:</w:t>
        <w:br/>
        <w:t>magnet:?xt=urn:btih:DD9211604E8E5EC04E200B7E288D92F0CE45CA19</w:t>
      </w:r>
    </w:p>
    <w:p>
      <w:r>
        <w:t>BEB-078  神出鬼没的巨乳露出痴女被逮到了就只能把精囊的精液悉数交给她:</w:t>
        <w:br/>
        <w:t>magnet:?xt=urn:btih:464A1D376A273277678654AAE2299BD4067A0EE4</w:t>
      </w:r>
    </w:p>
    <w:p>
      <w:r>
        <w:t>JUX-056  为了弥补老公工作上的失误人妻白木优子只能用自己的身体来偿还:</w:t>
        <w:br/>
        <w:t>magnet:?xt=urn:btih:D6B148B24DFA59FF248C58152D73BA7D6DC47C79&amp;dn=jux-056-C</w:t>
      </w:r>
    </w:p>
    <w:p>
      <w:r>
        <w:t>JUY-303  老公不知道我淫荡的秘密人妻桥本丽香其实一直在被他的老师侵犯:</w:t>
        <w:br/>
        <w:t>magnet:?xt=urn:btih:8AB76998A2A7952A55B562CC2B36D6435D3916A0&amp;dn=juy-303-C</w:t>
      </w:r>
    </w:p>
    <w:p>
      <w:r>
        <w:t>DV-1340  把美雪艾莉丝派遣到你家慰问单身粉丝用身体温暖他们寂寞的心灵:</w:t>
        <w:br/>
        <w:t>magnet:?xt=urn:btih:88B2830912A5DFADC60774FD42845286728AECAE&amp;dn=dv-1340-C</w:t>
      </w:r>
    </w:p>
    <w:p>
      <w:r>
        <w:t>HND-185  极品女优神雪的美臀冲击用完美曲线的大屁股让你变得梆梆硬内射:</w:t>
        <w:br/>
        <w:t>magnet:?xt=urn:btih:38F7F6D227E766591736C88D4AF2E7CC1EDD8678&amp;dn=hnd-185-C</w:t>
      </w:r>
    </w:p>
    <w:p>
      <w:r>
        <w:t>JUX-822  夺走哥哥的美女老婆白木优子让嫂子在我的肉棒下发出动人的呻吟:</w:t>
        <w:br/>
        <w:t>magnet:?xt=urn:btih:9244033A154FE4EF3145EE907EFF9341FD2FB800&amp;dn=jux-822-C</w:t>
      </w:r>
    </w:p>
    <w:p>
      <w:r>
        <w:t>VEC-429  夫前寝取NTR美女巨乳人妻在丈夫身边穿上情趣内衣被干得高潮连连:</w:t>
        <w:br/>
        <w:t>magnet:?xt=urn:btih:5F75AA6D129E0243C0A6C2457B7969C995D663EA&amp;dn=vec-429-C</w:t>
      </w:r>
    </w:p>
    <w:p>
      <w:r>
        <w:t>JUY-073  因为对亡妻的思念我控制不住对美女媳妇大岛优香的有人嘴唇下手:</w:t>
        <w:br/>
        <w:t>magnet:?xt=urn:btih:71BEB9C1428499600FCD93B4AE2114A2FC73E45E&amp;dn=juy-073-C</w:t>
      </w:r>
    </w:p>
    <w:p>
      <w:r>
        <w:t>MIDE-800  在公司的角落里被平时看上去很文静的巨乳OL水卜樱社内露出玩弄:</w:t>
        <w:br/>
        <w:t>magnet:?xt=urn:btih:B66ACA3EFBF8B7A41655BC5F2E0DDC40919FBD1D&amp;dn=mide-800-C</w:t>
      </w:r>
    </w:p>
    <w:p>
      <w:r>
        <w:t>MIDE-805  穿着各种情趣丝袜内衣被中年男人轮奸调教堕落的巨乳OL高桥圣子:</w:t>
        <w:br/>
        <w:t>magnet:?xt=urn:btih:FDF7E3C95F7F6E98606A8F157657E0809081C1AC&amp;dn=mide-805-C</w:t>
      </w:r>
    </w:p>
    <w:p>
      <w:r>
        <w:t>RBD-980  被欺骗充当模特的年轻人妻成为了对方的肉体玩偶屁眼被粗暴开发:</w:t>
        <w:br/>
        <w:t>magnet:?xt=urn:btih:55D226977A52F931768E75328A0B3952A2FE054A&amp;dn=rbd-980-C</w:t>
      </w:r>
    </w:p>
    <w:p>
      <w:r>
        <w:t>JUL-265  错过末班车的巨乳人妻部长武藤彩花和我一起过夜诱惑我出轨做爱:</w:t>
        <w:br/>
        <w:t>magnet:?xt=urn:btih:3B66EC5CB1591499E4614DCB2AB28EEE1B1D38F7&amp;dn=jul-265-C</w:t>
      </w:r>
    </w:p>
    <w:p>
      <w:r>
        <w:t>IPX-016  都内某地的性感女郎酒吧的招牌女郎渚光莉违反店规允许客人插入:</w:t>
        <w:br/>
        <w:t>magnet:?xt=urn:btih:0214EAAF6B2DC551D4BE98D6ABBC1F88A8611A89&amp;dn=ipx-016-C</w:t>
      </w:r>
    </w:p>
    <w:p>
      <w:r>
        <w:t>RCT-633  女高中生遭遇痴汉无法说话的情况下露出真面目淫语射精管理逆袭:</w:t>
        <w:br/>
        <w:t>magnet:?xt=urn:btih:6BC293E8932E6323170A95F903C3AC11A7694F46&amp;dn=rct-633-C</w:t>
      </w:r>
    </w:p>
    <w:p>
      <w:r>
        <w:t>HODV-21498  隔壁的巨乳美女人妻桥本丽华突然变成了我专属的性欲处理女仆:</w:t>
        <w:br/>
        <w:t>magnet:?xt=urn:btih:C1C9D061E16028E64583C8D4280EA1BF2E3E07B1&amp;dn=hodv-21498-C</w:t>
      </w:r>
    </w:p>
    <w:p>
      <w:r>
        <w:t>JUY-368  为了保护收贿赂的老公不被揭发巨乳人妻成为了丈夫上司的性玩物:</w:t>
        <w:br/>
        <w:t>magnet:?xt=urn:btih:5C452F3CFCD69179A515510BF336B6EAC08FFD88&amp;dn=juy-368-C</w:t>
      </w:r>
    </w:p>
    <w:p>
      <w:r>
        <w:t>BLK-461  和占有欲极强的巨乳情人深田咏美持续到早上的内射不伦出轨性爱:</w:t>
        <w:br/>
        <w:t>magnet:?xt=urn:btih:8AEDC482CCE9C78140CA6959E550BEF581B60E33&amp;dn=blk-461-C</w:t>
      </w:r>
    </w:p>
    <w:p>
      <w:r>
        <w:t>IPX-512  和巨乳美少女梓光莉浓密舌吻身体交缠口水湿哒哒的亲密接吻做爱:</w:t>
        <w:br/>
        <w:t>magnet:?xt=urn:btih:1F3C3EEAD3B0C7F1A72E39A6C095C1522728E594&amp;dn=ipx-512-C</w:t>
      </w:r>
    </w:p>
    <w:p>
      <w:r>
        <w:t>JUL-251  肉棒偏小的我发现巨乳妻子深田咏美最近卖的保险套大了一个尺寸:</w:t>
        <w:br/>
        <w:t>magnet:?xt=urn:btih:606F1F3DC1915317F4E8FDE1C942C486051BBE4D&amp;dn=jul-251-C</w:t>
      </w:r>
    </w:p>
    <w:p>
      <w:r>
        <w:t>IPX-018  人气女优相泽南的上门服务拜访素人粉丝的住宅在自家和偶像做爱:</w:t>
        <w:br/>
        <w:t>magnet:?xt=urn:btih:870778023E8202B206C9E4CBEAF805D37339137E&amp;dn=ipx-018-C</w:t>
      </w:r>
    </w:p>
    <w:p>
      <w:r>
        <w:t>IPX-361  淫荡到极点的天然做爱天才琴宫绪菜纯粹的享受和男优的激情性爱:</w:t>
        <w:br/>
        <w:t>magnet:?xt=urn:btih:C39250BA63C9A30A5780285512149FF43777592B&amp;dn=ipx-361-C</w:t>
      </w:r>
    </w:p>
    <w:p>
      <w:r>
        <w:t>MEYD-620 隔壁羞辱我的傲慢人妻在风俗店被我抓住把柄要挟内射沦为性奴隶:</w:t>
        <w:br/>
        <w:t>magnet:?xt=urn:btih:F0396F73307ED3BD0459D6C9F3CA631D0A939215&amp;dn=meyd-620-C</w:t>
      </w:r>
    </w:p>
    <w:p>
      <w:r>
        <w:t>JUL-305  绿帽癖中年部长偷偷观看美女老婆神宫寺奈绪被部下感到高潮内射:</w:t>
        <w:br/>
        <w:t>magnet:?xt=urn:btih:CD2D8F5729F0D4030274264B602DD7CE6C6C4F90&amp;dn=jul-305-C</w:t>
      </w:r>
    </w:p>
    <w:p>
      <w:r>
        <w:t>IPX-533  被社团内的衣冠禽兽们轮奸至绝望每天不断遭到肉棒玷污美女教练:</w:t>
        <w:br/>
        <w:t>magnet:?xt=urn:btih:D78E3BB3B0B7F5EA96C599ED669AEDB34B1F72AB&amp;dn=ipx-533-C</w:t>
      </w:r>
    </w:p>
    <w:p>
      <w:r>
        <w:t>GVH-113  青春期的小男生设计圈套住进美女巨乳大姐姐家近水楼台内射做爱:</w:t>
        <w:br/>
        <w:t>magnet:?xt=urn:btih:882077B40B32876F2A55BB6032932B795E615F1B&amp;dn=gvh-113-C</w:t>
      </w:r>
    </w:p>
    <w:p>
      <w:r>
        <w:t>BBI-208  梦幻的双胞胎淫语姐妹为了找工作借住在青梅竹马家里梦幻的一周:</w:t>
        <w:br/>
        <w:t>magnet:?xt=urn:btih:B11599182C1E2F8116A2F63F9BB35DEA32A0EDAD&amp;dn=bbi-208-C</w:t>
      </w:r>
    </w:p>
    <w:p>
      <w:r>
        <w:t>SSNI-865  黑丝巨乳OL三上悠亚和绝伦处男上司每周五晚上的性教育培训加班:</w:t>
        <w:br/>
        <w:t>magnet:?xt=urn:btih:DADAD66C6B208FB0EE3DF7721A3DEA09E1C519B6&amp;dn=ssni-865-C</w:t>
      </w:r>
    </w:p>
    <w:p>
      <w:r>
        <w:t>JUL-317  不敢让人知道的秘密其实让美女巨乳岳母白石茉莉奈怀孕的人是我:</w:t>
        <w:br/>
        <w:t>magnet:?xt=urn:btih:06D10C079F7DC78F36CE40A6A29CF64D110E30AA&amp;dn=jul-317-C</w:t>
      </w:r>
    </w:p>
    <w:p>
      <w:r>
        <w:t>VEC-440  到哥们家里玩被他风韵犹存的巨乳老妈勾引内射成为她的秘密炮友:</w:t>
        <w:br/>
        <w:t>magnet:?xt=urn:btih:82F7CF5F2D5E7B68ADA8721031F1DE4F4E57339D&amp;dn=vec-440-C</w:t>
      </w:r>
    </w:p>
    <w:p>
      <w:r>
        <w:t>VEC-330  为了儿子不被退学守护这个家美女人妻默默忍受猥琐男人们的玩弄:</w:t>
        <w:br/>
        <w:t>magnet:?xt=urn:btih:86CFE7B155AB2ACB93D1B1822B9785C14F6D2463&amp;dn=vec-330-C</w:t>
      </w:r>
    </w:p>
    <w:p>
      <w:r>
        <w:t>JaysPOV.19.06.10.Kyler.Quinn 为了得到零花钱用肉体勾引继父被爆操的小美女.ass:</w:t>
        <w:br/>
        <w:t>magnet:?xt=urn:btih:7BFC1789BE661F7624284B5321DBF3E711BEF356</w:t>
      </w:r>
    </w:p>
    <w:p>
      <w:r>
        <w:t>JUL-342  被老公的上司侵犯的美女人妻阿部乃美久终于在第七天失去了理性:</w:t>
        <w:br/>
        <w:t>magnet:?xt=urn:btih:27050F9B16708CBD40F28D17F082CB0D231A5611&amp;dn=jul-342-C</w:t>
      </w:r>
    </w:p>
    <w:p>
      <w:r>
        <w:t>SSNI-896 让性欲燃烧殆尽异常的高潮测试女优吉冈妃里需要高潮几次才满足:</w:t>
        <w:br/>
        <w:t>magnet:?xt=urn:btih:96E334DB02B33E5BF51D4E7D60B63DB56F19FAAB</w:t>
      </w:r>
    </w:p>
    <w:p>
      <w:r>
        <w:t>MIDE-825  搬家遇到地缚灵小蕾无法动弹被痴女缠身的我24小时都被夺取精液:</w:t>
        <w:br/>
        <w:t>magnet:?xt=urn:btih:71E21FD7DD6BC72C27A2BCF399BF9B6886A08F07&amp;dn=mide-825-C</w:t>
      </w:r>
    </w:p>
    <w:p>
      <w:r>
        <w:t>RBD-824  为了保护老公代替受罚肉偿在丈夫面前被侵犯内射的人妻希美真由:</w:t>
        <w:br/>
        <w:t>magnet:?xt=urn:btih:C118D2049F773FB78A9A31A371A947C526F1A3BB&amp;dn=rbd-824-C</w:t>
      </w:r>
    </w:p>
    <w:p>
      <w:r>
        <w:t>CAWD-123  想试试让人奇怪起来的长时间做爱的十八岁美少女天乃诗AV出道作:</w:t>
        <w:br/>
        <w:t>magnet:?xt=urn:btih:DDA99EEB8DB1D71D0C4FD2BA3B4619C6FFED3DE2&amp;dn=cawd-123-C</w:t>
      </w:r>
    </w:p>
    <w:p>
      <w:r>
        <w:t>JUL-343  停电的夜晚和憧憬的美女人妻表姐小早川怜子两人独处难忘的一夜:</w:t>
        <w:br/>
        <w:t>magnet:?xt=urn:btih:08507870AC903D0859B23C23553BA8B7DA568DF6&amp;dn=jul-343-C</w:t>
      </w:r>
    </w:p>
    <w:p>
      <w:r>
        <w:t>IPX-114 桃乃木香奈援交的对象是变态大叔（掉帧修复版）[高清中文字幕]:</w:t>
        <w:br/>
        <w:t>magnet:?xt=urn:btih:370EDFAFEA994D658564A6A7ED64083B6A141DBB</w:t>
      </w:r>
    </w:p>
    <w:p>
      <w:r>
        <w:t>RCT-497  离婚伤心母子巴士旅行近亲相奸用儿子的肉棒填补妈妈寂寞的小穴:</w:t>
        <w:br/>
        <w:t>magnet:?xt=urn:btih:C974AEDA102879B25DC96AB3FDEBF9B72771E89C</w:t>
      </w:r>
    </w:p>
    <w:p>
      <w:r>
        <w:t>HND-632 人气播音女主播有坂深雪因闺蜜妒忌遭遇轮奸内射[高清中文字幕]:</w:t>
        <w:br/>
        <w:t>magnet:?xt=urn:btih:59F30F6499C35E74D70604777DA94932074F69F2</w:t>
      </w:r>
    </w:p>
    <w:p>
      <w:r>
        <w:t>IPZ-783 瞒着男友在风俗店做妓女的天海翼（掉帧修复版）[高清中文字幕]:</w:t>
        <w:br/>
        <w:t>magnet:?xt=urn:btih:D3D8B25E556971DAF5BF0BA9B1E481C9FD975A3A</w:t>
      </w:r>
    </w:p>
    <w:p>
      <w:r>
        <w:t>IPX-181 被女友的巨乳姐姐樱空桃诱惑做爱（掉帧修复版）[高清中文字幕]:</w:t>
        <w:br/>
        <w:t>magnet:?xt=urn:btih:0E8F8030D8CE096E9FAF91096CE084ED7470D691</w:t>
      </w:r>
    </w:p>
    <w:p>
      <w:r>
        <w:t>IPX-272 绝伦大叔和制服痴女学生妹西宫梦不戴套内射受孕[高清中文字幕]:</w:t>
        <w:br/>
        <w:t>magnet:?xt=urn:btih:68F856ED13FBFB6F24A1CB9C587CCF0185F6CDD8</w:t>
      </w:r>
    </w:p>
    <w:p>
      <w:r>
        <w:t>STAR-918 为了保护被欺负的弟弟户田真琴反被学生们轮奸[高清中文字幕]:</w:t>
        <w:br/>
        <w:t>magnet:?xt=urn:btih:26B3BFE6B3F1BDD203B1E7ADD7501D798E33209A</w:t>
      </w:r>
    </w:p>
    <w:p>
      <w:r>
        <w:t>SHKD-848 想帮助学生反而被强奸的新人女教师希崎杰西卡[高清中文字幕]:</w:t>
        <w:br/>
        <w:t>magnet:?xt=urn:btih:CCF33A9346C99F33E0C0B78C519299393022774B</w:t>
      </w:r>
    </w:p>
    <w:p>
      <w:r>
        <w:t>WANZ-838 喜欢看书的土气老妈Julia居然和我的同学内射做爱[高清中文字幕]:</w:t>
        <w:br/>
        <w:t>magnet:?xt=urn:btih:A67FDFD09246B8FC7937B5A3D14A46FA0966F66E</w:t>
      </w:r>
    </w:p>
    <w:p>
      <w:r>
        <w:t>MIDE-639 毕业后和初恋的班主任女教师秋山祥子发生关系[高清中文字幕]:</w:t>
        <w:br/>
        <w:t>magnet:?xt=urn:btih:5E1705A43F0F55F5BF650F5AFB100E1ED8CC58BB</w:t>
      </w:r>
    </w:p>
    <w:p>
      <w:r>
        <w:t>PRED-129 特殊企划测试山岸逢花被前同事追求会表现如何[高清中文字幕]:</w:t>
        <w:br/>
        <w:t>magnet:?xt=urn:btih:238EF5C195F71AA8B32D81E6E68D3A75A5AC4664</w:t>
      </w:r>
    </w:p>
    <w:p>
      <w:r>
        <w:t>IPX-176 魔法玻璃风俗店里的不穿内裤的小姐姐桃乃木香奈[高清中文字幕]:</w:t>
        <w:br/>
        <w:t>magnet:?xt=urn:btih:0FCCC3728626E022C7C9E570792BAEEC071DA020</w:t>
      </w:r>
    </w:p>
    <w:p>
      <w:r>
        <w:t>SSNI-441 我的女朋友天使萌被当地的流氓巨根三兄弟睡了[高清中文字幕]:</w:t>
        <w:br/>
        <w:t>magnet:?xt=urn:btih:7163B7573EDF6C91DFE1DD24E4CF1E7460E19BED</w:t>
      </w:r>
    </w:p>
    <w:p>
      <w:r>
        <w:t>MIDE-643 女大学生水卜樱在各种场合因为出言不逊被轮奸[高清中文字幕]:</w:t>
        <w:br/>
        <w:t>magnet:?xt=urn:btih:4B2F7B4CFA48BEAEF741E56C45C3C994C0A6030D</w:t>
      </w:r>
    </w:p>
    <w:p>
      <w:r>
        <w:t>MIST-231 尽管内射怀孕也不用负责的风俗女郎佐佐木明希[高清中文字幕]:</w:t>
        <w:br/>
        <w:t>magnet:?xt=urn:btih:C95F4E68425C66092297ACADA621B59ABF5116C5</w:t>
      </w:r>
    </w:p>
    <w:p>
      <w:r>
        <w:t>MEYD-483 老公在海外出差期间希岛爱理和小叔子做爱内射[高清中文字幕]:</w:t>
        <w:br/>
        <w:t>magnet:?xt=urn:btih:2C6561A3213F5BA358F0B699D6DFFDF0FBC1D99D</w:t>
      </w:r>
    </w:p>
    <w:p>
      <w:r>
        <w:t>MEYD-485 妻子佐山爱对我的大屌老爸发情在危险日中内射[高清中文字幕]:</w:t>
        <w:br/>
        <w:t>magnet:?xt=urn:btih:BDF42C7D2024AB80E939CC7CADB6674C2C0A3874</w:t>
      </w:r>
    </w:p>
    <w:p>
      <w:r>
        <w:t>STARS-062 抢走别人老公强制射到里面的售楼小姐纱仓真奈[高清中文字幕]:</w:t>
        <w:br/>
        <w:t>magnet:?xt=urn:btih:8EE68F7ABB771135D80E97A08BB8D522F61C3894</w:t>
      </w:r>
    </w:p>
    <w:p>
      <w:r>
        <w:t>MIAA-049 爸妈出去的三天内姐姐椎名空成为我专属的女仆[高清中文字幕]:</w:t>
        <w:br/>
        <w:t>magnet:?xt=urn:btih:262A89D016F1BFB54911A8F186335877C3A888C1</w:t>
      </w:r>
    </w:p>
    <w:p>
      <w:r>
        <w:t>JUY-490 我的妻子神宫寺奈绪被别人抢走了（掉帧修复版）[高清中文字幕]:</w:t>
        <w:br/>
        <w:t>magnet:?xt=urn:btih:0044C45A8C19940A402549F8849151DD6A5712DF</w:t>
      </w:r>
    </w:p>
    <w:p>
      <w:r>
        <w:t>JUY-509 已经32岁的人妻想要体会未曾有过的高潮决定下海[高清中文字幕]:</w:t>
        <w:br/>
        <w:t>magnet:?xt=urn:btih:87FDCAAF4B9FFD465E3FCAA437814904FB927AD2</w:t>
      </w:r>
    </w:p>
    <w:p>
      <w:r>
        <w:t>DASD-538 时间停止侵犯姐妹花0秒间爆发浓缩的快感被中出[高清中文字幕]:</w:t>
        <w:br/>
        <w:t>magnet:?xt=urn:btih:FBCE64E143A1216D11D17CF9ED5E08CA5C7CCA7D</w:t>
      </w:r>
    </w:p>
    <w:p>
      <w:r>
        <w:t>STARS-077 故意设计圈套让户田真琴憋着尿被男优突然插入[高清中文字幕]:</w:t>
        <w:br/>
        <w:t>magnet:?xt=urn:btih:388CD93F5B3EBE63D0B86E7B07D7C6CC116CE074</w:t>
      </w:r>
    </w:p>
    <w:p>
      <w:r>
        <w:t>SSNI-516 女友旅行不在期间和她闺蜜国名偶像三上悠亚一直从早到晚做爱:</w:t>
        <w:br/>
        <w:t>magnet:?xt=urn:btih:A118BA133566A5228F1A6FD313071F0FE3263943</w:t>
      </w:r>
    </w:p>
    <w:p>
      <w:r>
        <w:t>RBD-285  人妻女教师椎名由奈被调教成口交必吞精做爱必内射的王牌妓女:</w:t>
        <w:br/>
        <w:t>magnet:?xt=urn:btih:45D7C6F922015B9C4E2C7C377CB61F78E6E96ADF</w:t>
      </w:r>
    </w:p>
    <w:p>
      <w:r>
        <w:t>IPX-359  老公性冷淡人妻岬奈奈美看上公公舔遍全身的诱惑勾引内射性爱:</w:t>
        <w:br/>
        <w:t>magnet:?xt=urn:btih:C952E75F68C9ADCD7D49E60D7F9C4D2CA276D09A</w:t>
      </w:r>
    </w:p>
    <w:p>
      <w:r>
        <w:t>MUDR-034 经典漫改贵族女生和平民女生同时爱上我该如何选择（修复版）:</w:t>
        <w:br/>
        <w:t>magnet:?xt=urn:btih:31827904FA439F0FA55B4C04EEE03CC050891848</w:t>
      </w:r>
    </w:p>
    <w:p>
      <w:r>
        <w:t>IPX-367  台风天和巨乳人妻部长樱空桃同处一室的我忍不住上了她精译版:</w:t>
        <w:br/>
        <w:t>magnet:?xt=urn:btih:2B944A1CCC1C8E361CEB30EA4341F3F0C9D5A46F</w:t>
      </w:r>
    </w:p>
    <w:p>
      <w:r>
        <w:t>ABP-242  在芽森滴不知情的情况下安排男友出其不意的插入受到惊吓的她:</w:t>
        <w:br/>
        <w:t>magnet:?xt=urn:btih:3AE78781B99357EAD4534599E8CEEB79ADE387B7</w:t>
      </w:r>
    </w:p>
    <w:p>
      <w:r>
        <w:t>JUY-952  与老公做完爱的人妻有坂深雪在排卵日还要接收公公的精液注入:</w:t>
        <w:br/>
        <w:t>magnet:?xt=urn:btih:6E03C15144119836A3C20F703CAF5EDD30353A3D</w:t>
      </w:r>
    </w:p>
    <w:p>
      <w:r>
        <w:t>ATID-370  为了当偶像的练习生永濑结衣被欺骗变成了AV明星现场表演做爱:</w:t>
        <w:br/>
        <w:t>magnet:?xt=urn:btih:F7BF9F699DCAB8312A99135DD2E4F5BFB8F47A36</w:t>
      </w:r>
    </w:p>
    <w:p>
      <w:r>
        <w:t>JUX-921  为了帮助老公人妻大岛优香被老公上司连续侵犯七天失去了理智:</w:t>
        <w:br/>
        <w:t>magnet:?xt=urn:btih:CD2DF56024AE5BACD78BEEC44E32E6B180CE2F20</w:t>
      </w:r>
    </w:p>
    <w:p>
      <w:r>
        <w:t>EBOD-712  传说中的痴女女优晶惠里完美身材独自挑战众多男优12连发内射:</w:t>
        <w:br/>
        <w:t>magnet:?xt=urn:btih:CF7028E3200437AF5CADF2B0FB49B83FE94AC047</w:t>
      </w:r>
    </w:p>
    <w:p>
      <w:r>
        <w:t>JUY-349  在老公的遗像前被干到高潮迭起快感愧疚交加要疯掉的人妻蒂亚:</w:t>
        <w:br/>
        <w:t>magnet:?xt=urn:btih:1A199006728153F707C36EFA1F712BD0C696D9FC</w:t>
      </w:r>
    </w:p>
    <w:p>
      <w:r>
        <w:t>JUL-017  被年轻肉棒侵犯内射的人妻逐渐沉迷不再需要好吃懒做的老公了:</w:t>
        <w:br/>
        <w:t>magnet:?xt=urn:btih:D79C4A1C171EC6CEA92735A0127306804CA4D509</w:t>
      </w:r>
    </w:p>
    <w:p>
      <w:r>
        <w:t>ADN-190  因为老公的疏远被别的男人侵犯渐渐被征服的巨乳人妻松永紗奈:</w:t>
        <w:br/>
        <w:t>magnet:?xt=urn:btih:AC49BB54242EC379B7CDB18E0CC2E413DEDDA0EF</w:t>
      </w:r>
    </w:p>
    <w:p>
      <w:r>
        <w:t>HND-760  结婚前三日我收到了未婚妻被别人的男人插爆内射的色情录影带:</w:t>
        <w:br/>
        <w:t>magnet:?xt=urn:btih:2235DC12845D72E542CC090BC9DFF130BEFF5B03</w:t>
      </w:r>
    </w:p>
    <w:p>
      <w:r>
        <w:t>BLK-386  由于特殊的性癖人妻瞒着老公来接受男优们的精液直到满出子宫:</w:t>
        <w:br/>
        <w:t>magnet:?xt=urn:btih:B2F0278F1E50C520E0103A7E32B63D9EB7099873</w:t>
      </w:r>
    </w:p>
    <w:p>
      <w:r>
        <w:t>PGD-701  小川阿佐美的贪婪美臀男人的肉棒插进去就不愿意再插拔出来了:</w:t>
        <w:br/>
        <w:t>magnet:?xt=urn:btih:E175CDCCB9F6CADF6FBE936632E101B7C638FCFC</w:t>
      </w:r>
    </w:p>
    <w:p>
      <w:r>
        <w:t>IPX-414  女友不在的几天被她的小恶魔妹妹枫可怜勾引疯狂做爱拍下视频:</w:t>
        <w:br/>
        <w:t>magnet:?xt=urn:btih:9954C521F00847091CDBC520CC285E0854F25FD9</w:t>
      </w:r>
    </w:p>
    <w:p>
      <w:r>
        <w:t>JUL-069  偷看黄书被人妻老师抓住后我的校园生活只剩下了每天和她做爱:</w:t>
        <w:br/>
        <w:t>magnet:?xt=urn:btih:093B112ABFA2F3F0092EF69D512AF1EF31139ECE</w:t>
      </w:r>
    </w:p>
    <w:p>
      <w:r>
        <w:t>SSR-026  一个好秘书的自我修养就是要穿着肉丝撅起屁股当老板的好母狗:</w:t>
        <w:br/>
        <w:t>magnet:?xt=urn:btih:73AAE5FD186FB25CEFD7B170A24687993FCA16B5</w:t>
      </w:r>
    </w:p>
    <w:p>
      <w:r>
        <w:t>URE-028  经典漫改为了保证儿子高考顺利老妈沦为他同学们的精液肉便器:</w:t>
        <w:br/>
        <w:t>magnet:?xt=urn:btih:55D36C8DB61A12D3768B08C0C9F7A13ECCE7EF0F</w:t>
      </w:r>
    </w:p>
    <w:p>
      <w:r>
        <w:t>HND-767  怎么逃跑都会被抓住的学生妹根尾朱里渊源不断地后入内射强奸:</w:t>
        <w:br/>
        <w:t>magnet:?xt=urn:btih:4FCB40F22B828E63E0841D11510F25D1BFFC99EA</w:t>
      </w:r>
    </w:p>
    <w:p>
      <w:r>
        <w:t>JUL-085  变态老公喜欢看出轨的妻子在自己面前被别的男人狠狠抽插内射:</w:t>
        <w:br/>
        <w:t>magnet:?xt=urn:btih:E00AE5761FCBF430394D507BDAE99723FA69EB02</w:t>
      </w:r>
    </w:p>
    <w:p>
      <w:r>
        <w:t>JUL-091  和前上司分享老公出轨悲伤的人妻神宫寺奈绪背弃道德亲密做爱:</w:t>
        <w:br/>
        <w:t>magnet:?xt=urn:btih:40E7846383AA398D765ADF26027CE0E1F9D90505</w:t>
      </w:r>
    </w:p>
    <w:p>
      <w:r>
        <w:t>261ARA-419  在街上偶遇大火的女优深田咏美得知要做爱就跟我们去宾馆了:</w:t>
        <w:br/>
        <w:t>magnet:?xt=urn:btih:8506F07408A0EBCD5747D9BD0C23B71B130F0F83</w:t>
      </w:r>
    </w:p>
    <w:p>
      <w:r>
        <w:t>326URF-037  在前辈推荐的最强地下风俗店邂逅三十岁美人妻真的有被爽到:</w:t>
        <w:br/>
        <w:t>magnet:?xt=urn:btih:B6E47E84087430C1E5245F375A35022C49CF9D69</w:t>
      </w:r>
    </w:p>
    <w:p>
      <w:r>
        <w:t>IESP-639  帮助保洁员的女教师君岛美绪被官二代诬陷报复轮奸内射20连发:</w:t>
        <w:br/>
        <w:t>magnet:?xt=urn:btih:E48963EB41E1864BD8197E98C3927BC057942BE6</w:t>
      </w:r>
    </w:p>
    <w:p>
      <w:r>
        <w:t>PRED-208  同学会NTR我的巨乳老婆Julia在排卵日被最差劲的前男友连续内射:</w:t>
        <w:br/>
        <w:t>magnet:?xt=urn:btih:28250067A630F8DBED23CA9033DE14C95F5084C6</w:t>
      </w:r>
    </w:p>
    <w:p>
      <w:r>
        <w:t>326EVA-093  和朋友约炮西班牙混血游泳教练在激烈抽插中不断摇晃的巨乳:</w:t>
        <w:br/>
        <w:t>magnet:?xt=urn:btih:5C098BA70AFA54F6E746B5C7575FEDB90AFB6D2F</w:t>
      </w:r>
    </w:p>
    <w:p>
      <w:r>
        <w:t>SSNI-659  和憧憬的女OL天使萌社员研修旅行躺在她男友旁边强行跟她做爱:</w:t>
        <w:br/>
        <w:t>magnet:?xt=urn:btih:B4A9420476E9E943647829732CF9602F825B97E1</w:t>
      </w:r>
    </w:p>
    <w:p>
      <w:r>
        <w:t>390JCA-026  会喷水喜欢深喉的双性恋辣妹内心深处还是想被男人调教内射:</w:t>
        <w:br/>
        <w:t>magnet:?xt=urn:btih:D7F2C12AADE86F41D035FD83204DA0010C490D1C</w:t>
      </w:r>
    </w:p>
    <w:p>
      <w:r>
        <w:t>HEYZO-1190  上门服务被我强行要求无套内射只能同意的可爱女孩荒木麻衣:</w:t>
        <w:br/>
        <w:t>magnet:?xt=urn:btih:7C1BC505FB1598A8AF22FA63A6002357D9BFA537</w:t>
      </w:r>
    </w:p>
    <w:p>
      <w:r>
        <w:t>PGD-758  在我家借助的交换生大洋马特别开放可以随意内射她的无毛小穴:</w:t>
        <w:br/>
        <w:t>magnet:?xt=urn:btih:8312858A49AA9CC174AF91354674061FA1C35D78</w:t>
      </w:r>
    </w:p>
    <w:p>
      <w:r>
        <w:t>JUL-127  一天到晚都想要女婿的肉棒想要得不得了的岳母里崎愛佳的诱惑:</w:t>
        <w:br/>
        <w:t>magnet:?xt=urn:btih:81357346906F1B09040CB1054D2CC77F53451E16</w:t>
      </w:r>
    </w:p>
    <w:p>
      <w:r>
        <w:t>Vixen - A Time And Place - Jia Lissa&amp;Ellie Leen 和最好的闺蜜分享男朋友的大鸡巴:</w:t>
        <w:br/>
        <w:t>magnet:?xt=urn:btih:F0F0FCD24F1DF83AD2D7600F79754A3F24AF533B</w:t>
      </w:r>
    </w:p>
    <w:p>
      <w:r>
        <w:t>326EVA-103  搭讪乱交啤酒节遇到的美女学姐趁着醉意把肉棒吸得咕噜咕噜:</w:t>
        <w:br/>
        <w:t>magnet:?xt=urn:btih:2BC5CA81CFCCBB94780A5718739A1BD119731200</w:t>
      </w:r>
    </w:p>
    <w:p>
      <w:r>
        <w:t>ssni-452 巨乳设计师三上悠亚被威胁成为公司的内衣模特[高清中文字幕]:</w:t>
        <w:br/>
        <w:t>magnet:?xt=urn:btih:0E470DB18A88E84DD40E46D1E36043B887A5F9C2</w:t>
      </w:r>
    </w:p>
    <w:p>
      <w:r>
        <w:t>JUY-466  走错了一步就再也无法回头的美人妻水户香奈陷入了情欲的沼泽:</w:t>
        <w:br/>
        <w:t>magnet:?xt=urn:btih:E4FD8BBE437EFA45EE2C90B8A3000D69A38B0A83</w:t>
      </w:r>
    </w:p>
    <w:p>
      <w:r>
        <w:t>HND-770  被女友古灵精怪的妹妹奏音花音爱上偷偷摸摸的内射受孕性生活:</w:t>
        <w:br/>
        <w:t>magnet:?xt=urn:btih:E075C94079B0E3455E54EC0FA79EC99C358659CE</w:t>
      </w:r>
    </w:p>
    <w:p>
      <w:r>
        <w:t>396BIG-038  每次测量体温都会意外碰到爆乳的美女护士趁着夜色强暴了她:</w:t>
        <w:br/>
        <w:t>magnet:?xt=urn:btih:6EEFE20CCD8E58D59B2242112DA9686A73F86BBD</w:t>
      </w:r>
    </w:p>
    <w:p>
      <w:r>
        <w:t>300NTK-296  和G罩杯美女OL在情人旅馆如果不发生点什么就不配作为男人了:</w:t>
        <w:br/>
        <w:t>magnet:?xt=urn:btih:5D01EC19C34A4F21E2984F7D04A077EC3900FF48</w:t>
      </w:r>
    </w:p>
    <w:p>
      <w:r>
        <w:t>HND-771  疯狂做爱NTR三年不见的初恋女友渚美月同学会再见时变成了淫女:</w:t>
        <w:br/>
        <w:t>magnet:?xt=urn:btih:74159A9B7D9B00D3D7B0EB13113C7EA1DA7083DB</w:t>
      </w:r>
    </w:p>
    <w:p>
      <w:r>
        <w:t>IPZ-371  请侵犯我的妻子变态老公把美女老婆天海翼送给其他男人干个爽:</w:t>
        <w:br/>
        <w:t>magnet:?xt=urn:btih:165D57C259569FB94FE267EE7A14E3F9B38B1247</w:t>
      </w:r>
    </w:p>
    <w:p>
      <w:r>
        <w:t>390JAC-025  社会名流夫人无法对人诉说的性癖奇迹十连发内射颜射各五发:</w:t>
        <w:br/>
        <w:t>magnet:?xt=urn:btih:C47DECC995DB72D2C87BC4674B68DA69A6E354FE</w:t>
      </w:r>
    </w:p>
    <w:p>
      <w:r>
        <w:t>HND-783  雪山遇险被困的可爱少女渚美月和油腻大叔内射做爱取暖的三天:</w:t>
        <w:br/>
        <w:t>magnet:?xt=urn:btih:AD20153CEEE7EF790A55ACDB79972280DDFF18FC</w:t>
      </w:r>
    </w:p>
    <w:p>
      <w:r>
        <w:t>ABP-953  内射调教旅行带春咲凉区温泉让各地的旅客用浓稠的精液调教她:</w:t>
        <w:br/>
        <w:t>magnet:?xt=urn:btih:D2B6D612D749853C5449E0F4434754788DA009D4</w:t>
      </w:r>
    </w:p>
    <w:p>
      <w:r>
        <w:t>DV-1673  十年之后葵司再次遇见了当初侵犯仅是高中生的自己的禽兽叔父:</w:t>
        <w:br/>
        <w:t>magnet:?xt=urn:btih:472C211874E73E18572CD8C35B96B597A14B7F2D</w:t>
      </w:r>
    </w:p>
    <w:p>
      <w:r>
        <w:t>IPZ-582  黑丝超短裙女医师藤井雪莉的诱惑不仅治病还要治疗勃起的肉棒:</w:t>
        <w:br/>
        <w:t>magnet:?xt=urn:btih:EAB190EF5CACBFD89F754405D089619BB09B0DEC</w:t>
      </w:r>
    </w:p>
    <w:p>
      <w:r>
        <w:t>KAWD-921 铃木心春的小穴被男友操到像洪水一样的大爆发[高清中文字幕]:</w:t>
        <w:br/>
        <w:t>magnet:?xt=urn:btih:02C509059EB77C661837BAB6DC0D4216852AAE96</w:t>
      </w:r>
    </w:p>
    <w:p>
      <w:r>
        <w:t>IPZ-803  总是拒绝告白的美女校花新道亚里沙被爱慕者强行监禁轮奸调教:</w:t>
        <w:br/>
        <w:t>magnet:?xt=urn:btih:763076BD35736C2CC3C1213D9DE0DF4E07594B33</w:t>
      </w:r>
    </w:p>
    <w:p>
      <w:r>
        <w:t>IPZ-704  被设计陷害无法拒绝陪睡服务被迫潜规则的美女赛车模特樱木凛:</w:t>
        <w:br/>
        <w:t>magnet:?xt=urn:btih:1ECB27DD5D890A5214E8C4E3650AD94C62AAE204</w:t>
      </w:r>
    </w:p>
    <w:p>
      <w:r>
        <w:t>IPX-007  被老师威胁在校园内和各种人随意做爱被玩坏的女高中生西宫梦:</w:t>
        <w:br/>
        <w:t>magnet:?xt=urn:btih:72484D5FA5389D062026A2C76EF2CAA3A21F594C</w:t>
      </w:r>
    </w:p>
    <w:p>
      <w:r>
        <w:t>IPZ-893  特殊企划让天海翼自己手持摄影机记录完成指派给她的各种任务:</w:t>
        <w:br/>
        <w:t>magnet:?xt=urn:btih:D2A21AEDA1010ADD8590902B80542EE1E2396B65</w:t>
      </w:r>
    </w:p>
    <w:p>
      <w:r>
        <w:t>DV-1252  对准美雪艾莉丝高高翘起的圆润美尻把玩插入臀肉和胯部的碰撞:</w:t>
        <w:br/>
        <w:t>magnet:?xt=urn:btih:58399D5B1A4A9B37CE739695E74CC361867A3ABF</w:t>
      </w:r>
    </w:p>
    <w:p>
      <w:r>
        <w:t>IPX-127  可爱女优音市美音在某SNS上招募了粉丝宅男突击访问感谢做爱祭:</w:t>
        <w:br/>
        <w:t>magnet:?xt=urn:btih:BF3A663B57B21FCECBB1469A9680C85017FACF27</w:t>
      </w:r>
    </w:p>
    <w:p>
      <w:r>
        <w:t>IPZ-998  高叉服大长腿肉丝赛车女郎君川结衣的诱惑用身体上位的小痴女:</w:t>
        <w:br/>
        <w:t>magnet:?xt=urn:btih:FB06D8727A737B32CE69FF8581F41C64DB35EF4D</w:t>
      </w:r>
    </w:p>
    <w:p>
      <w:r>
        <w:t>HND-802  NTR粉丝们的清纯少女偶像爱上了大巴车司机瞒着经纪人内射做爱:</w:t>
        <w:br/>
        <w:t>magnet:?xt=urn:btih:05630E14DA23687AADF76A03CAF5A70D6C6A33D8</w:t>
      </w:r>
    </w:p>
    <w:p>
      <w:r>
        <w:t>MDYD-695  把老爸找的美女巨乳后妈Julia变成我的奴隶用来招待好友的肉棒:</w:t>
        <w:br/>
        <w:t>magnet:?xt=urn:btih:84BD058B1B6984F1E015C9931FB286C95BCAEAE3</w:t>
      </w:r>
    </w:p>
    <w:p>
      <w:r>
        <w:t>JUL-166  完美童颜巨乳人妻白石茉莉奈冲击移籍来到了自己最喜欢的片商:</w:t>
        <w:br/>
        <w:t>magnet:?xt=urn:btih:257CE3CC332441D1DB665DEA2FA7775D8F738FC2</w:t>
      </w:r>
    </w:p>
    <w:p>
      <w:r>
        <w:t>STARS-219  女神西野翔的AV引退作每一个瞬间都是她在AV荧屏上的最后身影:</w:t>
        <w:br/>
        <w:t>magnet:?xt=urn:btih:40F6D21A9B753F46FD7798F0089401D9377C42BA</w:t>
      </w:r>
    </w:p>
    <w:p>
      <w:r>
        <w:t>MIAA-249  代替犯错的新人被恶心大叔客户后入中出来谢罪的巨尻女OL姐妹:</w:t>
        <w:br/>
        <w:t>magnet:?xt=urn:btih:2FEF563520FA51F3EB95F1010B6A786DD17C9EDF</w:t>
      </w:r>
    </w:p>
    <w:p>
      <w:r>
        <w:t>JUL-173  朋友看起来非常严厉的母亲山口珠理女士快把我的蛋蛋都榨干了:</w:t>
        <w:br/>
        <w:t>magnet:?xt=urn:btih:78B85DEA9C7014889A4EFEAF2AEFA68CC707D117</w:t>
      </w:r>
    </w:p>
    <w:p>
      <w:r>
        <w:t>DASD-753  欲求不满的人妻森日向子看到刚刚自慰的大肉棒无法压抑心中的悸动:</w:t>
        <w:br/>
        <w:t>magnet:?xt=urn:btih:D0CF2F358BDC89C92155AFBDD7BA84FA5FE65F9F&amp;dn=dasd-753-C</w:t>
      </w:r>
    </w:p>
    <w:p>
      <w:r>
        <w:t>JUX-430  在拳击手父亲外出打比赛养家的几天和他的情妇神由纪疯狂做爱:</w:t>
        <w:br/>
        <w:t>magnet:?xt=urn:btih:6CAEF0A81CAC80144D346457A928020FBEAB886D</w:t>
      </w:r>
    </w:p>
    <w:p>
      <w:r>
        <w:t>JUL-114  和已婚人妻友田真希释放爱欲情欲性欲所有欲望的汗水中出性交:</w:t>
        <w:br/>
        <w:t>magnet:?xt=urn:btih:314C0FA092E214ABBC50704F603F859CAA91509C</w:t>
      </w:r>
    </w:p>
    <w:p>
      <w:r>
        <w:t>MXGS-968  极品赛车模特皇后波多野结衣被陷害灌入春药用力抽插开干痉挛高潮:</w:t>
        <w:br/>
        <w:t>magnet:?xt=urn:btih:8403B796380E769391986F4F7DF0AB5457FEC869&amp;dn=mxgs-968-C</w:t>
      </w:r>
    </w:p>
    <w:p>
      <w:r>
        <w:t>MIDE-037  为了保护被霸凌的学生美女教师本田莉子过上了暗无天日的轮奸生活:</w:t>
        <w:br/>
        <w:t>magnet:?xt=urn:btih:1527F3C0CB9FF24251E5352A0422D33A57716F87&amp;dn=mide-037-C</w:t>
      </w:r>
    </w:p>
    <w:p>
      <w:r>
        <w:t>DASD-752  圣水领域被社长调教漏尿的美秘书椿莉香将棉花糖般的白嫩大腿弄湿:</w:t>
        <w:br/>
        <w:t>magnet:?xt=urn:btih:BFA4A60CD80792A2EF3586BE6A4FF2B220EAF63E&amp;dn=dasd-752-C</w:t>
      </w:r>
    </w:p>
    <w:p>
      <w:r>
        <w:t>PRED-266  休息好久之后复出的可爱系痴女星奈爱成为专属女优的呢喃淫语性爱:</w:t>
        <w:br/>
        <w:t>magnet:?xt=urn:btih:8B8BC32CA6954F1B6B0BE23EB5C3E3D52E2E2912&amp;dn=pred-266-C</w:t>
      </w:r>
    </w:p>
    <w:p>
      <w:r>
        <w:t>RKI-501  看不起男人的没感觉萝莉少女冬爱琴音堕入大叔舔穴的快感之中:</w:t>
        <w:br/>
        <w:t>magnet:?xt=urn:btih:D0916B0B24413FC4AD98D167D2BB7520DA752BBC</w:t>
      </w:r>
    </w:p>
    <w:p>
      <w:r>
        <w:t>MADM-010  惨遭诬陷的巨乳温泉服务员筱田步美以搜身为由被调教玩弄成性奴隶:</w:t>
        <w:br/>
        <w:t>magnet:?xt=urn:btih:C2E836E59E80E0847084575686999E7E03B85912&amp;dn=madm-010-C</w:t>
      </w:r>
    </w:p>
    <w:p>
      <w:r>
        <w:t>CAWD-074  被女朋友委托照顾她生病的闺蜜皆川优奈却被她诱惑疯狂做爱三天:</w:t>
        <w:br/>
        <w:t>magnet:?xt=urn:btih:26375DA5BFB900969ADACBDBC55F5D12BFCFB9D4</w:t>
      </w:r>
    </w:p>
    <w:p>
      <w:r>
        <w:t>RCT-654  近亲相奸系列之泳衣巨乳妈妈们与儿子的游泳教学:</w:t>
        <w:br/>
        <w:t>magnet:?xt=urn:btih:C05D4686D60AAD05F5761C0FABA65FE7CDA1AF0B&amp;dn=rct-654-C</w:t>
      </w:r>
    </w:p>
    <w:p>
      <w:r>
        <w:t>CJOD-239  隔壁喜欢健身的魔鬼身材人妻凛音桃花诱惑我活塞骑乘位内射做爱:</w:t>
        <w:br/>
        <w:t>magnet:?xt=urn:btih:D77D62FA310B3478895A4F0CBA58378BF880C2A9</w:t>
      </w:r>
    </w:p>
    <w:p>
      <w:r>
        <w:t>NDRA-069  眼睁睁看着最爱的妻子今井夏帆成为邻居的内射情人我却无能为力:</w:t>
        <w:br/>
        <w:t>magnet:?xt=urn:btih:6F13A10C24F7F7FED3E086E3BF6962CE0C71088A</w:t>
      </w:r>
    </w:p>
    <w:p>
      <w:r>
        <w:t>MEYD-585  人妻久留木玲不能告诉老公的秘密其实一直在被他的上司侵犯内射:</w:t>
        <w:br/>
        <w:t>magnet:?xt=urn:btih:896C497391F75CB5A8045696E7854F9F6563C792</w:t>
      </w:r>
    </w:p>
    <w:p>
      <w:r>
        <w:t>MEYD-401  充满汗水的浓厚外遇中出让欲求不满报复老公的人妻希岛爱理怀孕:</w:t>
        <w:br/>
        <w:t>magnet:?xt=urn:btih:4D2F114A5422680B18FD574869FB19B091BA4301</w:t>
      </w:r>
    </w:p>
    <w:p>
      <w:r>
        <w:t>JUFE-096  被痴女上司深田咏美勾引内射抛弃了贤惠的妻子成为了她的性奴隶:</w:t>
        <w:br/>
        <w:t>magnet:?xt=urn:btih:9B7E432BC39F93DC09BD774C699037D7B636810E</w:t>
      </w:r>
    </w:p>
    <w:p>
      <w:r>
        <w:t>VENU-922  欲求不满的人妻牧村彩香因为老公不和她做爱被儿子干到高潮内射:</w:t>
        <w:br/>
        <w:t>magnet:?xt=urn:btih:16B05CF8E240D8DF105FBB11D3ABDC5484EBD058</w:t>
      </w:r>
    </w:p>
    <w:p>
      <w:r>
        <w:t>PPPD-129   因为失恋陪我一起旅游的爆乳水蛇腰姐姐Julia用身体疗愈我的身心:</w:t>
        <w:br/>
        <w:t>magnet:?xt=urn:btih:9AA2D35485851DAAB3ED540F5BFAD3734AF05A3B</w:t>
      </w:r>
    </w:p>
    <w:p>
      <w:r>
        <w:t>107HSAM-007  著名的阴道诊所专门帮年轻女孩把阴道开发成让男人沉迷的名器:</w:t>
        <w:br/>
        <w:t>magnet:?xt=urn:btih:79D9303A2D42B7214C40D7E2B0C66FA3D4740CE0</w:t>
      </w:r>
    </w:p>
    <w:p>
      <w:r>
        <w:t>WANZ-451  巨乳女上司吉川爱美的胸部摩檫制裁针对没用的员工强制欺负内射:</w:t>
        <w:br/>
        <w:t>magnet:?xt=urn:btih:AF221EE9B79FD6DC5D55ADA09A5F00A80B1CBCAC</w:t>
      </w:r>
    </w:p>
    <w:p>
      <w:r>
        <w:t>StepSiblingsCaught - Skye Blue 短发美女妹妹要求哥哥帮他练习电影里的性爱场景:</w:t>
        <w:br/>
        <w:t>magnet:?xt=urn:btih:994E8DE8DA1FD45FD36F603E6120DCDFC9AA0940</w:t>
      </w:r>
    </w:p>
    <w:p>
      <w:r>
        <w:t>VOSS-192  大哥出差美女巨乳嫂子带着小孩来我家住勾引我和她内射禁忌做爱:</w:t>
        <w:br/>
        <w:t>magnet:?xt=urn:btih:5D5B6DBB3307AA29229075649BB088006D2C9C1B</w:t>
      </w:r>
    </w:p>
    <w:p>
      <w:r>
        <w:t>MSFH-018  开衫毛衣连体丝袜巨乳女优前田桃杏用各种情趣服饰让肉棒更兴奋:</w:t>
        <w:br/>
        <w:t>magnet:?xt=urn:btih:A04A615E275180CA99081A37E512151435C713AA</w:t>
      </w:r>
    </w:p>
    <w:p>
      <w:r>
        <w:t>SDAB-131  和一直就读女校正值青春时代的制服美少女田中美子粘稠接吻性交:</w:t>
        <w:br/>
        <w:t>magnet:?xt=urn:btih:D953D77A4B45A61EF9A15DDA91C6EF2CB004B29F</w:t>
      </w:r>
    </w:p>
    <w:p>
      <w:r>
        <w:t>WANZ-959  被青梅竹马的椎名空挑逗按捺不住的我直接把她就地正法爆操内射:</w:t>
        <w:br/>
        <w:t>magnet:?xt=urn:btih:B415579CA8C66B7C4B4205F68B2D8529AC4EB08F</w:t>
      </w:r>
    </w:p>
    <w:p>
      <w:r>
        <w:t>IENE-653  人气女优筱田步美回到居住了二十年的老家和当地的素人居民做爱:</w:t>
        <w:br/>
        <w:t>magnet:?xt=urn:btih:EE386058D1AF9E276F1698553D5E906EE44DFCEC</w:t>
      </w:r>
    </w:p>
    <w:p>
      <w:r>
        <w:t>WANZ-965  在已经高潮的状态下多次内射给男优疯狂抽插干到失神的今井夏帆:</w:t>
        <w:br/>
        <w:t>magnet:?xt=urn:btih:F7F2AF81E7E10B0033B406827A76B1C39997622E</w:t>
      </w:r>
    </w:p>
    <w:p>
      <w:r>
        <w:t>SDMF-013  自从五年前被爸爸强奸后就没有交流了每次都是收钱帮他处理性欲:</w:t>
        <w:br/>
        <w:t>magnet:?xt=urn:btih:D5E09E5941FAF97423A980D8B0C3A5BC5584CC2C</w:t>
      </w:r>
    </w:p>
    <w:p>
      <w:r>
        <w:t>PORN-002  因为老公太慢了巨乳人妻吉川爱美被小叔子的大肉棒强行干到堕落:</w:t>
        <w:br/>
        <w:t>magnet:?xt=urn:btih:2A58A08111253B633D3B3F61FAD1910966B35743</w:t>
      </w:r>
    </w:p>
    <w:p>
      <w:r>
        <w:t>CEAD-223  因为老公早泄欲求不满的人妻本田岬为了舒服自愿沦为公用肉便器:</w:t>
        <w:br/>
        <w:t>magnet:?xt=urn:btih:505D7DE518D233BA58CD1E40D72418E18AD09FC8</w:t>
      </w:r>
    </w:p>
    <w:p>
      <w:r>
        <w:t>NKKD-130  一直以来都是很好的贤内助的全职太太三原穗花和小鲜肉出轨实录:</w:t>
        <w:br/>
        <w:t>magnet:?xt=urn:btih:8C550AF7E810E0E2387AA44A6B7B4B4C5A847CB8</w:t>
      </w:r>
    </w:p>
    <w:p>
      <w:r>
        <w:t>DASD-676  巨乳细腰的未婚妻心实流菜被老爸睡走了并且还不断在她体内播种:</w:t>
        <w:br/>
        <w:t>magnet:?xt=urn:btih:BF3E5E0B9CBF1C1675B2B9CE4338B1BC38DCC31E</w:t>
      </w:r>
    </w:p>
    <w:p>
      <w:r>
        <w:t>ATID-427  为了看到妈妈的笑容默默忍受的女儿春咲凉每天都被后爸强奸内射:</w:t>
        <w:br/>
        <w:t>magnet:?xt=urn:btih:87D0A0C5CAA55A5D6F363605DD6D0098DEA51E49</w:t>
      </w:r>
    </w:p>
    <w:p>
      <w:r>
        <w:t>SSNI-795  患上极其严重性瘾综合症的潮吹小天后坂道美琉渴望男优的大肉棒:</w:t>
        <w:br/>
        <w:t>magnet:?xt=urn:btih:A3237496C446C3C719A19B72B4BC50625073989B</w:t>
      </w:r>
    </w:p>
    <w:p>
      <w:r>
        <w:t>DASD-670  同甘共苦苗条的女友爱濑琉华被隔壁的房东大叔睡了并射进去播种:</w:t>
        <w:br/>
        <w:t>magnet:?xt=urn:btih:E8C01825373B763255C69A5D87F6A74E44E72C19</w:t>
      </w:r>
    </w:p>
    <w:p>
      <w:r>
        <w:t>FADSS-020  超喜欢口交的20岁巨乳女优春风光拍摄完还对男优的肉棒恋恋不舍:</w:t>
        <w:br/>
        <w:t>magnet:?xt=urn:btih:68AB324FF9513A0C196CC56F95D1E73E8F47B193</w:t>
      </w:r>
    </w:p>
    <w:p>
      <w:r>
        <w:t>IPTD-991  为了营救父亲陷入圈套在老爸面前被轮奸的秘密女搜查官前田香织:</w:t>
        <w:br/>
        <w:t>magnet:?xt=urn:btih:4DA82CE254F34268EDBBE4A19253DECAD6EE5AE5</w:t>
      </w:r>
    </w:p>
    <w:p>
      <w:r>
        <w:t>SSNI-811  被干到失去理智的槙泉奈超越界限的超棒性交色情觉醒大痉挛特典:</w:t>
        <w:br/>
        <w:t>magnet:?xt=urn:btih:7AEE707D5FB06B0736ECA1B15FC111E6A62C3143</w:t>
      </w:r>
    </w:p>
    <w:p>
      <w:r>
        <w:t>Vixen - Marley Brinx&amp;Alex Grey 和最好的闺蜜分享一根完美的大肉棒一起直通天堂:</w:t>
        <w:br/>
        <w:t>magnet:?xt=urn:btih:7F9F5708A7FB03D6B30F05308227FA0095C2611E</w:t>
      </w:r>
    </w:p>
    <w:p>
      <w:r>
        <w:t>HQIS-041  好色公公趁着儿子不在家偷偷霸占了肤白貌美的儿媳妇佐佐木明希:</w:t>
        <w:br/>
        <w:t>magnet:?xt=urn:btih:538CE5B8465160729AE643D1E0357E5E5052951C</w:t>
      </w:r>
    </w:p>
    <w:p>
      <w:r>
        <w:t>XVSR-546  我的女友波多野结衣毫不掩饰自己渴望外遇被别的男人中出的想法:</w:t>
        <w:br/>
        <w:t>magnet:?xt=urn:btih:BA3BEBB9DDFA806E611F622BAA638DC1C83F3DCC&amp;dn=xvsr-546-C</w:t>
      </w:r>
    </w:p>
    <w:p>
      <w:r>
        <w:t>SHKD-700  即将结婚的可爱女孩希美真由被逃狱犯入室强奸内射人生彻底改变:</w:t>
        <w:br/>
        <w:t>magnet:?xt=urn:btih:50C94DDFA591906952760C668BD2E6BB467C6B1D</w:t>
      </w:r>
    </w:p>
    <w:p>
      <w:r>
        <w:t>DOCP-161  隔壁天天秀恩爱的小两口吵架后抓住机会强上了巨乳女友深田咏美:</w:t>
        <w:br/>
        <w:t>magnet:?xt=urn:btih:2FACD45968925B9135587D19A88A014EEDA742FB&amp;dn=docp-161-C</w:t>
      </w:r>
    </w:p>
    <w:p>
      <w:r>
        <w:t>ATID-431  被迫和丑陋中年大叔结婚的可怜女孩明里绸为了怀孕每天中出做爱:</w:t>
        <w:br/>
        <w:t>magnet:?xt=urn:btih:CC6C0BAF1ACF406E253C347AAFE6E04E078C9D77&amp;dn=atid-431-C</w:t>
      </w:r>
    </w:p>
    <w:p>
      <w:r>
        <w:t>YMDD-176  带着绝对痴女深田咏美去路上随机勾引男人带回车内无套内射做爱:</w:t>
        <w:br/>
        <w:t>magnet:?xt=urn:btih:2B158C4D065AB3B9AF9665936D5343819FF51081&amp;dn=ymdd-176-C</w:t>
      </w:r>
    </w:p>
    <w:p>
      <w:r>
        <w:t>MIAE-247  桃臀贴身侍奉女仆筱田优用圆润的大屁股按摩主人劳累一天的身体:</w:t>
        <w:br/>
        <w:t>magnet:?xt=urn:btih:5D8A343A52A996BADC1FA5CC4BC3039168B000C3&amp;dn=miae-247-C</w:t>
      </w:r>
    </w:p>
    <w:p>
      <w:r>
        <w:t>VAGU-230  出差用公费去风俗店的我万万没想到来的人是我的美女老妈青木玲:</w:t>
        <w:br/>
        <w:t>magnet:?xt=urn:btih:BD00893BE390183737D97F139B28781120D5BA89&amp;dn=vagu-230-C</w:t>
      </w:r>
    </w:p>
    <w:p>
      <w:r>
        <w:t>ZUKO-102  父母不在的期间接待了裸体一族四姐妹在家里疯狂的内战造人性爱:</w:t>
        <w:br/>
        <w:t>magnet:?xt=urn:btih:94BAC9A7418CBE74A159878F67B897FC07AB9445&amp;dn=zuko-102-C</w:t>
      </w:r>
    </w:p>
    <w:p>
      <w:r>
        <w:t>JUFD-623  独占解禁巨乳肉弹身材女优织田真子被黑人的大肉棒干得飘飘欲仙:</w:t>
        <w:br/>
        <w:t>magnet:?xt=urn:btih:922B1CFF96202E732B6A80501977D2E41B1B5215&amp;dn=jufd-623-C</w:t>
      </w:r>
    </w:p>
    <w:p>
      <w:r>
        <w:t>MEYD-606  兼职NTR听欲求不满的人妻川上奈奈美发牢骚每天内射做爱让她怀孕:</w:t>
        <w:br/>
        <w:t>magnet:?xt=urn:btih:C212AE888CACAFDFD32755AA50B3C9C58BD750CF&amp;dn=meyd-606-C</w:t>
      </w:r>
    </w:p>
    <w:p>
      <w:r>
        <w:t>SSNI-817  与被倾盆大雨淋湿的巨乳家庭教师羽咲美晴在自家单独相处的那天:</w:t>
        <w:br/>
        <w:t>magnet:?xt=urn:btih:021D658AB14DEAFEFDDF24FA1665120457AD2150&amp;dn=ssni-817-C</w:t>
      </w:r>
    </w:p>
    <w:p>
      <w:r>
        <w:t>NITR-312  近亲相奸瞒着老公偷偷和公公反复进行妊娠行为的人妻波多野结衣:</w:t>
        <w:br/>
        <w:t>magnet:?xt=urn:btih:64F6FAE67FA320BEC36FE784F132186C33304144&amp;dn=nitr-312-C</w:t>
      </w:r>
    </w:p>
    <w:p>
      <w:r>
        <w:t>JUFD-106  为了帮助牙医丈夫的生意故意不穿内裤来诱惑的黑丝人妻牙科助手:</w:t>
        <w:br/>
        <w:t>magnet:?xt=urn:btih:A7F9D5FF5A4FC660EFB4793AB18D41B69BDA5E19&amp;dn=jufd-106-C</w:t>
      </w:r>
    </w:p>
    <w:p>
      <w:r>
        <w:t>MRSS-072  我的巨乳妻子仓多真央在和社员旅行的当天晚上被下属们集体内射:</w:t>
        <w:br/>
        <w:t>magnet:?xt=urn:btih:754E424FE1D09505923D6B9026485C5283CE862E&amp;dn=mrss-072-C</w:t>
      </w:r>
    </w:p>
    <w:p>
      <w:r>
        <w:t>VENU-365  新婚初夜我最爱的饭冈加奈子穿着纯白婚纱被老爸的肉棒干到高潮:</w:t>
        <w:br/>
        <w:t>magnet:?xt=urn:btih:0C115B6111A15BFED87C9EAB67F5A1624320DFD6&amp;dn=venu-365-C</w:t>
      </w:r>
    </w:p>
    <w:p>
      <w:r>
        <w:t>CAWD-086  父母不在的三天被两个童颜可爱妹妹诱惑没日没夜做爱的难忘回忆:</w:t>
        <w:br/>
        <w:t>magnet:?xt=urn:btih:9F9A60E0A992E0F8F06B4627A7DFEF31A4847B73&amp;dn=cawd-086-C</w:t>
      </w:r>
    </w:p>
    <w:p>
      <w:r>
        <w:t>DASD-699  腿受伤坐轮椅的巨乳人妻筱田优被无业游民强行退回家中监禁做爱:</w:t>
        <w:br/>
        <w:t>magnet:?xt=urn:btih:F3318625077F3EE2727D5D7FE38A61191630AEC0&amp;dn=dasd-699-C</w:t>
      </w:r>
    </w:p>
    <w:p>
      <w:r>
        <w:t>MIDE-305  超工口的色情美女家教老师伊东千奈美像大姐姐一样玩弄我的肉棒:</w:t>
        <w:br/>
        <w:t>magnet:?xt=urn:btih:C0213ECCBB8B43B601AB55A37365291286F0D1EF&amp;dn=mide-305-C</w:t>
      </w:r>
    </w:p>
    <w:p>
      <w:r>
        <w:t>VRTM-248  爆乳肥臀的太太穿着女儿的泳衣脱不下来熟女控看到立马忍不住了:</w:t>
        <w:br/>
        <w:t>magnet:?xt=urn:btih:AE191622BAD50D66E2E7CFAD52E2C958D3231F28&amp;dn=vrtm-248-C</w:t>
      </w:r>
    </w:p>
    <w:p>
      <w:r>
        <w:t>WANZ-967  巨乳女仆深田咏美擅自骑乘位暴走疯狂抽插加速抖动腰部停不下来:</w:t>
        <w:br/>
        <w:t>magnet:?xt=urn:btih:1FBF7283F8AD86A89A47BDBA20F26CF6611710A2&amp;dn=wanz-967-C</w:t>
      </w:r>
    </w:p>
    <w:p>
      <w:r>
        <w:t>SUPA-221  约已经有男朋友的美女模特香椎梨亚到家里拍摄用大肉棒使她臣服:</w:t>
        <w:br/>
        <w:t>magnet:?xt=urn:btih:D0BA9669982EE9A87FCF3182EDDE25934E5D0818&amp;dn=supa-221-C</w:t>
      </w:r>
    </w:p>
    <w:p>
      <w:r>
        <w:t>PRED-248  婚礼NTR发誓和我一起到永远的可爱新娘穿着婚纱被前男友掠夺内射:</w:t>
        <w:br/>
        <w:t>magnet:?xt=urn:btih:04A1CB02F1E36CE9A1488809B7DFC703DA4F4C02&amp;dn=pred-248-C</w:t>
      </w:r>
    </w:p>
    <w:p>
      <w:r>
        <w:t>VENU-951  为了完全掌握美女母亲的身体儿子强硬让妈妈戴上贞操带逼她禁欲:</w:t>
        <w:br/>
        <w:t>magnet:?xt=urn:btih:7250E6141E5AD558E1BB5CB1B8C4A5AC3EC4A29C&amp;dn=venu-951-C</w:t>
      </w:r>
    </w:p>
    <w:p>
      <w:r>
        <w:t>OBA-334  丈夫长期出差在外的美熟女人妻藤泽美织天天被儿子的同学群P轮奸:</w:t>
        <w:br/>
        <w:t>magnet:?xt=urn:btih:04B47BE4C7D8C42395EC19323BF0522F38907F92&amp;dn=oba-334-C</w:t>
      </w:r>
    </w:p>
    <w:p>
      <w:r>
        <w:t>DASD-702  可爱女优石原希望是天生的肉食系痴女用超棒的口交技巧吞噬肉棒:</w:t>
        <w:br/>
        <w:t>magnet:?xt=urn:btih:F293D8B85268D873AF02D4221974CDE862E9B482&amp;dn=dasd-702-C</w:t>
      </w:r>
    </w:p>
    <w:p>
      <w:r>
        <w:t>IPX-389  和黑丝女人妻OL明里紬出差同住一屋强上了喝醉的她内射一整晚:</w:t>
        <w:br/>
        <w:t>magnet:?xt=urn:btih:9CCC17F4D02BAB929C731396B050BB1326558628</w:t>
      </w:r>
    </w:p>
    <w:p>
      <w:r>
        <w:t>DASD-707  被冒充风俗女的贫乳萝莉渚光希骗钱的大叔对她使用媚药进行调教:</w:t>
        <w:br/>
        <w:t>magnet:?xt=urn:btih:36FBD08DB8F2B0351FACECDD51B60C6689ECD49C&amp;dn=dasd-707-C</w:t>
      </w:r>
    </w:p>
    <w:p>
      <w:r>
        <w:t>MARA-055  新搬家后和隔壁的爆乳大姐姐小梅惠奈的色情游戏疯狂揉捏大奶子:</w:t>
        <w:br/>
        <w:t>magnet:?xt=urn:btih:7C88837E51BCC9D3A4A44291CB8AAA9D1CEAF44A&amp;dn=mara-055-C</w:t>
      </w:r>
    </w:p>
    <w:p>
      <w:r>
        <w:t>n1037  被混蛋老爸卖了还钱抵债的姐妹花惨遭东热猛男轮奸内射沦为性玩具:</w:t>
        <w:br/>
        <w:t>magnet:?xt=urn:btih:66CE754F5A9BBAA978D28FCBF7BCDF13B795DC72&amp;dn=n1037-C</w:t>
      </w:r>
    </w:p>
    <w:p>
      <w:r>
        <w:t>NACR-289  家人出差后禽兽哥哥对巨乳妹妹露出了獠牙监禁调教疯狂乱伦侵犯:</w:t>
        <w:br/>
        <w:t>magnet:?xt=urn:btih:ECC077D4F39FC63196D03FD7E2489FB3D6700366&amp;dn=nacr-289-C</w:t>
      </w:r>
    </w:p>
    <w:p>
      <w:r>
        <w:t>SPRD-773  天然呆的妻子忘记穿胸罩的巨乳身材对看到的男人来说是核弹打击:</w:t>
        <w:br/>
        <w:t>magnet:?xt=urn:btih:1ACF4955BCB585C03CDFC021D01570D5B367BD94&amp;dn=sprd-773-C</w:t>
      </w:r>
    </w:p>
    <w:p>
      <w:r>
        <w:t>SSPD-100  在老公面前被他的学弟侵犯内射干到高潮的极品身材肉感人妻神雪:</w:t>
        <w:br/>
        <w:t>magnet:?xt=urn:btih:4050143E19D668DEF409AE8801A343542B1EF115&amp;dn=sspd-100-C</w:t>
      </w:r>
    </w:p>
    <w:p>
      <w:r>
        <w:t>RKPrime - Rosalyn Sphinx&amp;Kylie Kingston 极品美女沦为性欲处理肉便器家具供人享受:</w:t>
        <w:br/>
        <w:t>magnet:?xt=urn:btih:7F376C0ECD51856BDA98E8FB16B9780FFE5F70BE</w:t>
      </w:r>
    </w:p>
    <w:p>
      <w:r>
        <w:t>PRED-053  白衣天使护士阿部刊菜的诱惑看护悄悄把病人的肉棒放到嘴里温暖:</w:t>
        <w:br/>
        <w:t>magnet:?xt=urn:btih:1D7F25D5985072786AE406E8155494730DF3DDCE&amp;dn=pred-053-C</w:t>
      </w:r>
    </w:p>
    <w:p>
      <w:r>
        <w:t>NSPS-924  我的兴趣是被戴绿帽这一次让我的美熟女妻子饭山香织真的被干了:</w:t>
        <w:br/>
        <w:t>magnet:?xt=urn:btih:768C74A96F9DFE21D97451D93120DA1521579838&amp;dn=nsps-924-C</w:t>
      </w:r>
    </w:p>
    <w:p>
      <w:r>
        <w:t>VEMA-093  朋友的老婆担任我儿子的家庭教师用自己的诱惑授业提高他的成绩:</w:t>
        <w:br/>
        <w:t>magnet:?xt=urn:btih:D3E13B9F15656A880A45B4C4BA658E2563579023&amp;dn=vema-093-C</w:t>
      </w:r>
    </w:p>
    <w:p>
      <w:r>
        <w:t>MVSD-437  淫荡巨乳妹妹田中宁宁是我的内射性玩具每天都渴望我的肉棒奖励:</w:t>
        <w:br/>
        <w:t>magnet:?xt=urn:btih:AF418172F8ED0B3FBCD0BEBCEA8C6451047B6E46&amp;dn=mvsd-437-C</w:t>
      </w:r>
    </w:p>
    <w:p>
      <w:r>
        <w:t>MDYD-754  把身材犯规的爆乳女教师沖田杏梨变成对我言听计从的性奴隶宠物:</w:t>
        <w:br/>
        <w:t>magnet:?xt=urn:btih:CF098F327D96D15DDBB9537910628A34BD459440&amp;dn=mdyd-754-C</w:t>
      </w:r>
    </w:p>
    <w:p>
      <w:r>
        <w:t>MIAA-314  品学兼优的美女学生妹被三个猥琐老头教师轮流催眠侵犯侵犯内射:</w:t>
        <w:br/>
        <w:t>magnet:?xt=urn:btih:B073E04D6853FECEC1A20672944BA8E651FAE0B1&amp;dn=miaa-314-C</w:t>
      </w:r>
    </w:p>
    <w:p>
      <w:r>
        <w:t>SNIS-575  老公每天下班洗澡的三十分钟就是人妻吉泽明步被公公侵犯的时间:</w:t>
        <w:br/>
        <w:t>magnet:?xt=urn:btih:5138E5863BCEE1E73F0FE6DE91FC2F8D7D24BD3C&amp;dn=snis-575-C</w:t>
      </w:r>
    </w:p>
    <w:p>
      <w:r>
        <w:t>CESD-921  为了还爸爸的欠债姐妹三人开始卖身帮助处男破身的同事还能赚钱:</w:t>
        <w:br/>
        <w:t>magnet:?xt=urn:btih:2817CF5AD7621DC8AC30D780A238A927F0153152</w:t>
      </w:r>
    </w:p>
    <w:p>
      <w:r>
        <w:t>MEYD-603  烟鬼老公每天出去抽烟的时候公公在短时间内射每天十发使我怀孕:</w:t>
        <w:br/>
        <w:t>magnet:?xt=urn:btih:D42963CA4025F4A6F8BCE9B07EBF97E9D3D98410&amp;dn=meyd-603-C</w:t>
      </w:r>
    </w:p>
    <w:p>
      <w:r>
        <w:t>DASD-734  拥有粗大肉棒的黑人搬来隔壁后我的巨乳女友麻仓奈奈小穴变松了:</w:t>
        <w:br/>
        <w:t>magnet:?xt=urn:btih:D79F8F37593E504190AE551683E40FA51C725D88&amp;dn=dasd-734-C</w:t>
      </w:r>
    </w:p>
    <w:p>
      <w:r>
        <w:t>MEYD-082  用不穿内衣的巨乳露出勾引单身邻居调教自己的寂寞人妻吉浦美里:</w:t>
        <w:br/>
        <w:t>magnet:?xt=urn:btih:6B0714AA1F3B749692D5600703C48F1B8A836652&amp;dn=meyd-082-C</w:t>
      </w:r>
    </w:p>
    <w:p>
      <w:r>
        <w:t>NKKD-006  上司性骚扰老婆为保工作不敢吭声竟睡走我妻星空萌爱独家听译版:</w:t>
        <w:br/>
        <w:t>magnet:?xt=urn:btih:3366508BC959AFA293B02B59EF3416FCDD2D5A5D&amp;dn=nkkd-006-C</w:t>
      </w:r>
    </w:p>
    <w:p>
      <w:r>
        <w:t>VENU-555  桃乃木香奈早期作品和妈妈一起被插入乱伦的巨乳女儿桃乃木香奈:</w:t>
        <w:br/>
        <w:t>magnet:?xt=urn:btih:7D153081B77B910EB76333591CDCD17F2DC149B1&amp;dn=venu-555-C</w:t>
      </w:r>
    </w:p>
    <w:p>
      <w:r>
        <w:t>PRED-258  绝美女优香椎花乃的魔舌展示口交肉棒让男人射精精液全部射出来:</w:t>
        <w:br/>
        <w:t>magnet:?xt=urn:btih:50E100312C1C0B493169A40C2411822FBEB0FF88&amp;dn=pred-258-C</w:t>
      </w:r>
    </w:p>
    <w:p>
      <w:r>
        <w:t>CJOD-039  老爸带回家的美女后妈穿着超短裙玩弄我和同学们的肉棒内射做爱:</w:t>
        <w:br/>
        <w:t>magnet:?xt=urn:btih:5DFEDD366338D05C97E947F2F68B8D152763D68E&amp;dn=cjod-039-C</w:t>
      </w:r>
    </w:p>
    <w:p>
      <w:r>
        <w:t>EBOD-770  小时候住在隔壁亲戚家的青梅竹马几年未见居然发育成了极品巨乳:</w:t>
        <w:br/>
        <w:t>magnet:?xt=urn:btih:ED31B71057CA2B96D5FCCC0A993A8814BDD8D818&amp;dn=ebod-770-C</w:t>
      </w:r>
    </w:p>
    <w:p>
      <w:r>
        <w:t>NACR-334  欲求不满的巨乳人妻穿着超暴露的情趣内衣勾引来家里借住的公公:</w:t>
        <w:br/>
        <w:t>magnet:?xt=urn:btih:8D86FED993F9EC59E52AC91ED4111E8A28ACD77D&amp;dn=nacr-334-C</w:t>
      </w:r>
    </w:p>
    <w:p>
      <w:r>
        <w:t>MEYD-464 欲求不满的人妻美谷朱里为了怀孕和大叔偷情内射[高清中文字幕]:</w:t>
        <w:br/>
        <w:t>magnet:?xt=urn:btih:E01D412F3B8D924DA0160F5CAC24789579E5732F</w:t>
      </w:r>
    </w:p>
    <w:p>
      <w:r>
        <w:t>MEYD-421 在最爱的老公面前被强迫受孕的巨乳人妻宝生莉莉[高清中文字幕]:</w:t>
        <w:br/>
        <w:t>magnet:?xt=urn:btih:E2F0DE7AAE0158CD5EA6E503975C8B63256F8587</w:t>
      </w:r>
    </w:p>
    <w:p>
      <w:r>
        <w:t>STAR-813 变态寝取人妻无法出声的古川伊织（掉帧修复版）[高清中文字幕]:</w:t>
        <w:br/>
        <w:t>magnet:?xt=urn:btih:70E3CD087F1F94EA2F9E5672CFC05573F8556450</w:t>
      </w:r>
    </w:p>
    <w:p>
      <w:r>
        <w:t>PRED-131 员工旅行我的妻子佐佐木明希被侵犯内射的录影带[高清中文字幕]:</w:t>
        <w:br/>
        <w:t>magnet:?xt=urn:btih:EA150D2076FDA379E489A292DD84D2E896C856BC</w:t>
      </w:r>
    </w:p>
    <w:p>
      <w:r>
        <w:t>MIDE-552 初川南爱抚美臀深深后入高潮性交（掉帧修复版）[高清中文字幕]:</w:t>
        <w:br/>
        <w:t>magnet:?xt=urn:btih:F536480CD0AA21A6E168E478195450F510ECDE9F</w:t>
      </w:r>
    </w:p>
    <w:p>
      <w:r>
        <w:t>SSNI-422 拒绝不了继子强烈的性欲被侵犯连续高潮的小岛南[高清中文字幕]:</w:t>
        <w:br/>
        <w:t>magnet:?xt=urn:btih:CD054D6A2D766489C87A6918917C8D8FEC3321E2</w:t>
      </w:r>
    </w:p>
    <w:p>
      <w:r>
        <w:t>MIMK-062 巨乳姐姐佐山爱每天角色扮演诱惑我和她内射做爱[高清中文字幕]:</w:t>
        <w:br/>
        <w:t>magnet:?xt=urn:btih:98540D98646C4FA5003F4381AB5F4FBE546C67FC</w:t>
      </w:r>
    </w:p>
    <w:p>
      <w:r>
        <w:t>JUY-817 高空清洁工的我一直偷窥做爱的女人居然是我老婆[高清中文字幕]:</w:t>
        <w:br/>
        <w:t>magnet:?xt=urn:btih:95DAA0B09F44FC8375C00332A6168B7FC2CAB815</w:t>
      </w:r>
    </w:p>
    <w:p>
      <w:r>
        <w:t>JUY-784 被丈夫的上司连续侵犯七天后黑崎美香失去了理性[高清中文字幕]:</w:t>
        <w:br/>
        <w:t>magnet:?xt=urn:btih:9DA86A835D97B93B838F09A129FF0CA6BC957495</w:t>
      </w:r>
    </w:p>
    <w:p>
      <w:r>
        <w:t>JUY-592 明明决定不再背叛却控制不住性欲的人妻有坂深雪[高清中文字幕]:</w:t>
        <w:br/>
        <w:t>magnet:?xt=urn:btih:DF963D07338068153E5BA68650659BEDF06C577E</w:t>
      </w:r>
    </w:p>
    <w:p>
      <w:r>
        <w:t>JUY-813 回到娘家和已为人妻的妻子的妹妹川上奈奈美偷情[高清中文字幕]:</w:t>
        <w:br/>
        <w:t>magnet:?xt=urn:btih:4C933D73F2AB6A8C8AE789388FCF6F1F6F5EC6AE</w:t>
      </w:r>
    </w:p>
    <w:p>
      <w:r>
        <w:t>VEC-359 去朋友家玩顺便把他的火辣老妈君岛美绪给强上了[高清中文字幕]:</w:t>
        <w:br/>
        <w:t>magnet:?xt=urn:btih:450DD08ACEEDAC5CC7FA632C9C8828F8F457A58D</w:t>
      </w:r>
    </w:p>
    <w:p>
      <w:r>
        <w:t>JUY-591 在丈夫的遗照前被侵犯还疯狂高潮的人妻并木塔子[高清中文字幕]:</w:t>
        <w:br/>
        <w:t>magnet:?xt=urn:btih:747924F98C945AD3F8D6EF0E869E6315870A5351</w:t>
      </w:r>
    </w:p>
    <w:p>
      <w:r>
        <w:t>JUY-843 被最讨厌的男人插到想死般的高潮的人妻美谷朱里[高清中文字幕]:</w:t>
        <w:br/>
        <w:t>magnet:?xt=urn:btih:EF9DE9D2F07B9049EFF1A846BD3F685DF30DF190</w:t>
      </w:r>
    </w:p>
    <w:p>
      <w:r>
        <w:t>JUY-856 已经结婚的人妻水户可奈复出作为电车痴汉的诱饵[高清中文字幕]:</w:t>
        <w:br/>
        <w:t>magnet:?xt=urn:btih:BC37463DCE3A2314C5EACBD8825A8C17B409154D</w:t>
      </w:r>
    </w:p>
    <w:p>
      <w:r>
        <w:t>ADN-215 新婚旅行中的人妻希崎杰西卡被昔日恩师侵犯内射[高清中文字幕]:</w:t>
        <w:br/>
        <w:t>magnet:?xt=urn:btih:0A7401FE204A1A33E400207A864BB9C740A24ACF</w:t>
      </w:r>
    </w:p>
    <w:p>
      <w:r>
        <w:t>SDNM-196 在老公上班时欲求不满的人妻体验拍摄AV被15根肉棒依次插到高潮:</w:t>
        <w:br/>
        <w:t>magnet:?xt=urn:btih:E320CD9F230A6A309D5A33CE26E222E35F588024</w:t>
      </w:r>
    </w:p>
    <w:p>
      <w:r>
        <w:t>SSNI-539  从没体验过高潮的樱羽和佳第二部作品就安排猛男让她欲仙欲死:</w:t>
        <w:br/>
        <w:t>magnet:?xt=urn:btih:0ED024147709639CF4FFD6C1569A6DFECA9B4B3B</w:t>
      </w:r>
    </w:p>
    <w:p>
      <w:r>
        <w:t>IPZ-662 因为性格软弱经常被客人们欺负的服务员希岛爱理[高清中文字幕]:</w:t>
        <w:br/>
        <w:t>magnet:?xt=urn:btih:A6CF811D9632E09B0DC1090418E6D8DF7D6CE0C6</w:t>
      </w:r>
    </w:p>
    <w:p>
      <w:r>
        <w:t>DVAJ-370  男朋友鸡巴太小川上奈奈美试过他朋友的巨根后就再也离不开了:</w:t>
        <w:br/>
        <w:t>magnet:?xt=urn:btih:9933F9253EF4BD4CE20487AE7891F6EA56F4E51B</w:t>
      </w:r>
    </w:p>
    <w:p>
      <w:r>
        <w:t>DASD-572  抑郁症的叔叔对超可爱的侄女永濑结衣说给我看看小穴就会恢复:</w:t>
        <w:br/>
        <w:t>magnet:?xt=urn:btih:5132AE3762195FC69D17617F9F31064AB9CDE708</w:t>
      </w:r>
    </w:p>
    <w:p>
      <w:r>
        <w:t>MEYD-532  明天加班的极品雾岛里绪菜其实都是瞒着老公在被上司侵犯内射:</w:t>
        <w:br/>
        <w:t>magnet:?xt=urn:btih:5AEE9C881620AE069E92F6D5D0C7DAE207F9CCC2</w:t>
      </w:r>
    </w:p>
    <w:p>
      <w:r>
        <w:t>PRTD-019  屈辱中流出淫水强制高潮失禁被轮奸内射到高潮的搜查官麻仓优:</w:t>
        <w:br/>
        <w:t>magnet:?xt=urn:btih:FBA1DF6D55F4EDFC642C9B5C503401C0890D961E</w:t>
      </w:r>
    </w:p>
    <w:p>
      <w:r>
        <w:t>JUFE-009  把高傲的巨尻女社长筱田优一步步调教成公司的肉便器母猪社长:</w:t>
        <w:br/>
        <w:t>magnet:?xt=urn:btih:3F3FD0AB09F267CB1B5A9EB108030E716A24D6D2</w:t>
      </w:r>
    </w:p>
    <w:p>
      <w:r>
        <w:t>STAR-578  黑道大姐头古川伊织忍受轮奸内射的折磨报仇雪恨无码破解版本:</w:t>
        <w:br/>
        <w:t>magnet:?xt=urn:btih:704A65FD36C272958B88FD07A0CAE7DBDA5DCE7C</w:t>
      </w:r>
    </w:p>
    <w:p>
      <w:r>
        <w:t>SSNI-438 用只有我能听到的呻吟声超密着耳语诱惑架乃由罗[高清中文字幕]:</w:t>
        <w:br/>
        <w:t>magnet:?xt=urn:btih:2FA0DF4F15C16298182E21FC722B162B6316B39B</w:t>
      </w:r>
    </w:p>
    <w:p>
      <w:r>
        <w:t>MIMK-070  除魔道长用肉棒来制服恶灵深田咏美把子宫射满就不能危害人间:</w:t>
        <w:br/>
        <w:t>magnet:?xt=urn:btih:D1DBE6C43903F2C047E4E5ECD553C8B2A14A3255</w:t>
      </w:r>
    </w:p>
    <w:p>
      <w:r>
        <w:t>MIAE-319  舌头了得的痴女技师水川蓳说着淫语一边骑乘一边攻占你的舌头:</w:t>
        <w:br/>
        <w:t>magnet:?xt=urn:btih:D1E9E3CC0F9425C8D84C55899C1CBFDC6BB3ECB7</w:t>
      </w:r>
    </w:p>
    <w:p>
      <w:r>
        <w:t>SSNI-542  同学会我的妻子三上悠亚被人渣前男友干到爽要和我离婚精译版:</w:t>
        <w:br/>
        <w:t>magnet:?xt=urn:btih:917D2D1D68E8F43AC4C8FD8C7B29710B7FB0454D</w:t>
      </w:r>
    </w:p>
    <w:p>
      <w:r>
        <w:t>MIDE-564  明明非常娇小的萝莉女优七泽美亚却有个非常圆润结实的大屁股:</w:t>
        <w:br/>
        <w:t>magnet:?xt=urn:btih:F7680C17660418A97AF44D9686B8A4E86807DBBA</w:t>
      </w:r>
    </w:p>
    <w:p>
      <w:r>
        <w:t>MIRD-177  腿交商事股份有限公司白花花的丝袜大腿痴女们快要把我榨干了:</w:t>
        <w:br/>
        <w:t>magnet:?xt=urn:btih:26CC89D34D34EF6F607E1F3916F27F330A98C057</w:t>
      </w:r>
    </w:p>
    <w:p>
      <w:r>
        <w:t>SSNI-589  三上悠亚全力高潮骑乘位疯狂扭腰榨精感受巨尻拍打胯部的冲击:</w:t>
        <w:br/>
        <w:t>magnet:?xt=urn:btih:A0659ED91C4B590B15AD73F73D4310DF17C7F2F6</w:t>
      </w:r>
    </w:p>
    <w:p>
      <w:r>
        <w:t>DASD-418  成绩很好的小痴女高中生硬要妈妈找家教然后调教他的勃起肉棒:</w:t>
        <w:br/>
        <w:t>magnet:?xt=urn:btih:7289C0ED0DCECCB58B9EBA61383FACA1E77D5C8A</w:t>
      </w:r>
    </w:p>
    <w:p>
      <w:r>
        <w:t>MIRD-188  变态猥琐头教师带领全班男生停止时间把校园内的女学生干个遍:</w:t>
        <w:br/>
        <w:t>magnet:?xt=urn:btih:D67DD79F9029C07A909F161E5C8424D606E6CB15</w:t>
      </w:r>
    </w:p>
    <w:p>
      <w:r>
        <w:t>MIDE-698  爆乳女仆小梅惠奈全心全意服侍主人用巨乳夹得肉棒快要窒息了:</w:t>
        <w:br/>
        <w:t>magnet:?xt=urn:btih:FFC98AE10C5FCA3A75692E40547C04696349A7C0</w:t>
      </w:r>
    </w:p>
    <w:p>
      <w:r>
        <w:t>MIAA-173  桐岛莉乃与君岛美绪携手玩弄你的乳头让你体验欲仙欲死的感觉:</w:t>
        <w:br/>
        <w:t>magnet:?xt=urn:btih:E277BE8889F99245A0DB073C01C85C20BF045C9E</w:t>
      </w:r>
    </w:p>
    <w:p>
      <w:r>
        <w:t>PPPD-268  巨乳女老师蒲藤惠的极上诱惑授业穿着黑丝超短裙让学生无套插入:</w:t>
        <w:br/>
        <w:t>magnet:?xt=urn:btih:61CA2A10F827665D7F625EC6A7FFCCF649D947C6&amp;dn=pppd-268-C</w:t>
      </w:r>
    </w:p>
    <w:p>
      <w:r>
        <w:t>VRTM-099  被有精神病的老头抓住强迫结婚监禁的可怜女高中妹独家听译版:</w:t>
        <w:br/>
        <w:t>magnet:?xt=urn:btih:D0D663F2CB090EB37B6F30635298436CA94FE795</w:t>
      </w:r>
    </w:p>
    <w:p>
      <w:r>
        <w:t>MIAD-999  穿着各种情趣服饰勾引男人不断扭腰骑乘位榨精的痴女水野朝阳:</w:t>
        <w:br/>
        <w:t>magnet:?xt=urn:btih:A229EB308A083D21840D036B99CC9DBE2BF4A26B</w:t>
      </w:r>
    </w:p>
    <w:p>
      <w:r>
        <w:t>MIAE-330  诱拐刚毕业的女大学生调教成中出肉便器轮流往子宫里注入精液:</w:t>
        <w:br/>
        <w:t>magnet:?xt=urn:btih:8942D7507557B0B700DBB00DCFE803AB6888C958</w:t>
      </w:r>
    </w:p>
    <w:p>
      <w:r>
        <w:t>DASD-606  为了补贴家用人妻去健身房做兼职被教练在动感单车上爆操内射:</w:t>
        <w:br/>
        <w:t>magnet:?xt=urn:btih:8D410FF697BBB0691F5546364411E29AD05F1AEB</w:t>
      </w:r>
    </w:p>
    <w:p>
      <w:r>
        <w:t>MEYD-543  妻子犯下的过错之被别的男人侵犯到内射上瘾的人妻川上奈奈美:</w:t>
        <w:br/>
        <w:t>magnet:?xt=urn:btih:1E1EE8A00770280FFA5A3AA215425A7150EB2E65</w:t>
      </w:r>
    </w:p>
    <w:p>
      <w:r>
        <w:t>PRED-197  我发现了可爱的女友为了做明星瞒着我被导演潜规则内射的视频:</w:t>
        <w:br/>
        <w:t>magnet:?xt=urn:btih:F680B7045D2983DC37B13C81A11A80AF1F23892C</w:t>
      </w:r>
    </w:p>
    <w:p>
      <w:r>
        <w:t>MDTM-340  超高级妹控风俗俱乐部的小妹妹一边喊着哥哥一边呼唤你来内射:</w:t>
        <w:br/>
        <w:t>magnet:?xt=urn:btih:D7BFCB299E4F0DF116C0EFC5A500943577D88706</w:t>
      </w:r>
    </w:p>
    <w:p>
      <w:r>
        <w:t>USBA-004  被歹徒袭击待会基地媚药调教集体轮奸内射玩坏的人妻君岛美绪:</w:t>
        <w:br/>
        <w:t>magnet:?xt=urn:btih:1E28E785309C1DC8EFA7EE539229879DF19187FC</w:t>
      </w:r>
    </w:p>
    <w:p>
      <w:r>
        <w:t>IPTD-799  希志家的三胞胎姐妹花不可思议的性爱同居和谁做了爱也分不清:</w:t>
        <w:br/>
        <w:t>magnet:?xt=urn:btih:29DF0B46ACC64CE688500160944AEB11326E4717</w:t>
      </w:r>
    </w:p>
    <w:p>
      <w:r>
        <w:t>PPPD-804  误闯巨乳前辈的房间拿她的内衣自慰被抓住只好和她内射做爱了:</w:t>
        <w:br/>
        <w:t>magnet:?xt=urn:btih:E1A3EF9014F840CEF99DD6E3905B932BDAD5AC37</w:t>
      </w:r>
    </w:p>
    <w:p>
      <w:r>
        <w:t>DASD-609  肉棒收割机巨乳人妻永井玛丽亚把同一栋楼的所有男人都给上了:</w:t>
        <w:br/>
        <w:t>magnet:?xt=urn:btih:8C7A99BC81E3FA4B9E1B804148775522ABC9D6F9</w:t>
      </w:r>
    </w:p>
    <w:p>
      <w:r>
        <w:t>NIMA-007  经典漫改被假装痴呆的老爷爷侵犯玩弄内射的我竟然产生了快感:</w:t>
        <w:br/>
        <w:t>magnet:?xt=urn:btih:2B734DE7D4AD79843D7FDBC21070028E708BF513</w:t>
      </w:r>
    </w:p>
    <w:p>
      <w:r>
        <w:t>MEYD-436  邻居傲慢的人妻太太松永纱奈做小姐被我抓获威胁内射干到怀孕:</w:t>
        <w:br/>
        <w:t>magnet:?xt=urn:btih:4B7F3545F5C41148D8FEF987B8E0E8E1EEA7A1EE</w:t>
      </w:r>
    </w:p>
    <w:p>
      <w:r>
        <w:t>VRTM-381  趁着老妈做家务和超可爱的妹妹假装吵架其实是在乱伦内射做爱:</w:t>
        <w:br/>
        <w:t>magnet:?xt=urn:btih:E76DDF9A848FC356DCCFE87A8A9F52DDC62B5BA3</w:t>
      </w:r>
    </w:p>
    <w:p>
      <w:r>
        <w:t>MIAA-185  遭到姐姐的挑逗处男的我忍无可忍直接暴走插入粗暴的活塞抽插:</w:t>
        <w:br/>
        <w:t>magnet:?xt=urn:btih:0325E340F11A578E57AAC4CF8FC3183DF1958646</w:t>
      </w:r>
    </w:p>
    <w:p>
      <w:r>
        <w:t>300MIUM-525  网上租借了个女友让他换成女仆装拍下本主人对她的调教过程:</w:t>
        <w:br/>
        <w:t>magnet:?xt=urn:btih:0D6BA25732228286DD943AD7A860F2702CD56243</w:t>
      </w:r>
    </w:p>
    <w:p>
      <w:r>
        <w:t>MIDE-715  一直暗恋的巨乳女同学水卜樱居然在我面前和班里的小混混做爱:</w:t>
        <w:br/>
        <w:t>magnet:?xt=urn:btih:2FDC13EFF72BF0DE8891AF5F770A844809488C66</w:t>
      </w:r>
    </w:p>
    <w:p>
      <w:r>
        <w:t>SHKD-676  人妻石原莉奈被强奸犯入室侵犯内射留下一生都无法忘却的记忆:</w:t>
        <w:br/>
        <w:t>magnet:?xt=urn:btih:EA77DC69D40AC79A479B6F4DFBA8C148D1B464E5</w:t>
      </w:r>
    </w:p>
    <w:p>
      <w:r>
        <w:t>NKKD-147  昨天晚上迷迷糊糊上的没想到居然是妻子的巨乳妹妹独家听译版:</w:t>
        <w:br/>
        <w:t>magnet:?xt=urn:btih:E979DED22E73F07E06EBF72DE76498B739134D7B</w:t>
      </w:r>
    </w:p>
    <w:p>
      <w:r>
        <w:t>JUFE-128  合租的小男生遇到两个很久没做爱的小姐姐室友真的是羊入虎口:</w:t>
        <w:br/>
        <w:t>magnet:?xt=urn:btih:30E7707519BC5E636E4EF8B8B80722DE6F732689</w:t>
      </w:r>
    </w:p>
    <w:p>
      <w:r>
        <w:t>402MNTJ-006  偶像女孩的私人性爱录影带晃动高潮的肉体被精液污染的脸蛋:</w:t>
        <w:br/>
        <w:t>magnet:?xt=urn:btih:BA3D0C81EFBA261A68225C8BDC603C6CCF16E07C</w:t>
      </w:r>
    </w:p>
    <w:p>
      <w:r>
        <w:t>MDTM-582  极度兄控的敏感妹妹排卵日抱着怀孕的决心主动和哥哥内射做爱:</w:t>
        <w:br/>
        <w:t>magnet:?xt=urn:btih:1C28E9369DD52456742D510127042B1CDABE50C1</w:t>
      </w:r>
    </w:p>
    <w:p>
      <w:r>
        <w:t>n0614  东京热美人女主播的粉木耳被汁男们轮流灌入新鲜滚烫的白浊精液:</w:t>
        <w:br/>
        <w:t>magnet:?xt=urn:btih:1B7AC628EAF29299DB1505E468A9776CE36C97A2</w:t>
      </w:r>
    </w:p>
    <w:p>
      <w:r>
        <w:t>376JOTK-045  放学后的天然巨乳美少女是我的玩物每天往温暖的嫩穴里播种:</w:t>
        <w:br/>
        <w:t>magnet:?xt=urn:btih:FDC55E50A68733CABEAB7019F85D193DACA284E9</w:t>
      </w:r>
    </w:p>
    <w:p>
      <w:r>
        <w:t>NSPS-754  为了丈夫忍气吞声被最讨厌的老头上司玩弄内射的人妻美谷朱里:</w:t>
        <w:br/>
        <w:t>magnet:?xt=urn:btih:584669E09EC300BA2E6E1D9B2F21EB39BE4D865B</w:t>
      </w:r>
    </w:p>
    <w:p>
      <w:r>
        <w:t>MIMK-043  经典漫改在发不出声音的状态下被按摩师弄到高潮的女明星蒂亚:</w:t>
        <w:br/>
        <w:t>magnet:?xt=urn:btih:3F18B2D7F98B95AB5B12380DFC5B32DA2141FB77</w:t>
      </w:r>
    </w:p>
    <w:p>
      <w:r>
        <w:t>259LUXU-1214  亲自上阵的24岁美容店老板娘换上迷人的内衣被多次内射绝顶:</w:t>
        <w:br/>
        <w:t>magnet:?xt=urn:btih:26F0937465E9B48A4DF077A35A5BECF13A55A6D8</w:t>
      </w:r>
    </w:p>
    <w:p>
      <w:r>
        <w:t>SSNI-675  同学会上被前男友睡上瘾的黑丝人妻葵司挂了老公的电话继续干:</w:t>
        <w:br/>
        <w:t>magnet:?xt=urn:btih:DE13F3698EE556B70BC627A4DCAFFD45BD463887</w:t>
      </w:r>
    </w:p>
    <w:p>
      <w:r>
        <w:t>SHKD-432  同学会的重逢让我无法控制强行侵犯内射了当时暗恋的春咲梓美:</w:t>
        <w:br/>
        <w:t>magnet:?xt=urn:btih:A7163CA571303ED32C74E83C2C05916A3ADB7F59</w:t>
      </w:r>
    </w:p>
    <w:p>
      <w:r>
        <w:t>SHKD-886  新任黑丝女教师兼游泳教练二宫光被迫换上泳装被学生侵犯内射:</w:t>
        <w:br/>
        <w:t>magnet:?xt=urn:btih:278F1A060A8EB5DCD8A8B5E02A3C9774914ACE40</w:t>
      </w:r>
    </w:p>
    <w:p>
      <w:r>
        <w:t>JUFE-049  完全主观说着变态淫语骑乘位吃下我的肉棒的淫荡老妈大岛优香:</w:t>
        <w:br/>
        <w:t>magnet:?xt=urn:btih:9B6B8E2FC8368C79D2A4ACE155DFFBE7A1058A0E</w:t>
      </w:r>
    </w:p>
    <w:p>
      <w:r>
        <w:t>PPPD-425  巨乳老妈Hitomi胸前的两颗炸弹直接在青春期的我的脑海中引爆了:</w:t>
        <w:br/>
        <w:t>magnet:?xt=urn:btih:06FF6FA07AE1CF7FE3700D740AD202C4621F4554</w:t>
      </w:r>
    </w:p>
    <w:p>
      <w:r>
        <w:t>IESP-644  搜查毒品扮成学生妹的搜查官八乃翼沦为春药的奴隶独家听译版:</w:t>
        <w:br/>
        <w:t>magnet:?xt=urn:btih:03AC6995FE5F4189AF9C5614377DAAA8ABC2ED31</w:t>
      </w:r>
    </w:p>
    <w:p>
      <w:r>
        <w:t>EKAI-014  究极丝袜痴女水野朝阳想被这样的女人抱着就算随便玩弄也没事:</w:t>
        <w:br/>
        <w:t>magnet:?xt=urn:btih:946AF3AFE8F0DAC0985DF1761B929D5291E8FDEE</w:t>
      </w:r>
    </w:p>
    <w:p>
      <w:r>
        <w:t>SNIS-717  照顾全家男性肉棒的巨乳姐姐梦乃爱华从早到晚不间断的性生活:</w:t>
        <w:br/>
        <w:t>magnet:?xt=urn:btih:264DDF1D69313936717DB1FB2FEEB90689AFEA42</w:t>
      </w:r>
    </w:p>
    <w:p>
      <w:r>
        <w:t>HBAD-406  落入陷阱的新婚人妻舞岛明里的身体被拍卖被叔父射到了小穴里:</w:t>
        <w:br/>
        <w:t>magnet:?xt=urn:btih:13D60E5ABC11862F48CB4256D781203F7D895865</w:t>
      </w:r>
    </w:p>
    <w:p>
      <w:r>
        <w:t>DVAJ-396  把用打桩骑乘位起白泡的沾满爱液肉棒含入口交后再次迎入小穴:</w:t>
        <w:br/>
        <w:t>magnet:?xt=urn:btih:B11B0DAA586C94B529B2445A5AC80A4750E62A5C</w:t>
      </w:r>
    </w:p>
    <w:p>
      <w:r>
        <w:t>SSNI-681  伊贺真子性欲最大程度觉醒在身体极限前提下尽情抽插释放欲望:</w:t>
        <w:br/>
        <w:t>magnet:?xt=urn:btih:096625E87C7815FF9BFDCB811A0CC2E5F0A0757A</w:t>
      </w:r>
    </w:p>
    <w:p>
      <w:r>
        <w:t>STARS-124  老爸再婚对象带来的女儿居然是平时经常撸管的AV女优户田真琴:</w:t>
        <w:br/>
        <w:t>magnet:?xt=urn:btih:B30BFF5075725D20BC9A8589FBD5E039EC44402C</w:t>
      </w:r>
    </w:p>
    <w:p>
      <w:r>
        <w:t>SDAB-115  青春洋溢的可爱女高中生松本一香违反校规也无所谓的内射性爱:</w:t>
        <w:br/>
        <w:t>magnet:?xt=urn:btih:08FD9AE04CEFEF4C939648EDA0FA677392CC428C</w:t>
      </w:r>
    </w:p>
    <w:p>
      <w:r>
        <w:t>HND-815  作为新人的我强上内射了平时一直关照我有婚约的上司根尾朱里:</w:t>
        <w:br/>
        <w:t>magnet:?xt=urn:btih:4F6D0EE41019B613D75A7644C01980DA80BD90EE</w:t>
      </w:r>
    </w:p>
    <w:p>
      <w:r>
        <w:t>DOCP-180  打电话叫了个巨乳家政妇上门打扫卫生永投诉威胁无套插入内射:</w:t>
        <w:br/>
        <w:t>magnet:?xt=urn:btih:F40502B356DB48BB8FF7CE1F763834FBD6136596</w:t>
      </w:r>
    </w:p>
    <w:p>
      <w:r>
        <w:t>DOCP-160  老公不想和我做爱为了渴望抱孙子的父母只好诱惑他的弟弟内射:</w:t>
        <w:br/>
        <w:t>magnet:?xt=urn:btih:AE980CAC7BB12FDE74B6179A5E8FAC55129EEB94</w:t>
      </w:r>
    </w:p>
    <w:p>
      <w:r>
        <w:t>SHKD-329  眼睁睁我最爱的女友被黑人们凌辱内射我却无能为力独家听译版:</w:t>
        <w:br/>
        <w:t>magnet:?xt=urn:btih:E073252E97D161EEA3B609BB21DDEB9979B73F35</w:t>
      </w:r>
    </w:p>
    <w:p>
      <w:r>
        <w:t>MIDE-732  在最高级的风俗店极品乳牛女优中山文香体验一天风俗娘的生活:</w:t>
        <w:br/>
        <w:t>magnet:?xt=urn:btih:D2D5575C7618DC257B945A2D6F32BFFBADB18D82</w:t>
      </w:r>
    </w:p>
    <w:p>
      <w:r>
        <w:t>ATID-398  新婚妻子早上才回家的理由是昨天高中同学会被内射太多精液了:</w:t>
        <w:br/>
        <w:t>magnet:?xt=urn:btih:DF2D3757ABC383313FC8ABA01EC8A811907BB9B8</w:t>
      </w:r>
    </w:p>
    <w:p>
      <w:r>
        <w:t>MEYD-562  派遣东凛突然拜访素人粉丝的家送福利让大家都有机会一亲芳泽:</w:t>
        <w:br/>
        <w:t>magnet:?xt=urn:btih:02F24DB6A84FD3731B43943008CBD4B713F51394</w:t>
      </w:r>
    </w:p>
    <w:p>
      <w:r>
        <w:t>XVSR-521  刚破完处还未习惯痛感的鸟越华第二作帮她确定成为女优的决心:</w:t>
        <w:br/>
        <w:t>magnet:?xt=urn:btih:A3851D4FF06C34E28ACC82BE2D23EBFCA2DDD985</w:t>
      </w:r>
    </w:p>
    <w:p>
      <w:r>
        <w:t>SDDE-609  为了防止人类灭绝的地球防卫军豁出一切掏出肉棒和恶势力对决:</w:t>
        <w:br/>
        <w:t>magnet:?xt=urn:btih:741A3CD469A228406C327403DE5B4962567A616F</w:t>
      </w:r>
    </w:p>
    <w:p>
      <w:r>
        <w:t>AVOP-418  经典漫改从别的男人那得到了我高傲巨乳老婆Hitomi的使用说明书:</w:t>
        <w:br/>
        <w:t>magnet:?xt=urn:btih:823F3DA078DF55551FD32ED85930966EBE5FF2A3</w:t>
      </w:r>
    </w:p>
    <w:p>
      <w:r>
        <w:t>299EWDX-290  超有气质适合带眼镜的上流人妻因为寂寞被我这种穷鬼爽到了:</w:t>
        <w:br/>
        <w:t>magnet:?xt=urn:btih:E50E2F45318A357E2BEC304CE92402F15A4A7E0C</w:t>
      </w:r>
    </w:p>
    <w:p>
      <w:r>
        <w:t>MIAE-176  为了帮助被欺负的学生上课时被侵犯轮奸的巨乳女教师君岛美绪:</w:t>
        <w:br/>
        <w:t>magnet:?xt=urn:btih:53309A987F40BBF11D50D5381B8F1AB336D142F1</w:t>
      </w:r>
    </w:p>
    <w:p>
      <w:r>
        <w:t>BF-570  学校某教师爱田飞鸟之前是AV女优得到消息的我们约出来爆操内射:</w:t>
        <w:br/>
        <w:t>magnet:?xt=urn:btih:E45775E15E214981BF0796FAFCC286CD08D5DF67</w:t>
      </w:r>
    </w:p>
    <w:p>
      <w:r>
        <w:t>SSNI-713  用可爱的脸为了顶到最深处拼命任性扭腰的吉冈日和高潮骑乘位:</w:t>
        <w:br/>
        <w:t>magnet:?xt=urn:btih:848E1B2EAAF0B7D34D19675F1B743317673AA45C</w:t>
      </w:r>
    </w:p>
    <w:p>
      <w:r>
        <w:t>300MAAN-518  成熟稳重的美人妻虽然很害羞但还是亲手把肉穴和肛门掰开了:</w:t>
        <w:br/>
        <w:t>magnet:?xt=urn:btih:A2FC0C74456C213B971D2AB678EB372C798179EB</w:t>
      </w:r>
    </w:p>
    <w:p>
      <w:r>
        <w:t>SDNM-229  真正人妻结婚7年育有两个孩子的美人妻参加AV拍摄多次射入里面:</w:t>
        <w:br/>
        <w:t>magnet:?xt=urn:btih:FF0C289690689814CBC84F58D46AD67A48D438BE</w:t>
      </w:r>
    </w:p>
    <w:p>
      <w:r>
        <w:t>IPZ-463   特殊企划男优都不按照说好的来就是硬要把希志爱野反复干高潮:</w:t>
        <w:br/>
        <w:t>magnet:?xt=urn:btih:0EB5F3B223610C71C2DDCA745BF385909B3905BD</w:t>
      </w:r>
    </w:p>
    <w:p>
      <w:r>
        <w:t>Eva Elfie 一早醒来就被大美女舔鸡巴打了个能让一天心情都变好的早晨炮:</w:t>
        <w:br/>
        <w:t>magnet:?xt=urn:btih:619420F81584E634A49348273684D13EC61D809D</w:t>
      </w:r>
    </w:p>
    <w:p>
      <w:r>
        <w:t>PRED-017  被囚禁在家的佐佐木明希压在身下干到失禁浓稠的精液直灌子宫:</w:t>
        <w:br/>
        <w:t>magnet:?xt=urn:btih:AA7668708C15203D15396C6C11E49C8D369D03C2</w:t>
      </w:r>
    </w:p>
    <w:p>
      <w:r>
        <w:t>SSPD-154  台风天避雨NTR与憧憬的人妻女上司小岛南同处一室一直干到早上:</w:t>
        <w:br/>
        <w:t>magnet:?xt=urn:btih:D8008468E512ECCF8F99A13AD889EDF76A3C1052</w:t>
      </w:r>
    </w:p>
    <w:p>
      <w:r>
        <w:t>320MMGH-247  在魔镜号内排上韩流帅哥轻松就征服了高颜值美女直接本垒打:</w:t>
        <w:br/>
        <w:t>magnet:?xt=urn:btih:3E703FF2973D68C46D139F5F17956CBFB829D00B</w:t>
      </w:r>
    </w:p>
    <w:p>
      <w:r>
        <w:t>417SRCN-007  巨乳痴女无法对男友说出的性癖喜欢被陌生男人露出爆操内射:</w:t>
        <w:br/>
        <w:t>magnet:?xt=urn:btih:DC4F01A664C96CA49BF0823E75E96CD9FDBFBF30</w:t>
      </w:r>
    </w:p>
    <w:p>
      <w:r>
        <w:t>DGRE-002  深度口交专用用嘴巴做爱吞噬男人的肉食系被虐痴女佐佐木明希:</w:t>
        <w:br/>
        <w:t>magnet:?xt=urn:btih:6E5C83FA373C5F0C85692C9D20370EAA5C90D496</w:t>
      </w:r>
    </w:p>
    <w:p>
      <w:r>
        <w:t>IPTD-558  在各种日常场合旁若无人和痴女小川阿佐美忘我做爱独家听译版:</w:t>
        <w:br/>
        <w:t>magnet:?xt=urn:btih:D2005D7498A8E457123E32213CD90EBF65E1EB6C</w:t>
      </w:r>
    </w:p>
    <w:p>
      <w:r>
        <w:t>MIDE-746  由爱可奈真性腔内中出用无套肉棒在子宫深处射出最滚烫的精液:</w:t>
        <w:br/>
        <w:t>magnet:?xt=urn:btih:A88C993940BF20939F830DA6E249B729C8214FD3</w:t>
      </w:r>
    </w:p>
    <w:p>
      <w:r>
        <w:t>DASD-645  近亲相奸被巨根伯父霸占的女高中生失去了道德伦理只想要快感:</w:t>
        <w:br/>
        <w:t>magnet:?xt=urn:btih:33AB7B1E5E568381059BE1B3DE01B2BB137A53D2</w:t>
      </w:r>
    </w:p>
    <w:p>
      <w:r>
        <w:t>SSNI-698  娇小女优吉良凛和高壮男优的巨根大战汗液爱液交缠的亲密做爱:</w:t>
        <w:br/>
        <w:t>magnet:?xt=urn:btih:A4D99EB3D6EC72BDCBC1F67E0D6E1DEEE22B1AA1</w:t>
      </w:r>
    </w:p>
    <w:p>
      <w:r>
        <w:t>MEYD-574  丈夫的继子居然是巨根美女后妈川上奈奈美对儿子的内射性教育:</w:t>
        <w:br/>
        <w:t>magnet:?xt=urn:btih:DFE32EF8D533136A186C66966448979AE0C0A25B</w:t>
      </w:r>
    </w:p>
    <w:p>
      <w:r>
        <w:t>NATR-555  因为老公早泄欲求不满的人妻佐佐木明希被老公的弟弟干到高潮:</w:t>
        <w:br/>
        <w:t>magnet:?xt=urn:btih:67AD6C19B1B4D92C170F91777751B6071A12E498</w:t>
      </w:r>
    </w:p>
    <w:p>
      <w:r>
        <w:t>MIAA-236  莲实克蕾儿超会扭动的弹性大屁股让你满满内射做爱的究极进化:</w:t>
        <w:br/>
        <w:t>magnet:?xt=urn:btih:0CAB24452A19CDC2CEB7BE7B61AE552E23E10DF3</w:t>
      </w:r>
    </w:p>
    <w:p>
      <w:r>
        <w:t>SIRO-4104  刚分手的18岁美少女为了攒钱同事体验真正的做爱下海担任女优:</w:t>
        <w:br/>
        <w:t>magnet:?xt=urn:btih:EFA18243C5ACAE4777CB130C05C58B54E45E2D2E</w:t>
      </w:r>
    </w:p>
    <w:p>
      <w:r>
        <w:t>MRXD-016  被公公发现再偷偷自慰的人妻佐佐木明希被调教内射成为性宠物:</w:t>
        <w:br/>
        <w:t>magnet:?xt=urn:btih:6B3B67E40F9028324D24239907A1D0E9DD34CF7E</w:t>
      </w:r>
    </w:p>
    <w:p>
      <w:r>
        <w:t>MUDR-096  带高中生女友去看病老头医生开的治疗方法居然是舔脸中出处方:</w:t>
        <w:br/>
        <w:t>magnet:?xt=urn:btih:FAFD55C371FC4523FA60FB4CF5EA6C491CD27639</w:t>
      </w:r>
    </w:p>
    <w:p>
      <w:r>
        <w:t>SSNI-737  穿着情趣丝袜的巨乳女优笕纯性欲大觉醒怒涛性交突破高潮极限:</w:t>
        <w:br/>
        <w:t>magnet:?xt=urn:btih:722A23E3608F25C63514798D088CE799F26FEE09</w:t>
      </w:r>
    </w:p>
    <w:p>
      <w:r>
        <w:t>PRED-222  霸道上司NTR一贯唯唯诺诺的我都不知道老婆被人在家里疯狂中出:</w:t>
        <w:br/>
        <w:t>magnet:?xt=urn:btih:C7FA80D7AC57055503CBCADD565D3F19FE771118</w:t>
      </w:r>
    </w:p>
    <w:p>
      <w:r>
        <w:t>ROYD-020  父母不在的五天内快要出嫁的巨乳姐姐新川爱七和我疯狂乱伦做爱:</w:t>
        <w:br/>
        <w:t>magnet:?xt=urn:btih:4E57D2DBB40960EF13317B9905FFDAE8BC02CA6E&amp;dn=royd-020-C</w:t>
      </w:r>
    </w:p>
    <w:p>
      <w:r>
        <w:t>SDAM-044  给极度兄控的可爱美眉下春药用摄像头拍下禁忌的乱伦内射性爱:</w:t>
        <w:br/>
        <w:t>magnet:?xt=urn:btih:82ECDBEE708130EF992F52F6EE2D1554194347B8</w:t>
      </w:r>
    </w:p>
    <w:p>
      <w:r>
        <w:t>FamilyStrokes - Sailor Luna 被请来帮助表姐改邪归正的我却反被夺去处男之身:</w:t>
        <w:br/>
        <w:t>magnet:?xt=urn:btih:8018A4352B180292645FC114E1DE7B5519149627</w:t>
      </w:r>
    </w:p>
    <w:p>
      <w:r>
        <w:t>XVSR-531  懵懂无知的少女鸟越花从处女到被无套内射的发展流程追击记录:</w:t>
        <w:br/>
        <w:t>magnet:?xt=urn:btih:C02CF92C3DB603ED123DC3005733E10AC34892BD</w:t>
      </w:r>
    </w:p>
    <w:p>
      <w:r>
        <w:t>Vixen - Evelyn Claire 为了得到导师的推荐信美女学生主动蹲下拉开他的拉链:</w:t>
        <w:br/>
        <w:t>magnet:?xt=urn:btih:6B4EC8E78325490316E4F916A03392604B6CE0D7</w:t>
      </w:r>
    </w:p>
    <w:p>
      <w:r>
        <w:t>XVSR-532  画淡妆的可爱女优凉宫琴音做爱中大汗淋漓用素颜完全展现做爱:</w:t>
        <w:br/>
        <w:t>magnet:?xt=urn:btih:4BF05B37B3619CB1732F8942971FC0ACE5ACF517</w:t>
      </w:r>
    </w:p>
    <w:p>
      <w:r>
        <w:t>WANZ-948  怀孕也没关系的绝伦滥交不伦人妻小蕾每天都出门勾引男人内射:</w:t>
        <w:br/>
        <w:t>magnet:?xt=urn:btih:EBA8C201754AAF1CA8AD72D417240914BA8E1E1A</w:t>
      </w:r>
    </w:p>
    <w:p>
      <w:r>
        <w:t>WANZ-946  校服黑臀辣妹今井夏帆激烈打桩抽插用子宫吞下全校师生的精液:</w:t>
        <w:br/>
        <w:t>magnet:?xt=urn:btih:83C6E494F44B1DDDAF5BA1E1B1CBE099ABCF3E55</w:t>
      </w:r>
    </w:p>
    <w:p>
      <w:r>
        <w:t>TeamSkeetXSpankMonster - Hannah Hays 露出裸体勾引继父贪婪吮吸大鸡巴的小女孩:</w:t>
        <w:br/>
        <w:t>magnet:?xt=urn:btih:AF986F4E034BCCDE2D9ECC51D6AC4B62D6D16E4E</w:t>
      </w:r>
    </w:p>
    <w:p>
      <w:r>
        <w:t>VENU-920  被继子大肉棒内射到爽的寂寞人妻带上贞操带把性欲交给他管理:</w:t>
        <w:br/>
        <w:t>magnet:?xt=urn:btih:0E27353464CD7B95971DE22977CDE65CE7AD4767</w:t>
      </w:r>
    </w:p>
    <w:p>
      <w:r>
        <w:t>JUFD-960  巨乳女优音海里奈大量颜射解禁后追击插入再次往脸上射出精液:</w:t>
        <w:br/>
        <w:t>magnet:?xt=urn:btih:9CB164380A431EB4B93093F1397820DF62122195</w:t>
      </w:r>
    </w:p>
    <w:p>
      <w:r>
        <w:t>SIRO-4031  肌肤嫩得能弹水的20岁萝莉美少女各种体位被巨根贯穿不断喘息:</w:t>
        <w:br/>
        <w:t>magnet:?xt=urn:btih:839AF6671843F550024E4650E9FB05CA27CAEC90</w:t>
      </w:r>
    </w:p>
    <w:p>
      <w:r>
        <w:t>Blacked - Alexa Grace 因为生男友的气和他的黑人室友做爱被大黑屌干到高潮:</w:t>
        <w:br/>
        <w:t>magnet:?xt=urn:btih:F791CFEE9D82F080BB497C7C3BC5918E2A591657</w:t>
      </w:r>
    </w:p>
    <w:p>
      <w:r>
        <w:t>TAMM-020  人妻性奴隷佐佐木明希清纯美少妇堕落为淫荡内射母狗的全过程:</w:t>
        <w:br/>
        <w:t>magnet:?xt=urn:btih:0665CABE7A32E7BEDA6661F8F30BE4B4DDB2CCF9</w:t>
      </w:r>
    </w:p>
    <w:p>
      <w:r>
        <w:t>DV-1364  美女OL麻美由真被陷害无法拒绝过分要求逐渐堕落为公司的性处理工具:</w:t>
        <w:br/>
        <w:t>magnet:?xt=urn:btih:2DD8BD07E4F1810FE7E7104CB2945BE453106CE0&amp;dn=dv-1364-C</w:t>
      </w:r>
    </w:p>
    <w:p>
      <w:r>
        <w:t>ATID-410  步入中年的我和以前最喜欢的学生再会我没能控制自己玷污了她:</w:t>
        <w:br/>
        <w:t>magnet:?xt=urn:btih:96AC75B948C82F7897B4563E1B7F31329E7B480E</w:t>
      </w:r>
    </w:p>
    <w:p>
      <w:r>
        <w:t>SSNI-751  全身散发满满色气的女友姐姐天川空用淫语诱惑我和她外遇做爱:</w:t>
        <w:br/>
        <w:t>magnet:?xt=urn:btih:FE2EF566A2E62475CD390F1200B85AAA27D42388</w:t>
      </w:r>
    </w:p>
    <w:p>
      <w:r>
        <w:t>STARS-240  射精管理护士姐姐纱仓真奈激烈占有骑乘位猛插无套口爆连续不断:</w:t>
        <w:br/>
        <w:t>magnet:?xt=urn:btih:8498400A1E408CD904E0F38ED3374F33299B633F</w:t>
      </w:r>
    </w:p>
    <w:p>
      <w:r>
        <w:t>JUL-210  时隔数十年后为了重新找回当初那份刺激感而复出的AV女优泽田丽奈:</w:t>
        <w:br/>
        <w:t>magnet:?xt=urn:btih:2EA237C6639C82B8AE11DBC4567E07B7845DEF05</w:t>
      </w:r>
    </w:p>
    <w:p>
      <w:r>
        <w:t>ABP-939  超级空灵的AV女优凉森玲梦化身风俗小姐给你带来不一样的清新体验:</w:t>
        <w:br/>
        <w:t>magnet:?xt=urn:btih:F8FC343D0043B70626949FBF02E4F78A9D9C9F24</w:t>
      </w:r>
    </w:p>
    <w:p>
      <w:r>
        <w:t>ABP-380  将模特身材的AV女优柚月爱上架变成人类宠物签订合同服从一切指令:</w:t>
        <w:br/>
        <w:t>magnet:?xt=urn:btih:A399DDC486611A01499F1D419B86D3BD339021BB</w:t>
      </w:r>
    </w:p>
    <w:p>
      <w:r>
        <w:t>PPPD-377  因为上性教育课遭到全体男生轮奸中出的巨乳G罩杯美女教师蒲藤惠:</w:t>
        <w:br/>
        <w:t>magnet:?xt=urn:btih:DD2EA75EDEC68057F8637F6A0544AE7692A3593A&amp;dn=pppd-377-C</w:t>
      </w:r>
    </w:p>
    <w:p>
      <w:r>
        <w:t>HND-851 让神之美臀痴女美谷朱里禁欲一个月后尽情释放性欲打桩骑乘位内射:</w:t>
        <w:br/>
        <w:t>magnet:?xt=urn:btih:FD681386C6C64A0F217C34C315771901415E44D7</w:t>
      </w:r>
    </w:p>
    <w:p>
      <w:r>
        <w:t>IPX-493  和正在偷偷谈恋爱的黑丝巨乳OL女上司松下纱容子激情性爱连续内射:</w:t>
        <w:br/>
        <w:t>magnet:?xt=urn:btih:473A29A3BA7DC82479AE1716772F06523C6FC105</w:t>
      </w:r>
    </w:p>
    <w:p>
      <w:r>
        <w:t>Vixen - Skye Blue 加入Vixen俱乐部的短发美女每天都会奔赴约会体验不同的鸡巴:</w:t>
        <w:br/>
        <w:t>magnet:?xt=urn:btih:C47AED2B4132AA2FF7C93820C0E7294BE67F88B7</w:t>
      </w:r>
    </w:p>
    <w:p>
      <w:r>
        <w:t>Naughty America-Lana Rhoades 巨乳美女上班期间自慰被老板抓住只好和他干上一炮:</w:t>
        <w:br/>
        <w:t>magnet:?xt=urn:btih:15B8B8A238C2335DACD12AF4213D73CB0908B8DC</w:t>
      </w:r>
    </w:p>
    <w:p>
      <w:r>
        <w:t>SOE-872  超会潮吹的AV女优麻美由真角色扮演诠释不同场景下的高潮潮吹场面:</w:t>
        <w:br/>
        <w:t>magnet:?xt=urn:btih:446C9EB7355274FAFF4F4CD819B8F5235623CD76</w:t>
      </w:r>
    </w:p>
    <w:p>
      <w:r>
        <w:t>CAWD-076  南国F罩杯童颜巨乳美女茂本通性感带开发初次体验内射做爱特别篇:</w:t>
        <w:br/>
        <w:t>magnet:?xt=urn:btih:C8DFF2BE218C146EDABD024E634FA1C113ACB605</w:t>
      </w:r>
    </w:p>
    <w:p>
      <w:r>
        <w:t>WANZ-979  被讨厌的公公夜袭的娇弱人妻松本一香只要一有空隙就被插入内射:</w:t>
        <w:br/>
        <w:t>magnet:?xt=urn:btih:4CB3036BFB65243CC9725D89C88E0FF2DE72BED2&amp;dn=wanz-979-C</w:t>
      </w:r>
    </w:p>
    <w:p>
      <w:r>
        <w:t>FSDSS-062  看着嫂子友田彩也香被雨淋湿露出的巨乳和素颜心中的野兽出笼了:</w:t>
        <w:br/>
        <w:t>magnet:?xt=urn:btih:AF88C144E2927DBD1A4C8B911EF00357D8672E15&amp;dn=fsdss-062-C</w:t>
      </w:r>
    </w:p>
    <w:p>
      <w:r>
        <w:t>FSDSS-065  隔壁的巨乳美女大姐姐美乃雀总是不穿胸罩出现在我面前进行诱惑:</w:t>
        <w:br/>
        <w:t>magnet:?xt=urn:btih:EBC7922DFBC2E6FAAD8164B71BCE08CC8AD9F2EC&amp;dn=fsdss-065-C</w:t>
      </w:r>
    </w:p>
    <w:p>
      <w:r>
        <w:t>RBD-723  被囚禁在铁笼内的千金大小姐KAORI每天的活动就是张开双腿等待内射:</w:t>
        <w:br/>
        <w:t>magnet:?xt=urn:btih:4B2FF4FE83A0C81387F3C54429536815CE0C2472&amp;dn=rbd-723-C</w:t>
      </w:r>
    </w:p>
    <w:p>
      <w:r>
        <w:t>TBL-029  巨乳新妻募集AV拍摄邀请二十五岁美女人妻椎名由奈体验背德的刺激:</w:t>
        <w:br/>
        <w:t>magnet:?xt=urn:btih:1DD3B0C826757E8448774DC851AAFB6E31CCCD87&amp;dn=tbl-029-C</w:t>
      </w:r>
    </w:p>
    <w:p>
      <w:r>
        <w:t>CAWD-109  兄妹间的滑溜性交H罩杯爆乳痴女妹妹稻场流花肉感躯体超密着诱惑:</w:t>
        <w:br/>
        <w:t>magnet:?xt=urn:btih:07D546AC1D541D655BA57CE2ADF85C93651579C4&amp;dn=cawd-109-C</w:t>
      </w:r>
    </w:p>
    <w:p>
      <w:r>
        <w:t>CAWD-109  兄妹间的滑溜性交H罩杯爆乳痴女妹妹稻场流花肉感躯体超密着诱惑:</w:t>
        <w:br/>
        <w:t>magnet:?xt=urn:btih:07D546AC1D541D655BA57CE2ADF85C93651579C4&amp;dn=cawd-109-C</w:t>
      </w:r>
    </w:p>
    <w:p>
      <w:r>
        <w:t>IPX-169  现役巨乳AV女优仲间明日香在风俗店兼职瞒着老公允许客人插入内射:</w:t>
        <w:br/>
        <w:t>magnet:?xt=urn:btih:5EB573A76D057B6CC507F55E8643FD12B9307DD2&amp;dn=ipx-169-C</w:t>
      </w:r>
    </w:p>
    <w:p>
      <w:r>
        <w:t>HandsonHardcore - Sybil 美女OL找人来修电脑其实真正需要好好修理的是她的骚穴:</w:t>
        <w:br/>
        <w:t>magnet:?xt=urn:btih:AD632B72B465D0C776B7CFF9DDB77E55A6661208</w:t>
      </w:r>
    </w:p>
    <w:p>
      <w:r>
        <w:t>MyFamilyPies - Stacy Cruz 爸妈不在家不穿胸罩和内裤的两兄妹乱伦做爱内射个爽:</w:t>
        <w:br/>
        <w:t>magnet:?xt=urn:btih:182FCC17FE329E81C78CDD686F0A2DAACBB9342A</w:t>
      </w:r>
    </w:p>
    <w:p>
      <w:r>
        <w:t>SSNI-871  女朋友不爱穿胸罩的J罩杯姐姐故意用不自觉露出的巨乳诱惑我出轨:</w:t>
        <w:br/>
        <w:t>magnet:?xt=urn:btih:4451F7D4AEA8733A1058AA1318BBC8DF115DECF6&amp;dn=ssni-871-C</w:t>
      </w:r>
    </w:p>
    <w:p>
      <w:r>
        <w:t>NHDTA-845  修学旅行上的巴士导游小姐用温柔的骑乘位榨取出男学生们的精液:</w:t>
        <w:br/>
        <w:t>magnet:?xt=urn:btih:58B516F937623E0A4C344C3C50B0DD790EDB793E&amp;dn=nhdta-845-C</w:t>
      </w:r>
    </w:p>
    <w:p>
      <w:r>
        <w:t>DASD-733   一觉睡醒后整个世界都变了全家人都不穿衣服而且在公然乱伦性爱:</w:t>
        <w:br/>
        <w:t>magnet:?xt=urn:btih:218CCF9A18733116359952C16B9D1A61C883231A&amp;dn=dasd-733-C</w:t>
      </w:r>
    </w:p>
    <w:p>
      <w:r>
        <w:t>PKSG-003  巨乳荡妇君岛美绪的调教开发用下流的语言侮辱反而兴奋的小母狗:</w:t>
        <w:br/>
        <w:t>magnet:?xt=urn:btih:4A581B1E94E3A55001F4E7F3E9063E847B7E5225&amp;dn=pksg-003-C</w:t>
      </w:r>
    </w:p>
    <w:p>
      <w:r>
        <w:t>326KURO-023  超会做爱的AV男优约炮21岁美女大学生放学后在宾馆射出大量精液:</w:t>
        <w:br/>
        <w:t>magnet:?xt=urn:btih:08E72E3450D238DF8B4024DFC9E209EB10C2E134&amp;dn=kuro-023-C</w:t>
      </w:r>
    </w:p>
    <w:p>
      <w:r>
        <w:t>FSDSS-092  完美臀型桃尻女优天使萌角色扮演骑乘位服侍直达天堂的扭腰性爱:</w:t>
        <w:br/>
        <w:t>magnet:?xt=urn:btih:90F6BF677FE6629CFC7786B46BB83D54CC40D845&amp;dn=fsdss-092-C</w:t>
      </w:r>
    </w:p>
    <w:p>
      <w:r>
        <w:t>HUNTA-536  美臀人妻们聚集的瑜伽课单身男士的我只要被发现勃起就大事不妙:</w:t>
        <w:br/>
        <w:t>magnet:?xt=urn:btih:A99F5E1376B7D5DE2290E1B8EE2A39AEECAB2473&amp;dn=hunta-536-C</w:t>
      </w:r>
    </w:p>
    <w:p>
      <w:r>
        <w:t>NSPS-931  和奸系列6收留了走投无路的朋友却让自己的妻子每天遭到侵犯堕落:</w:t>
        <w:br/>
        <w:t>magnet:?xt=urn:btih:7287CD2920DD2EE39B7890E17FBE4CB8826576E7&amp;dn=nsps-931-C</w:t>
      </w:r>
    </w:p>
    <w:p>
      <w:r>
        <w:t>SSNI-126 爆乳女教师RION被学生们性处理轮奸（掉帧修复版）[高清中文字幕]:</w:t>
        <w:br/>
        <w:t>magnet:?xt=urn:btih:69422AF81BE44DE8396CB553B651C5A7C4C25519</w:t>
      </w:r>
    </w:p>
    <w:p>
      <w:r>
        <w:t>CJOD-182 看似文静实则好色的文科女生泡泡浴做爱追击中出[高清中文字幕]:</w:t>
        <w:br/>
        <w:t>magnet:?xt=urn:btih:DDED7CFB0005F0C403A58DB08A9F08F031409CB9</w:t>
      </w:r>
    </w:p>
    <w:p>
      <w:r>
        <w:t>WANZ-847 超色情的暴露女Julia在各种公共场合诱惑男人做爱[高清中文字幕]:</w:t>
        <w:br/>
        <w:t>magnet:?xt=urn:btih:64EE77F78E9E38E1A85D639941135029EF1DF671</w:t>
      </w:r>
    </w:p>
    <w:p>
      <w:r>
        <w:t>IPZ-855 预谋和桃乃木香奈谈恋爱最后告诉她真相把她惹哭[高清中文字幕]:</w:t>
        <w:br/>
        <w:t>magnet:?xt=urn:btih:2E84778E2DDB56D0D3372A21EA1E8CBDE87553E0</w:t>
      </w:r>
    </w:p>
    <w:p>
      <w:r>
        <w:t>ADN-210 新婚的女儿明里紬被养父持续侵犯（卡顿修复版）[高清中文字幕]:</w:t>
        <w:br/>
        <w:t>magnet:?xt=urn:btih:02D02A8A6683547F0CBD838669AD816E766CDB9E</w:t>
      </w:r>
    </w:p>
    <w:p>
      <w:r>
        <w:t>IPX-297 受欺负的宅男翻身后报复西宫梦让全班轮奸内射她[高清中文字幕]:</w:t>
        <w:br/>
        <w:t>magnet:?xt=urn:btih:DCFF2564A7AB3768EF39BD9692661B4B98F37DCC</w:t>
      </w:r>
    </w:p>
    <w:p>
      <w:r>
        <w:t>SHKD-855 想为爱人报仇反被抓住插到高潮的黑麻雀美谷朱里[高清中文字幕]:</w:t>
        <w:br/>
        <w:t>magnet:?xt=urn:btih:162BB4642A6C49B565A4E0706D1D6B9AE26C8EA2</w:t>
      </w:r>
    </w:p>
    <w:p>
      <w:r>
        <w:t>MEYD-494 人妻凛音桃花痴迷公公的大肉棒无法忍耐请求内射[高清中文字幕]:</w:t>
        <w:br/>
        <w:t>magnet:?xt=urn:btih:65E62FABA17C962B1A85FB15A140F0FAFE56CCE7</w:t>
      </w:r>
    </w:p>
    <w:p>
      <w:r>
        <w:t>IPX-298 公司聚会被前辈一晚上内射好几次的人妻岬奈奈美[高清中文字幕]:</w:t>
        <w:br/>
        <w:t>magnet:?xt=urn:btih:BD4345A74F0003EDB928899FCBA97DA593D73FD5</w:t>
      </w:r>
    </w:p>
    <w:p>
      <w:r>
        <w:t>SSNI-454 穿着丝袜的人妻葵司被控制不住的上司侵犯后沉迷[高清中文字幕]:</w:t>
        <w:br/>
        <w:t>magnet:?xt=urn:btih:1D65E7F27FFDC3F1A5CE4915C707F1CA2E2D29A4</w:t>
      </w:r>
    </w:p>
    <w:p>
      <w:r>
        <w:t>SSNI_464 一边感受老公的存在一边索求着公公的人妻小岛南[高清中文字幕]:</w:t>
        <w:br/>
        <w:t>magnet:?xt=urn:btih:C982D8122547394ED77D6E1716A4652B71C2622F</w:t>
      </w:r>
    </w:p>
    <w:p>
      <w:r>
        <w:t>STAR-708 清纯知性的美女主播古川伊织私底下是个超淫乱女[高清中文字幕]:</w:t>
        <w:br/>
        <w:t>magnet:?xt=urn:btih:A56EE295DFDEAE9B11B9EAD67E0F4416E4153DE3</w:t>
      </w:r>
    </w:p>
    <w:p>
      <w:r>
        <w:t>MUDR-052 和我的女友椎名空做爱前要接受性爱指导员的指导[高清中文字幕]:</w:t>
        <w:br/>
        <w:t>magnet:?xt=urn:btih:637A5E23E877977FB40E2D81BC5F3585A09E6961</w:t>
      </w:r>
    </w:p>
    <w:p>
      <w:r>
        <w:t>SNIS-946 小恶魔女高中生桥本有菜穿着校服露出内裤的诱惑[高清中文字幕]:</w:t>
        <w:br/>
        <w:t>magnet:?xt=urn:btih:D623424A9961C7EC8390AE054D14111BD29D167D</w:t>
      </w:r>
    </w:p>
    <w:p>
      <w:r>
        <w:t>MIDE-654 从小被父亲强奸的巨乳搜查官高桥圣子又遭遇梦魇[高清中文字幕]:</w:t>
        <w:br/>
        <w:t>magnet:?xt=urn:btih:B59AC5D4D4A6D8931C2FFB6D6ED62072F3DF0B0B</w:t>
      </w:r>
    </w:p>
    <w:p>
      <w:r>
        <w:t>SSNI-473 借由按压肚皮剌激让三上悠亚子宫达到极限性高潮[高清中文字幕]:</w:t>
        <w:br/>
        <w:t>magnet:?xt=urn:btih:51A052309C50373EB0E87863D1143DE3AF5B3EB5</w:t>
      </w:r>
    </w:p>
    <w:p>
      <w:r>
        <w:t>SpyFam.19.07.01.Hazel.Moore  贴心老哥用大鸡巴乱伦内射安慰受到惊吓的美女继妹:</w:t>
        <w:br/>
        <w:t>magnet:?xt=urn:btih:1E6A7EE7C6E3E22932A4FB10707F834E9DE82F74&amp;dn=SpyFam-.Hazel.Moore-C</w:t>
      </w:r>
    </w:p>
    <w:p>
      <w:r>
        <w:t>MIMK-037 瞬间发情迷魂喷雾剂啰嗦女上司秋山祥子臣服于我[高清中文字幕]:</w:t>
        <w:br/>
        <w:t>magnet:?xt=urn:btih:93024C6F376BDD14FFBF0E6BEB79B463199DEDF5</w:t>
      </w:r>
    </w:p>
    <w:p>
      <w:r>
        <w:t>ATID-299 拘束囚禁图书管理员神宫寺奈绪没日没夜进行调教[高清中文字幕]:</w:t>
        <w:br/>
        <w:t>magnet:?xt=urn:btih:4799F86D7A03778CFA96905EDB0977901288D855</w:t>
      </w:r>
    </w:p>
    <w:p>
      <w:r>
        <w:t>REAL-684  无良医院在未经过允许下私自对女病人进行的媚药内射人体实验:</w:t>
        <w:br/>
        <w:t>https://jp.netcdn.space/digital/video/172real00684/172real00684pl.jpg</w:t>
      </w:r>
    </w:p>
    <w:p>
      <w:r>
        <w:t>STARS-055 市川雅美散布母性光辉照顾小宝宝的肉棒(修复版)[高清中文字幕]:</w:t>
        <w:br/>
        <w:t>magnet:?xt=urn:btih:CFFBFBF2DA9EFE18AE52039F0FA66D0A01E521BA</w:t>
      </w:r>
    </w:p>
    <w:p>
      <w:r>
        <w:t>JUY-894 和憧憬的女上司神宫寺奈绪出差得知她老公出轨我忍不住强上了她:</w:t>
        <w:br/>
        <w:t>magnet:?xt=urn:btih:0F37613DA9B9BF0FE70B4B43C4D3E791420FDFEF</w:t>
      </w:r>
    </w:p>
    <w:p>
      <w:r>
        <w:t>MIAA-101 曾经是AV男优的上司用他的大屌把我的清纯女友星奈爱干成了淫娃:</w:t>
        <w:br/>
        <w:t>magnet:?xt=urn:btih:A2B0113A7EABC9235410DF3D554CEC84A2842CD0</w:t>
      </w:r>
    </w:p>
    <w:p>
      <w:r>
        <w:t>MIDE-395 由于高龄少子化严重国家给死肥仔的我送了个巨乳老婆Julia让我干:</w:t>
        <w:br/>
        <w:t>magnet:?xt=urn:btih:A7476C88B6744A1EBB74774327BB22499CE7DBA6</w:t>
      </w:r>
    </w:p>
    <w:p>
      <w:r>
        <w:t>JUL-020  完美身材的游泳教练人妻拍AV体验不一样的性爱用骑乘位请求内射:</w:t>
        <w:br/>
        <w:t>magnet:?xt=urn:btih:864BE7C4B0040932C4688A04912F19A525569084</w:t>
      </w:r>
    </w:p>
    <w:p>
      <w:r>
        <w:t>CAWD-033  姬野小留出道第二片就迎来人生第一次中出解禁无套快感中出7发:</w:t>
        <w:br/>
        <w:t>magnet:?xt=urn:btih:F80F6C6FA26486FB483836D1B5E8F18EC0BB8F4C</w:t>
      </w:r>
    </w:p>
    <w:p>
      <w:r>
        <w:t>STARS-166  在下暴雨的夜晚和憧憬已久的女上司在公司独处不停做爱到天亮:</w:t>
        <w:br/>
        <w:t>magnet:?xt=urn:btih:21CC0D27402384A8E70B6796063F0124159446B8</w:t>
      </w:r>
    </w:p>
    <w:p>
      <w:r>
        <w:t>BF-534  原本很传统的姐姐松下纱荣子突然变得好色性感每天和我内射做爱:</w:t>
        <w:br/>
        <w:t>magnet:?xt=urn:btih:8E401BFBEF2240A72AE687B929AC801C02E34A50</w:t>
      </w:r>
    </w:p>
    <w:p>
      <w:r>
        <w:t>PGD-736 超短裙荡妇女教师里美尤利娅就喜欢小鲜肉学生的精液（修复版）:</w:t>
        <w:br/>
        <w:t>magnet:?xt=urn:btih:55249D6BABACE0034209425E5BE60D052AA64BF8</w:t>
      </w:r>
    </w:p>
    <w:p>
      <w:r>
        <w:t>MIFD-094  每周都自慰的泳衣写真偶像AV出道这么闷骚的女孩子不拍AV可惜了:</w:t>
        <w:br/>
        <w:t>magnet:?xt=urn:btih:31489B5B17DEFECFDE2650091270BFAFCCB9B8A4</w:t>
      </w:r>
    </w:p>
    <w:p>
      <w:r>
        <w:t>DANDY-619  隔壁床病友的妻子来帮他清洗身子的时候我隔着帘子干他的老婆:</w:t>
        <w:br/>
        <w:t>magnet:?xt=urn:btih:EE8756F40D0C0FA9C1F3E05E63275AF7B6132B7B</w:t>
      </w:r>
    </w:p>
    <w:p>
      <w:r>
        <w:t>DVDES-664  女律师上原亚衣的淫语裁判用性器官诱导询问重现强奸犯罪现场:</w:t>
        <w:br/>
        <w:t>magnet:?xt=urn:btih:F52AAC0647D78416AE7DF4EDE3623DD44D71664E</w:t>
      </w:r>
    </w:p>
    <w:p>
      <w:r>
        <w:t>SSNI-671  神乳RION复出第二弹独自一人对抗二十名精力旺盛的男优绝伦性交:</w:t>
        <w:br/>
        <w:t>magnet:?xt=urn:btih:33098F36D1EF01DA08EF55BA80CF87E56E29D3D8</w:t>
      </w:r>
    </w:p>
    <w:p>
      <w:r>
        <w:t>STARS-169  勾引新郎的婚庆策划小姐纱仓真菜遭到报复被轮奸内射成肉便器:</w:t>
        <w:br/>
        <w:t>magnet:?xt=urn:btih:7340BA83390673DF9A79D1543079E582953C03F0</w:t>
      </w:r>
    </w:p>
    <w:p>
      <w:r>
        <w:t>200GANA-2207  搭讪超天然的萌系清纯少女就算被摸了也只敢轻微的声音拒绝:</w:t>
        <w:br/>
        <w:t>magnet:?xt=urn:btih:637288A0CB6F00D13486E925FD575B29CD747616</w:t>
      </w:r>
    </w:p>
    <w:p>
      <w:r>
        <w:t>SW-587  父母再婚带来的可爱妹妹有坂深雪若隐若现的内裤诱惑我提枪上阵:</w:t>
        <w:br/>
        <w:t>magnet:?xt=urn:btih:43D1600AC945DD8AA4B059BE69CE99B55C87F4D6</w:t>
      </w:r>
    </w:p>
    <w:p>
      <w:r>
        <w:t>326EVA-040  参加泳装联谊会的三个美女被AV男优的十八般武艺干到飘飘欲仙:</w:t>
        <w:br/>
        <w:t>magnet:?xt=urn:btih:FA7095DB78042A37C5542337B5FD19B68A24CEDA</w:t>
      </w:r>
    </w:p>
    <w:p>
      <w:r>
        <w:t>300MIUM-549  出售G罩杯女优供人做爱练习拒绝避孕措施直接无套野兽般内射:</w:t>
        <w:br/>
        <w:t>magnet:?xt=urn:btih:7C376BF104AA5700B119FF8EB96DEF7E2A4CEC48</w:t>
      </w:r>
    </w:p>
    <w:p>
      <w:r>
        <w:t>STARS-008  周末和完美的情人古川伊织密会外遇用无套内射点燃整夜的激情:</w:t>
        <w:br/>
        <w:t>magnet:?xt=urn:btih:306BF5D6F3C65B3BBBF4F0BEAFD5DD8F5313B70C</w:t>
      </w:r>
    </w:p>
    <w:p>
      <w:r>
        <w:t>229SCUTE-974  超可爱的黑发制服美少女就连舔我的肉棒都显得特别小心翼翼:</w:t>
        <w:br/>
        <w:t>magnet:?xt=urn:btih:16A028ACE76295D5DC2EF4F7CDF35FA8E83708EE</w:t>
      </w:r>
    </w:p>
    <w:p>
      <w:r>
        <w:t>200GANA-2235  身经百战的搭讪师带女孩回去做爱如陶器般的香肩被干到发抖:</w:t>
        <w:br/>
        <w:t>magnet:?xt=urn:btih:604694EB057473939F616FFBE180843CA340B4EC</w:t>
      </w:r>
    </w:p>
    <w:p>
      <w:r>
        <w:t>GG-066  露出企划和友田彩也香在公共场合当着众人的面大胆做爱秘密拍摄:</w:t>
        <w:br/>
        <w:t>magnet:?xt=urn:btih:A0A374B056E2328ED6116F32EA686962B8537D1C</w:t>
      </w:r>
    </w:p>
    <w:p>
      <w:r>
        <w:t>416SVMM-010  打电话CALL来的超可爱萝莉清洁妹妹再魔精号内被爆操理性丧失:</w:t>
        <w:br/>
        <w:t>magnet:?xt=urn:btih:D109115C37CF39594562AA9929E37705924FCF83</w:t>
      </w:r>
    </w:p>
    <w:p>
      <w:r>
        <w:t>259LUXU-1237  很腼腆的医科美女小心翼翼的舔肉棒适合被男人主动抓着猛干:</w:t>
        <w:br/>
        <w:t>magnet:?xt=urn:btih:D484E549D147A0F7DF5A4162DC6678E2E4EFDF9A</w:t>
      </w:r>
    </w:p>
    <w:p>
      <w:r>
        <w:t>GG-165  在哥哥不注意的时候我的咸猪手尽情揉捏巨乳嫂子长泽梓的大白乳:</w:t>
        <w:br/>
        <w:t>magnet:?xt=urn:btih:2E6E0B14114034F110A7B8084F31B775F6EFD31F</w:t>
      </w:r>
    </w:p>
    <w:p>
      <w:r>
        <w:t>BEB-081  极品黑丝痴女OL姐妹花利用身体作为冲锋的武器在职场上无往不利:</w:t>
        <w:br/>
        <w:t>magnet:?xt=urn:btih:631B25BD0FB9437E94F82B28E6C671E0BE47D052</w:t>
      </w:r>
    </w:p>
    <w:p>
      <w:r>
        <w:t>FSDSS-008  喜欢挑逗勾引学习中学生的日本勃起的淫荡巨乳家教老师美乃雀:</w:t>
        <w:br/>
        <w:t>magnet:?xt=urn:btih:86785050D4439B55A13B4F228DF6E869C539CE7B</w:t>
      </w:r>
    </w:p>
    <w:p>
      <w:r>
        <w:t>SNIS-923   可爱长腿女神桥本有菜失禁的大洪水一整天都在尽情的抽插潮吹:</w:t>
        <w:br/>
        <w:t>magnet:?xt=urn:btih:DB9DDACA4518DC3C2AEC4DF9FEDC0CD038D8713E</w:t>
      </w:r>
    </w:p>
    <w:p>
      <w:r>
        <w:t>XV-817  为了感谢影迷在DVD店打工的RIO只要买她的碟子就能做爱独家听译版:</w:t>
        <w:br/>
        <w:t>magnet:?xt=urn:btih:2C520A511690340240E94646CC254E521E7BEA61</w:t>
      </w:r>
    </w:p>
    <w:p>
      <w:r>
        <w:t>SIRO-4095  美容院的可爱店员被初次见面的男优巨根震撼不安中达到了高潮:</w:t>
        <w:br/>
        <w:t>magnet:?xt=urn:btih:301A6A9E6E589636FA70482ABB9D8E31C9D03D69</w:t>
      </w:r>
    </w:p>
    <w:p>
      <w:r>
        <w:t>ABP-356  四十八小时耐久巨根被导演欺骗被干到虚脱的巨乳AV女优彩美旬果:</w:t>
        <w:br/>
        <w:t>magnet:?xt=urn:btih:242874EC930A96144E5FBC4EFAED23E3DE71B681</w:t>
      </w:r>
    </w:p>
    <w:p>
      <w:r>
        <w:t>Eroticax - Hazel Moore 为了改善恋爱的关系和闺蜜的男朋友破例出轨做一次爱:</w:t>
        <w:br/>
        <w:t>magnet:?xt=urn:btih:EC6CDBB0C5F3EF1AC283415F040526AD30E6315D</w:t>
      </w:r>
    </w:p>
    <w:p>
      <w:r>
        <w:t>BF-606  利用职权榨取公司内已婚男人精液的黑丝巨乳痴女部长永井玛丽亚:</w:t>
        <w:br/>
        <w:t>magnet:?xt=urn:btih:5355D11E3AD4A46A2F4D1AD90D3B71429D0905B7</w:t>
      </w:r>
    </w:p>
    <w:p>
      <w:r>
        <w:t>ABP-540  抛开演技细腰美臀的AV女优水稀美里和巨根男优1V1激情做爱四本番:</w:t>
        <w:br/>
        <w:t>magnet:?xt=urn:btih:78E55AB0B533AE446C5EED67DA8709354E64735B</w:t>
      </w:r>
    </w:p>
    <w:p>
      <w:r>
        <w:t>MIAA-241  暴走活塞抽插连续升天巨臀痴女永井玛丽亚玩弄M男的性感俱乐部:</w:t>
        <w:br/>
        <w:t>magnet:?xt=urn:btih:74618DE92CF71845207CCA735D11BB5F0784EC51</w:t>
      </w:r>
    </w:p>
    <w:p>
      <w:r>
        <w:t>AP-755  不可思议的家庭变态父亲用新买的相机拍下侵犯女儿们的日常记录:</w:t>
        <w:br/>
        <w:t>magnet:?xt=urn:btih:6C1445E2151704D61075A8CCC94C7779C622FD16</w:t>
      </w:r>
    </w:p>
    <w:p>
      <w:r>
        <w:t>IPX-473  被最讨厌的混蛋弟弟抓住把柄威胁换上白丝女仆装内射的姐姐明里紬:</w:t>
        <w:br/>
        <w:t>magnet:?xt=urn:btih:F5082FF6827420149FFAC8625B720608CB5B563F</w:t>
      </w:r>
    </w:p>
    <w:p>
      <w:r>
        <w:t>DV-1221  最喜欢祭祀的美女麻美由真在这一天村子里的肉棒想要哪根都能得到:</w:t>
        <w:br/>
        <w:t>magnet:?xt=urn:btih:CD2B1BD305DBF259AA9B7F93EAE52F49D1601575</w:t>
      </w:r>
    </w:p>
    <w:p>
      <w:r>
        <w:t>JUL-347  绝对不能告诉妻子的秘密我居然让风韵犹存的美女岳母水野优香怀孕了:</w:t>
        <w:br/>
        <w:t>magnet:?xt=urn:btih:54EC46C8DE522970C56A0A3F8699A220A581E6CD&amp;dn=jul-347-C</w:t>
      </w:r>
    </w:p>
    <w:p>
      <w:r>
        <w:t>AVSA-112  被男朋友要求戴着贞操带禁欲调教三十天性欲爆发的美女OL小早川怜子:</w:t>
        <w:br/>
        <w:t>magnet:?xt=urn:btih:525CB917B350C393A05AECB04EE95267E10C0B17&amp;dn=avsa-112-C</w:t>
      </w:r>
    </w:p>
    <w:p>
      <w:r>
        <w:t>HDKA-204   中介所推荐的全裸家政女奏音花音叫着老公把我服侍得像在天堂:</w:t>
        <w:br/>
        <w:t>magnet:?xt=urn:btih:49DC6F39F6D511767548E70A8C31E4F15ED9C3D2</w:t>
      </w:r>
    </w:p>
    <w:p>
      <w:r>
        <w:t>DASD-657  颓废宅男的虚拟现实幻想戴上VR眼镜沉溺与巨尻女优筱田优的性爱中:</w:t>
        <w:br/>
        <w:t>magnet:?xt=urn:btih:282556368BBA21F21D36E7E339F94FDBCB3F435C</w:t>
      </w:r>
    </w:p>
    <w:p>
      <w:r>
        <w:t>DV-1193  性欲旺盛的人妻麻美由真每天都玩弄我的肉棒让人腿软的新婚性生活:</w:t>
        <w:br/>
        <w:t>magnet:?xt=urn:btih:9B4E3479D6DD137A360E5457A90D5EF2585B1BCE</w:t>
      </w:r>
    </w:p>
    <w:p>
      <w:r>
        <w:t>HND-814  被女友的妹妹暗恋的我扛不住诱惑开始和她偷偷摸摸的内射造人性爱:</w:t>
        <w:br/>
        <w:t>magnet:?xt=urn:btih:CEEBB9289BD6EEF5ABC5569D3BAE736196DF5620</w:t>
      </w:r>
    </w:p>
    <w:p>
      <w:r>
        <w:t>JUL-211  和混黑道的哥哥的女人神宫寺奈绪单独在一起甜蜜又危险的同居生活:</w:t>
        <w:br/>
        <w:t>magnet:?xt=urn:btih:2E3A0EF3A267DBCB8222F9D24BD1B426C5760FA7</w:t>
      </w:r>
    </w:p>
    <w:p>
      <w:r>
        <w:t>CRS-009  搬了新家后我深爱的老婆被邻居的女人们欺负扒光衣服让别的男人玩弄:</w:t>
        <w:br/>
        <w:t>magnet:?xt=urn:btih:219D22DF19DAF7DC0712DFCB9020BADD572C48C3&amp;dn=crs-009-C</w:t>
      </w:r>
    </w:p>
    <w:p>
      <w:r>
        <w:t>BLK-452  已经是大叔的我和辣妹部下今井夏帆醒来后在宾馆疯狂内射直到早上:</w:t>
        <w:br/>
        <w:t>magnet:?xt=urn:btih:D29FAED4E3A5AADEF4F31D3BE7D08CB554996E43</w:t>
      </w:r>
    </w:p>
    <w:p>
      <w:r>
        <w:t>XRW-285  当淑女佐佐木明希唾液成丝之时超浓厚接吻和让肉棒融化的浓厚口交:</w:t>
        <w:br/>
        <w:t>magnet:?xt=urn:btih:87813F3F90EB1CF10FB21512519F86F71CDD64D0</w:t>
      </w:r>
    </w:p>
    <w:p>
      <w:r>
        <w:t>HND-831  跟踪美谷朱里特殊企划如果到了SNS指定地方就进行夸奖对决无套内射:</w:t>
        <w:br/>
        <w:t>magnet:?xt=urn:btih:AB18BE6888BDEF614D5466CBB1E0A375E46FBDDA</w:t>
      </w:r>
    </w:p>
    <w:p>
      <w:r>
        <w:t>ABP-975  淫水不断飞溅的清纯系女优凉森玲梦爆操潮吹的量连自己也难以置信:</w:t>
        <w:br/>
        <w:t>magnet:?xt=urn:btih:9115C476BB759177EB4D0E0304E5441A4CDB25FA</w:t>
      </w:r>
    </w:p>
    <w:p>
      <w:r>
        <w:t>T28-493  和久违回老家快要结婚的姐姐佐佐木明希瞒着父母偷偷近亲乱伦中出:</w:t>
        <w:br/>
        <w:t>magnet:?xt=urn:btih:AC21870F13AE973CBD06DA484ED581F0C121813D</w:t>
      </w:r>
    </w:p>
    <w:p>
      <w:r>
        <w:t>JUL-216  翻看美女老婆北条麻妃的手机搜索记录通过线索拼凑出她出轨的证据:</w:t>
        <w:br/>
        <w:t>magnet:?xt=urn:btih:643D64573643F85751C1265DAF283C90E253FA35</w:t>
      </w:r>
    </w:p>
    <w:p>
      <w:r>
        <w:t>IPZ-358  我的专属女仆希志爱野无论多少过分的吩咐只要能讨我欢心就会照做:</w:t>
        <w:br/>
        <w:t>magnet:?xt=urn:btih:2A3BB756B1A24ABE8ACE0CB0EAF8E477100089CA</w:t>
      </w:r>
    </w:p>
    <w:p>
      <w:r>
        <w:t>GVG-402  变态丈夫只有看到美女妻子佐佐木明希被别的男人抱着才会产生快感:</w:t>
        <w:br/>
        <w:t>magnet:?xt=urn:btih:2104F64EC20697ECB8EF012566E8EC9113F47050</w:t>
      </w:r>
    </w:p>
    <w:p>
      <w:r>
        <w:t>RBD-834  受虐狂人妻希崎杰西卡的觉醒变态的身体在多次侵犯内射后不再隐藏:</w:t>
        <w:br/>
        <w:t>magnet:?xt=urn:btih:5B00786CEC9968AF4F8BA5C07320460FCC3BACD4</w:t>
      </w:r>
    </w:p>
    <w:p>
      <w:r>
        <w:t>RBD-846  公众便女人妻香西咲被调教成在秘密俱乐部随来往顾客享受的肉便器:</w:t>
        <w:br/>
        <w:t>magnet:?xt=urn:btih:4797C360EB160448C0A253CC92B808F9B3198B23</w:t>
      </w:r>
    </w:p>
    <w:p>
      <w:r>
        <w:t>HOMA-087  喜欢我的女孩和我喜欢的女孩尴尬的逆3P性爱纯情的我变成了性奴隶:</w:t>
        <w:br/>
        <w:t>magnet:?xt=urn:btih:573565AAFD118F0A558356CFE90D4B878DEE45FB</w:t>
      </w:r>
    </w:p>
    <w:p>
      <w:r>
        <w:t>PGD-826  超淫荡痴女教师波多野结衣在面前自己掰开小穴的诱惑没有人挡得住:</w:t>
        <w:br/>
        <w:t>magnet:?xt=urn:btih:98B6C5DA7EB0746CAA1165826038CE22C56D1E20</w:t>
      </w:r>
    </w:p>
    <w:p>
      <w:r>
        <w:t>IPZ-752  整蛊大企划在可爱女优辉月杏莉不知情的时候安排男优突然袭击插入:</w:t>
        <w:br/>
        <w:t>magnet:?xt=urn:btih:9549BCEF9E1ADB98C920B1CEE6E7D75994AED02B</w:t>
      </w:r>
    </w:p>
    <w:p>
      <w:r>
        <w:t>CAWD-083  超柔软的美少女AV出道用各种高难度体操动作被巨根男优顶到子宫颈:</w:t>
        <w:br/>
        <w:t>magnet:?xt=urn:btih:DF3193A397B09492B1D9303BEA6F2090D51AD7D7</w:t>
      </w:r>
    </w:p>
    <w:p>
      <w:r>
        <w:t>RBD-331  美人寡妇仁科百华柔嫩的肌肤因为亡夫的负债被迫用自己的小穴偿还:</w:t>
        <w:br/>
        <w:t>magnet:?xt=urn:btih:EC4227E80E34B30367C2749E2D2433C4738ECA2C</w:t>
      </w:r>
    </w:p>
    <w:p>
      <w:r>
        <w:t>JUL-249  乡下肉食系痴女人妻白木优子那天我不留余力地成为她最完美的猎物:</w:t>
        <w:br/>
        <w:t>magnet:?xt=urn:btih:FF3DAA4CA892E88717F9B623D79DF445B31D4F94</w:t>
      </w:r>
    </w:p>
    <w:p>
      <w:r>
        <w:t>IPX-502  感到疲惫的时候巨乳女神樱空桃就会出现用温柔的性爱治愈你的身心:</w:t>
        <w:br/>
        <w:t>magnet:?xt=urn:btih:BEE1CDF5615C64CA6D833AB613C5B53D7E8B46DA</w:t>
      </w:r>
    </w:p>
    <w:p>
      <w:r>
        <w:t>PGD-867  究极痴女波多野结衣史上最棒的口爆技巧用舌头舔遍你的每一寸肌肤:</w:t>
        <w:br/>
        <w:t>magnet:?xt=urn:btih:DDFFEE3722C95CD15E6B8102DE54B2F525910EE2</w:t>
      </w:r>
    </w:p>
    <w:p>
      <w:r>
        <w:t>RBD-975  把快要结婚的女孩新村明送上奴隶的舞台调教成屈服于快感的性奴隶:</w:t>
        <w:br/>
        <w:t>magnet:?xt=urn:btih:825184BC34A3B584460843B9AA27693E3DFD348E</w:t>
      </w:r>
    </w:p>
    <w:p>
      <w:r>
        <w:t>IPZ-622  对都市喧嚣疲倦的我爱上了高级妓女希美真由在舒适的宾馆疯狂做爱:</w:t>
        <w:br/>
        <w:t>magnet:?xt=urn:btih:21289A5CC48DBC61D90DA1399D4F53A0576A08A5</w:t>
      </w:r>
    </w:p>
    <w:p>
      <w:r>
        <w:t>TeensLoveCream - Melody Marks 金发美女宠物小保姆为了双倍工资献身雇主无套内射:</w:t>
        <w:br/>
        <w:t>magnet:?xt=urn:btih:8EEFFDE896593C982E14407BF267E5CEA954B71F</w:t>
      </w:r>
    </w:p>
    <w:p>
      <w:r>
        <w:t>SweetSinner - Danni Rivers 女大学生为了赚钱出卖肉体成为应召女郎的故事第三集:</w:t>
        <w:br/>
        <w:t>magnet:?xt=urn:btih:2F515EFA6BA195C68EC7C3E1A748684A10DE53AD</w:t>
      </w:r>
    </w:p>
    <w:p>
      <w:r>
        <w:t>RKI-509  修学旅行饭店和老师同屋的学生妹久留木玲身心都不由自主交了出去:</w:t>
        <w:br/>
        <w:t>magnet:?xt=urn:btih:C38DD12CF978856D8DDC9D7E70D348625316B23D&amp;dn=rki-509-C</w:t>
      </w:r>
    </w:p>
    <w:p>
      <w:r>
        <w:t>ABP-987  我的巨乳模特女友河内明日菜拍摄泳装写真时被潜规则强行乱交内射:</w:t>
        <w:br/>
        <w:t>magnet:?xt=urn:btih:F7404EB00BADFDB303B4783171172C6EBD6E3503</w:t>
      </w:r>
    </w:p>
    <w:p>
      <w:r>
        <w:t>JUY-707  游泳私通教室美人妻大浦真奈美换上泳装被教练的肉棒干得高潮迭起:</w:t>
        <w:br/>
        <w:t>magnet:?xt=urn:btih:F68CA6BF1B9AC3DF23EF53DD446652ED56F256D7&amp;dn=juy-707-C</w:t>
      </w:r>
    </w:p>
    <w:p>
      <w:r>
        <w:t>JUL-256  充满汗水的中出回老家和好多年独守空房的母亲丰崎美沙都中出做爱:</w:t>
        <w:br/>
        <w:t>magnet:?xt=urn:btih:0BA754971FF17033EA5608264A3A6C01E13BD337&amp;dn=jul-256-C</w:t>
      </w:r>
    </w:p>
    <w:p>
      <w:r>
        <w:t>KIR-012  姐夫出差的时候巨乳姐姐日向海喝得烂醉到弟弟房间被中出乱伦做爱:</w:t>
        <w:br/>
        <w:t>magnet:?xt=urn:btih:782F7BC331AC1371A84AED1A7A4D2ABC53719250&amp;dn=kir-012-C</w:t>
      </w:r>
    </w:p>
    <w:p>
      <w:r>
        <w:t>PRED-144  给男人们口交的天才痴女深田咏美禁欲一个月的20人份精子射在嘴里:</w:t>
        <w:br/>
        <w:t>magnet:?xt=urn:btih:562731E098094CAE89CFEF5530F3F1235403A378&amp;dn=pred-144-C</w:t>
      </w:r>
    </w:p>
    <w:p>
      <w:r>
        <w:t>SIS-079  姐姐佐佐木明希要在自己家里开风俗店接客结果每天的客人只有弟弟:</w:t>
        <w:br/>
        <w:t>magnet:?xt=urn:btih:409B9FAA8518DE314E15F60DE43B1C8E90E69175&amp;dn=sis-079-C</w:t>
      </w:r>
    </w:p>
    <w:p>
      <w:r>
        <w:t>VEC-427  因为闺蜜吐槽老公性欲太强美女人妻打算亲自去会会被干到高潮迭起:</w:t>
        <w:br/>
        <w:t>magnet:?xt=urn:btih:C49203375A7D627CA95094A0FDD48D1FD986D7DA&amp;dn=vec-427-C</w:t>
      </w:r>
    </w:p>
    <w:p>
      <w:r>
        <w:t>NDRA-032  我最爱的老婆被远方来投靠我找工作的25岁处男外甥用大肉棒夺走了:</w:t>
        <w:br/>
        <w:t>magnet:?xt=urn:btih:E843166349F9CD20B94DD12BF7B1F70D58560C37&amp;dn=ndra-032-C</w:t>
      </w:r>
    </w:p>
    <w:p>
      <w:r>
        <w:t>GVG-345  我的会长老妈佐佐木明希在我面前被班里的男生们轮奸内射调教堕落:</w:t>
        <w:br/>
        <w:t>magnet:?xt=urn:btih:C2B3D5AAEFA1D3A78CC254D3FBC4FCECFC9AA57A&amp;dn=gvg-345-C</w:t>
      </w:r>
    </w:p>
    <w:p>
      <w:r>
        <w:t>JUY-536  同事的巨尻妻子筱田优故意趁我经过时高高翘起她圆润的屁股诱惑我:</w:t>
        <w:br/>
        <w:t>magnet:?xt=urn:btih:4CFF27FCA43C708465C99D108CAAD5C4D1304CF8&amp;dn=juy-536-C</w:t>
      </w:r>
    </w:p>
    <w:p>
      <w:r>
        <w:t>Tushy - Lana Rhoades 即将毕业的美女大学生为了房租尝试通过出卖肉体获取钱财:</w:t>
        <w:br/>
        <w:t>magnet:?xt=urn:btih:DC245021FC19E23DC665C3C25BD2A015D8CA72E6&amp;dn=Tushy-Lana%20Rhoades-C</w:t>
      </w:r>
    </w:p>
    <w:p>
      <w:r>
        <w:t>IPZ-293  美腿赛车女郎羽田爱的诱惑为了上位用自己的身体贿赂男人们的肉棒:</w:t>
        <w:br/>
        <w:t>magnet:?xt=urn:btih:F5227305E262E0CDE8FFF6814F7112B2F519CF86&amp;dn=ipz-293-C</w:t>
      </w:r>
    </w:p>
    <w:p>
      <w:r>
        <w:t>RBD-008  美女人妻江波亮被公公调教成了整个村子里所有老人家共用的肉便器:</w:t>
        <w:br/>
        <w:t>magnet:?xt=urn:btih:B2F2B1CD60FD1D74482FB8D201C80A3C49FF8946&amp;dn=rbd-008-C</w:t>
      </w:r>
    </w:p>
    <w:p>
      <w:r>
        <w:t>SOE-571  希志爱野颜射挑战专门找禁欲很久的男优在脸上发射出超浓厚的精液:</w:t>
        <w:br/>
        <w:t>magnet:?xt=urn:btih:1BCD167B8D8A1DD47FA114197ED500A7140118CA&amp;dn=soe-571-C</w:t>
      </w:r>
    </w:p>
    <w:p>
      <w:r>
        <w:t>IPZ-612  用弹嫩欲岀的爆乳诱惑单纯的学生美女教师木南日菜的猥亵课后辅导:</w:t>
        <w:br/>
        <w:t>magnet:?xt=urn:btih:1D61791F7E2D9F2AB8B136A726EC1795407695F2&amp;dn=ipz-612-C</w:t>
      </w:r>
    </w:p>
    <w:p>
      <w:r>
        <w:t>MIDE-776  禁欲32年的圣女小蕾被强奸惯犯侵犯后激发出了她的性欲独家听译版:</w:t>
        <w:br/>
        <w:t>magnet:?xt=urn:btih:6F76E1F72BC5CAF3EBD1C03E0D8D42D9D3D912EC&amp;dn=mide-776-C</w:t>
      </w:r>
    </w:p>
    <w:p>
      <w:r>
        <w:t>IPX-383  极品长腿美女风可怜毫不怜惜的玩弄不断射精的敏感肉棒独家听译版:</w:t>
        <w:br/>
        <w:t>magnet:?xt=urn:btih:04C3C48A1CC91F5E1D9497A7F93F64D0CD8043A8&amp;dn=ipx-383-C</w:t>
      </w:r>
    </w:p>
    <w:p>
      <w:r>
        <w:t>TORG-013 美女人妻友田彩也香被隔壁男人内射侵犯露出调教沦为他人的性奴隶:</w:t>
        <w:br/>
        <w:t>magnet:?xt=urn:btih:26593771D8121C5E39DB5AD60C6A4234DCE2C0C2&amp;dn=torg-013-C</w:t>
      </w:r>
    </w:p>
    <w:p>
      <w:r>
        <w:t>MIDE-426  人妻巨乳女教师Julia在自己家里当着丈夫的面被学生妹轮奸干到高潮:</w:t>
        <w:br/>
        <w:t>magnet:?xt=urn:btih:565827299AC7AB7C37828A6E23235FE665C470D6&amp;dn=mide-426-C</w:t>
      </w:r>
    </w:p>
    <w:p>
      <w:r>
        <w:t>HND-876  烟火后大雨与青梅竹马根尾朱里到爱情旅馆躲雨背着好兄弟内射做爱:</w:t>
        <w:br/>
        <w:t>magnet:?xt=urn:btih:39DBA92F70A9EE595DE6A9A40BCCBB9DF9F255E2&amp;dn=hnd-876-C</w:t>
      </w:r>
    </w:p>
    <w:p>
      <w:r>
        <w:t>JUL-298  和极品人妻情妇妃光莉最后的幽会忘我相互渴求快分别时的激情性交:</w:t>
        <w:br/>
        <w:t>magnet:?xt=urn:btih:D958D3C18A0CA3C50FF997028FE8FB6922F3BD02&amp;dn=jul-298-C</w:t>
      </w:r>
    </w:p>
    <w:p>
      <w:r>
        <w:t>JUL-291  被老公的上司持续侵犯的美女人妻希岛爱理终于在第七天失去了理智:</w:t>
        <w:br/>
        <w:t>magnet:?xt=urn:btih:3B48F8932113EF6C49F9C247A8F4B5196AF48B32&amp;dn=jul-291-C</w:t>
      </w:r>
    </w:p>
    <w:p>
      <w:r>
        <w:t>JUX-530  巨乳人妻筱田步美被丈夫那身强力壮的农家兄弟在下乡干得高潮不止:</w:t>
        <w:br/>
        <w:t>magnet:?xt=urn:btih:A7B2D11A1FE1A1D325DED6474207F60D1E70B9CE&amp;dn=jux-530-C</w:t>
      </w:r>
    </w:p>
    <w:p>
      <w:r>
        <w:t>GVG-012  禁断介护乖巧可爱的巨乳孙女上原亚衣被爷爷的肉棒感到高潮后内射:</w:t>
        <w:br/>
        <w:t>magnet:?xt=urn:btih:06525066B5D3060889169231F80EAF10FF585240</w:t>
      </w:r>
    </w:p>
    <w:p>
      <w:r>
        <w:t>VEC-438  老妈的美女朋友老家里喝酒趁着妈妈喝醉了肆无忌惮的玩弄我的肉棒:</w:t>
        <w:br/>
        <w:t>magnet:?xt=urn:btih:33A936796AE6BF8786079D2F869361C9B662B95A&amp;dn=vec-438-C</w:t>
      </w:r>
    </w:p>
    <w:p>
      <w:r>
        <w:t>VEMA-146  公司内专门处理社员性欲的极品黑丝美女OL无论是谁都可以来爽一下:</w:t>
        <w:br/>
        <w:t>magnet:?xt=urn:btih:C021431540CABB7F67234BCD268F8D0A45B2EA41</w:t>
      </w:r>
    </w:p>
    <w:p>
      <w:r>
        <w:t>VEC-200  为了让自己的问题儿子不被留级美熟女母亲吹石玲奈在校内受尽屈辱:</w:t>
        <w:br/>
        <w:t>magnet:?xt=urn:btih:63FE65C9D1373461BA8D4029C0E73AE0AE9E904E&amp;dn=vec-200-C</w:t>
      </w:r>
    </w:p>
    <w:p>
      <w:r>
        <w:t>RBD-438  痴汉电影院之在丈夫旁边被咸猪手玩弄侵犯内射堕落的人妻麻生早苗:</w:t>
        <w:br/>
        <w:t>magnet:?xt=urn:btih:1C3F827DF9D31BBF843AA18C2CC71B77282852A3&amp;dn=rbd-438-C</w:t>
      </w:r>
    </w:p>
    <w:p>
      <w:r>
        <w:t>IPX-532  仅出勤一天的风俗小姐矢乃花音让客人无限制连续射精的泡泡浴服务:</w:t>
        <w:br/>
        <w:t>magnet:?xt=urn:btih:E33245CD80A86A5F5B4013CEABAFAC988BFD3161&amp;dn=ipx-532-C</w:t>
      </w:r>
    </w:p>
    <w:p>
      <w:r>
        <w:t>GVH-104  住在隔壁的巨乳美女太太滨崎真绪不穿内裤勾引死肥宅的我内射做爱:</w:t>
        <w:br/>
        <w:t>magnet:?xt=urn:btih:D23B6555C91B0C4C87A5EC326C9A9178E7591877&amp;dn=gvh-104-C</w:t>
      </w:r>
    </w:p>
    <w:p>
      <w:r>
        <w:t>Blacked - Amarna Miller 在房间里自慰的女明星被黑人房东看到后默契的打了一炮:</w:t>
        <w:br/>
        <w:t>magnet:?xt=urn:btih:491F9B7A0C2B1EA002961469A52315861E093A9A</w:t>
      </w:r>
    </w:p>
    <w:p>
      <w:r>
        <w:t>RCT-360  美女主播波多野结衣播报新闻的同时淡定的接受大量精液的颜面洗礼:</w:t>
        <w:br/>
        <w:t>magnet:?xt=urn:btih:AE163E0BA4B41BCD91FF5DCED346EBDB8C8BA348&amp;dn=rct-360-C</w:t>
      </w:r>
    </w:p>
    <w:p>
      <w:r>
        <w:t>SPRD-1325   虽然知道这是错误的但还是忍不住把肉棒插入美熟女老妈的小穴中:</w:t>
        <w:br/>
        <w:t>magnet:?xt=urn:btih:4828B260FC108F2DBCDD115224D90C6C37CFE751&amp;dn=sprd-1325-C</w:t>
      </w:r>
    </w:p>
    <w:p>
      <w:r>
        <w:t>RBD-770  美女大明星丘咲艾米莉被外卖员盯上破门而入粗暴性虐囚禁内射强奸:</w:t>
        <w:br/>
        <w:t>magnet:?xt=urn:btih:03DF60CDAABA54BAA00CA2AE32FCCA052B92DFFC&amp;dn=rbd-770-C</w:t>
      </w:r>
    </w:p>
    <w:p>
      <w:r>
        <w:t>VEC-234  美女母亲安野由美再婚的对象居然是我最好的朋友每天都在家里做爱:</w:t>
        <w:br/>
        <w:t>magnet:?xt=urn:btih:C2422B9E06372BD1C6C4708AFE2EE22D0A10157C&amp;dn=vec-234-C</w:t>
      </w:r>
    </w:p>
    <w:p>
      <w:r>
        <w:t>VEC-443  误拆隔壁的美女太太东凛的情趣内衣快递后我成为了她的内射性伴侣:</w:t>
        <w:br/>
        <w:t>magnet:?xt=urn:btih:D8154BDA832E6222102517FF7785807E2227FEE4&amp;dn=vec-443-C</w:t>
      </w:r>
    </w:p>
    <w:p>
      <w:r>
        <w:t>STAR-765 把快要结婚的OL户田真琴凌辱成像我一样的行尸走肉[高清中文字幕]:</w:t>
        <w:br/>
        <w:t>magnet:?xt=urn:btih:4A78FDDD64B1E2B15730387F44219168B51BC883</w:t>
      </w:r>
    </w:p>
    <w:p>
      <w:r>
        <w:t>SIM-041  来医院探望丈夫的美女人妻隔着窗帘被隔壁床的男人无套插入NTR内射:</w:t>
        <w:br/>
        <w:t>magnet:?xt=urn:btih:513159DA86CDFA9F1EBB734EB6BB5C73E8328AE2&amp;dn=sim-041-C</w:t>
      </w:r>
    </w:p>
    <w:p>
      <w:r>
        <w:t>IPX-104 共谋痴汉电车被凌辱的高中生相泽南（掉帧修复版）[高清中文字幕]:</w:t>
        <w:br/>
        <w:t>magnet:?xt=urn:btih:2E3869FE2B7290428931EDF29375B1ABFF83B77F</w:t>
      </w:r>
    </w:p>
    <w:p>
      <w:r>
        <w:t>ADN-268  在公司被猥琐上司强行侵犯的美女姐姐回到家也遭到弟弟的无理强求:</w:t>
        <w:br/>
        <w:t>magnet:?xt=urn:btih:875910B8208062DF7269F30AD94B5DD2EF497F0E&amp;dn=adn-268-C</w:t>
      </w:r>
    </w:p>
    <w:p>
      <w:r>
        <w:t>IPX-184 屈辱女教师希崎杰西卡中出轮流内射（掉帧修复版）[高清中文字幕]:</w:t>
        <w:br/>
        <w:t>magnet:?xt=urn:btih:29474F26B2AAB0AF2426E32EBCAD16545BB34776</w:t>
      </w:r>
    </w:p>
    <w:p>
      <w:r>
        <w:t>IPX-118 对主人的命令绝对服从的女仆相泽南（掉帧修复版）[高清中文字幕]:</w:t>
        <w:br/>
        <w:t>magnet:?xt=urn:btih:C1D5080EF1BA215E1D87FBAA67E79FC00A837E2C</w:t>
      </w:r>
    </w:p>
    <w:p>
      <w:r>
        <w:t>ATID-344 老公去世后被他好兄弟占为己有的寡妇饭冈加奈子[高清中文字幕]:</w:t>
        <w:br/>
        <w:t>magnet:?xt=urn:btih:6597C741C1016C47B05AE213A89EDBDD71850CDF</w:t>
      </w:r>
    </w:p>
    <w:p>
      <w:r>
        <w:t>DASD-512 被大屁股的青梅竹马诱惑后把她压在身下抽插内射[高清中文字幕]:</w:t>
        <w:br/>
        <w:t>magnet:?xt=urn:btih:20DCA18923FC7957410CEAD9A9636E5B47225F63</w:t>
      </w:r>
    </w:p>
    <w:p>
      <w:r>
        <w:t>STARS-075 纱仓真奈挑战任何女优都难以承受的阴蒂绝顶刺激[高清中文字幕]:</w:t>
        <w:br/>
        <w:t>magnet:?xt=urn:btih:59C89F85FE2C300083B34A85BC9744293260145A</w:t>
      </w:r>
    </w:p>
    <w:p>
      <w:r>
        <w:t>MIAA-100 落榜的我眼睁睁看着女友深田咏美独自去东京然后被别的肉棒征服:</w:t>
        <w:br/>
        <w:t>magnet:?xt=urn:btih:56632C62EEA0D74EEC888A00053C820E73DABA53</w:t>
      </w:r>
    </w:p>
    <w:p>
      <w:r>
        <w:t>EMPSR-001 新婚妻子播种饲养之成为监禁肉便器的大肚子孕妇[高清中文字幕]:</w:t>
        <w:br/>
        <w:t>magnet:?xt=urn:btih:6B5B99E9A6C4DD6F7D0334F50BFA7448F1EB2124</w:t>
      </w:r>
    </w:p>
    <w:p>
      <w:r>
        <w:t>DASD-558 女仆餐厅打工的姐妹花被恶心的客人催眠在店长男朋友面前被内射:</w:t>
        <w:br/>
        <w:t>magnet:?xt=urn:btih:2CBB6564C9CC536D5B65D4FE62F10A58CFE7DB1C</w:t>
      </w:r>
    </w:p>
    <w:p>
      <w:r>
        <w:t>IPX-354  中年大叔与制服美少女桃乃木香奈充满汗水与口水的浓郁舌吻性交:</w:t>
        <w:br/>
        <w:t>magnet:?xt=urn:btih:E4E2D73995D87E3CBF7FAFBF8C1D5C754AEE0F6E</w:t>
      </w:r>
    </w:p>
    <w:p>
      <w:r>
        <w:t>MEYD-515 老公每次出去抽烟人妻有村希都被公公侵犯内射十次终于成功受孕:</w:t>
        <w:br/>
        <w:t>magnet:?xt=urn:btih:9A0883BD747AA56BCDF2236F1FE746981FE41D38</w:t>
      </w:r>
    </w:p>
    <w:p>
      <w:r>
        <w:t>VEC-194  我的老妈波多野结衣和我的死党瞒着我结婚了天天在家里内射做爱:</w:t>
        <w:br/>
        <w:t>magnet:?xt=urn:btih:41058330ADA9F6D62A7D433D3518C9E5AAA17CC1</w:t>
      </w:r>
    </w:p>
    <w:p>
      <w:r>
        <w:t>JUY-943  老公不知道的秘密人妻女教师秋山祥子被学生侵犯后感觉到了快感:</w:t>
        <w:br/>
        <w:t>magnet:?xt=urn:btih:304DD01D75D72DF744584EAE4C960CC2F9EEDD97</w:t>
      </w:r>
    </w:p>
    <w:p>
      <w:r>
        <w:t>JUY-902  生日会上我收到的礼物是我的老婆有坂深雪被人内射受孕的录影带:</w:t>
        <w:br/>
        <w:t>magnet:?xt=urn:btih:001A7F07FCB9C5B5886AFEEAFA597D91F2806796</w:t>
      </w:r>
    </w:p>
    <w:p>
      <w:r>
        <w:t>URE-051  漫改作品还没结婚我的未婚妻就被调教的对我的小肉棒失去了感觉:</w:t>
        <w:br/>
        <w:t>magnet:?xt=urn:btih:5AA3F3DE06E45226529212E3744DEF5A2827E8ED</w:t>
      </w:r>
    </w:p>
    <w:p>
      <w:r>
        <w:t>BLK-359  奉子成婚嫁给老头的太妹人妻被按摩店的小哥操出人生第一次高潮:</w:t>
        <w:br/>
        <w:t>magnet:?xt=urn:btih:DB091CBB053E19AF4272CFDD62FD1E9F6D863A75</w:t>
      </w:r>
    </w:p>
    <w:p>
      <w:r>
        <w:t>IPZ-864  美腿丝袜间谍秘书舞岛明里把敌对公司的男人们都玩弄于股掌之间:</w:t>
        <w:br/>
        <w:t>magnet:?xt=urn:btih:7B36ABA07769DCC63E290D1221850955F94377D8</w:t>
      </w:r>
    </w:p>
    <w:p>
      <w:r>
        <w:t>IPX-373  和最讨厌的猥琐上司一起出差的人妻岬奈奈美被侵犯怀孕了精译版:</w:t>
        <w:br/>
        <w:t>magnet:?xt=urn:btih:7C43C6813AE205EC2629EFE1F079E49F7BE9F375</w:t>
      </w:r>
    </w:p>
    <w:p>
      <w:r>
        <w:t>IPX-380  因为被部下内射了天海翼回家也让老公内射这样怀孕了也不会暴露:</w:t>
        <w:br/>
        <w:t>magnet:?xt=urn:btih:531453AD0546E5A0BA138DA8B54288351A4CD2B3</w:t>
      </w:r>
    </w:p>
    <w:p>
      <w:r>
        <w:t>SSNI-593  桥本有菜粉丝感谢祭VS十七名素人只能撑过口交就能和有菜做爱哦:</w:t>
        <w:br/>
        <w:t>magnet:?xt=urn:btih:10033C0ABE9902FC0A2495148883FE107DE7FD43</w:t>
      </w:r>
    </w:p>
    <w:p>
      <w:r>
        <w:t>IPZ-659  瞒着男友来面试风俗小姐服侍别人的肉棒的希崎杰西卡无码破解版:</w:t>
        <w:br/>
        <w:t>magnet:?xt=urn:btih:01E7F433A3473B6A5B6708AD39B1EC7641B67285</w:t>
      </w:r>
    </w:p>
    <w:p>
      <w:r>
        <w:t>VEC-384  被儿子的同班同学侵犯内射失去自尊沦为性奴的年轻母亲有坂深雪:</w:t>
        <w:br/>
        <w:t>magnet:?xt=urn:btih:BD8E1B955E6FA9D1A20EDCBD0D32434798B79463</w:t>
      </w:r>
    </w:p>
    <w:p>
      <w:r>
        <w:t>HND-737  跟踪我暗恋的女孩椎名空发现他居然是个和谁都能内射的女高中生:</w:t>
        <w:br/>
        <w:t>magnet:?xt=urn:btih:4E2B2BDA5E6939D13E9AA3ABCC1E779CFB570EC9</w:t>
      </w:r>
    </w:p>
    <w:p>
      <w:r>
        <w:t>Tokyo-Hot n1050 欠债不还的女教师被找上门三穴起开内射还债[高清中文字幕]:</w:t>
        <w:br/>
        <w:t>magnet:?xt=urn:btih:15EC32618DDF248824D256D371C92C9D77672A64</w:t>
      </w:r>
    </w:p>
    <w:p>
      <w:r>
        <w:t>JUL-023  老爸病重指望不上无能的老公只能当老板的性奴隶用身体换医药费:</w:t>
        <w:br/>
        <w:t>magnet:?xt=urn:btih:97F6EFB40BEE61B32509355B9996D6E54B426A2C</w:t>
      </w:r>
    </w:p>
    <w:p>
      <w:r>
        <w:t>JUL-028  欲求不满的丰满人妻被女儿男朋友的大肉棒吸引目光久久不能忘怀:</w:t>
        <w:br/>
        <w:t>magnet:?xt=urn:btih:9CA08A5C91C11797ECEF3CCB3697A8AF7CD552AE</w:t>
      </w:r>
    </w:p>
    <w:p>
      <w:r>
        <w:t>RBD-228  我的老婆小川阿佐美在我每天上班后被隔壁邻居抱在怀里玩弄内射:</w:t>
        <w:br/>
        <w:t>magnet:?xt=urn:btih:9C86D0CB30565E62A6F02C4BE57046C6A84266FD</w:t>
      </w:r>
    </w:p>
    <w:p>
      <w:r>
        <w:t>JUL-039  老爸去世后十年没做爱的老妈被我强上了禁忌的母子乱伦内射交合:</w:t>
        <w:br/>
        <w:t>magnet:?xt=urn:btih:2F4B089CBF82AE784A8E8496B0C451F9338BFF96</w:t>
      </w:r>
    </w:p>
    <w:p>
      <w:r>
        <w:t>STARS-149  皆川千遥禁欲45天后欲望炸裂抓住男优就不给走连续12发内射侍候:</w:t>
        <w:br/>
        <w:t>magnet:?xt=urn:btih:53ED0814A73C8EC14AE3E3823D03DAA23EF4064E</w:t>
      </w:r>
    </w:p>
    <w:p>
      <w:r>
        <w:t>IPX-085  超级淫荡的护士爱世绮罗吮吸病人的肉棒把精液一滴不剩的喝干净:</w:t>
        <w:br/>
        <w:t>magnet:?xt=urn:btih:2778DA9E8966874168DA3EB27EE8E4831A8E4BC2</w:t>
      </w:r>
    </w:p>
    <w:p>
      <w:r>
        <w:t>XVSR-509  没有男性经验的00后E奶美人处女在期待和不安中流泪的真实AV出道:</w:t>
        <w:br/>
        <w:t>magnet:?xt=urn:btih:ED775DE198A8ED11FE6A324CCBE9B2D894D445C7</w:t>
      </w:r>
    </w:p>
    <w:p>
      <w:r>
        <w:t>JUL-053  哥哥不知道的秘密之嫂子结婚前的七年每天都在和我偷偷内射做爱:</w:t>
        <w:br/>
        <w:t>magnet:?xt=urn:btih:1544B41F5F30EED2EA3D5F9560FF9019F09F1482</w:t>
      </w:r>
    </w:p>
    <w:p>
      <w:r>
        <w:t>KRU-072  情圣是怎么炼成的每天约不同的人妻来家里内射隐藏摄像头全记录:</w:t>
        <w:br/>
        <w:t>magnet:?xt=urn:btih:4B7A5BA8928DE2F3D8E6F0F84343D5EC18C8AB4A</w:t>
      </w:r>
    </w:p>
    <w:p>
      <w:r>
        <w:t>PPPD-810  每晚都偷偷潜入被窝插入欲求不满的巨乳嫂子Julia内射到溢出子宫:</w:t>
        <w:br/>
        <w:t>magnet:?xt=urn:btih:6CFD153A924C694E3AEA81D4F006184D2992C943</w:t>
      </w:r>
    </w:p>
    <w:p>
      <w:r>
        <w:t>STARS-172  带一直是乖乖女的和久井玛丽亚去温泉旅行调教开发她的超M属性:</w:t>
        <w:br/>
        <w:t>magnet:?xt=urn:btih:975AC9D10375B215B2A43BB6E1FC505DC9FEB5B4</w:t>
      </w:r>
    </w:p>
    <w:p>
      <w:r>
        <w:t>261ARA-417  希望自己变得更变态的痴女美容师永井玛丽亚笑着玩弄我的肉棒:</w:t>
        <w:br/>
        <w:t>magnet:?xt=urn:btih:FDA63B5343DEE83BAADD71EB0AD6CE9C0878E7EC</w:t>
      </w:r>
    </w:p>
    <w:p>
      <w:r>
        <w:t>PRED-211  老婆出去参加同学会旅行我被她的两个巨尻姐姐逆3P强行侵犯内射:</w:t>
        <w:br/>
        <w:t>magnet:?xt=urn:btih:80B951A41DCB316B07B510DDAE89EA8BB9AD6BAB</w:t>
      </w:r>
    </w:p>
    <w:p>
      <w:r>
        <w:t>STARS-157  被召唤出的小恶魔本庄l铃对有女朋友的我用子宫榨干了我的精液:</w:t>
        <w:br/>
        <w:t>magnet:?xt=urn:btih:BCA4F99DC9776BD36199EFAA0ABFAC3FEAD3384C</w:t>
      </w:r>
    </w:p>
    <w:p>
      <w:r>
        <w:t>ABP-932  乙都咲乃再次出动破处企划有了经验之后将带来更贴心的破处服务:</w:t>
        <w:br/>
        <w:t>magnet:?xt=urn:btih:72B37C381A06F727113AE80CCB373A23537BD02F</w:t>
      </w:r>
    </w:p>
    <w:p>
      <w:r>
        <w:t>SNIS-874  包工头和工人们化身电车痴汉对项目负责女OL葵司的美尻进行袭击:</w:t>
        <w:br/>
        <w:t>magnet:?xt=urn:btih:7F41C8D010EE7D6175F1D7BD052DE196386560BC</w:t>
      </w:r>
    </w:p>
    <w:p>
      <w:r>
        <w:t>HND-786  意外获得超能力能读懂心声的我实现巨乳老师凛音桃花怀孕的愿望:</w:t>
        <w:br/>
        <w:t>magnet:?xt=urn:btih:C5A36B6BA3871B0D6126970B6A6DA2E2725DC719</w:t>
      </w:r>
    </w:p>
    <w:p>
      <w:r>
        <w:t>RBD-896  骑乘位高手女大学生帮助男朋友强奸寂寞美臀人妻变成自己的宠物:</w:t>
        <w:br/>
        <w:t>magnet:?xt=urn:btih:4C7D7D4D0D3C15AE05DD61B9EBB24573F05B469F</w:t>
      </w:r>
    </w:p>
    <w:p>
      <w:r>
        <w:t>JUL-110  最适合美魔女这个词的人妻用自己独特的技巧诱惑年轻小伙三本番:</w:t>
        <w:br/>
        <w:t>magnet:?xt=urn:btih:5AE925A1E0B785E9F8C9779F2F42D793BF150B68</w:t>
      </w:r>
    </w:p>
    <w:p>
      <w:r>
        <w:t>IPX-443  女朋友不在的几天禁欲一个月的我和她的闺蜜明里䌷疯狂做爱内射:</w:t>
        <w:br/>
        <w:t>magnet:?xt=urn:btih:01EA9BD414D90A6E59AFC54F11015773A6D94AC6</w:t>
      </w:r>
    </w:p>
    <w:p>
      <w:r>
        <w:t>HODV-21447  暗恋的女生只是把我当初射精宠物除我以外谁的肉棒内射都没差:</w:t>
        <w:br/>
        <w:t>magnet:?xt=urn:btih:0AAE3EACB1DB9437AD7FDA80FDB9E6A129409704</w:t>
      </w:r>
    </w:p>
    <w:p>
      <w:r>
        <w:t>IPZ-575  被高层潜规则的极品车模初音实为了前途只好被迫走向一条不归路:</w:t>
        <w:br/>
        <w:t>magnet:?xt=urn:btih:A148369A8AB9FBC305DDDAE9D2ACB6238DFFC9A4</w:t>
      </w:r>
    </w:p>
    <w:p>
      <w:r>
        <w:t>IPZ-459  温泉寝取NTR美人妻初音实被水湿润的柔肌随着水波一起被抽插荡漾:</w:t>
        <w:br/>
        <w:t>magnet:?xt=urn:btih:69387DEDF363F2FAE0B8562C7EA556796760C30F</w:t>
      </w:r>
    </w:p>
    <w:p>
      <w:r>
        <w:t>IPZ-356  暗恋的男生是妹妹的男朋友我和女友姐姐希岛爱野的禁忌三角关系:</w:t>
        <w:br/>
        <w:t>magnet:?xt=urn:btih:F172FA886E83CBD986D9069BC58FC5ADE3362AF1</w:t>
      </w:r>
    </w:p>
    <w:p>
      <w:r>
        <w:t>IPX-015  对性爱充满好奇心的巨乳学生妹樱空桃在学校内学习各种性爱知识:</w:t>
        <w:br/>
        <w:t>magnet:?xt=urn:btih:FA9196BF1EB372FF756E62584277FB62FF89B413</w:t>
      </w:r>
    </w:p>
    <w:p>
      <w:r>
        <w:t>ABP-952  幸运的色鬼当幻想成为现实感受河内明日菜绝佳的大奶子性爱体验:</w:t>
        <w:br/>
        <w:t>magnet:?xt=urn:btih:75A4A9FEAA03949F9410F9EC13CF5F6733C1A3DB</w:t>
      </w:r>
    </w:p>
    <w:p>
      <w:r>
        <w:t>IPX-031  被用作试药研究的未婚人妻白丝护士天海翼性爱觉醒化身院内性奴:</w:t>
        <w:br/>
        <w:t>magnet:?xt=urn:btih:BB3ACADCAAB9DAA9A380E62491D6048768F2E894</w:t>
      </w:r>
    </w:p>
    <w:p>
      <w:r>
        <w:t>WANZ-382  掌握新任女教师藤井雪莉的把柄只能乖乖任我们哥几个轮奸内射:</w:t>
        <w:br/>
        <w:t>magnet:?xt=urn:btih:E894570D60D987A6333F3D6545FAFC9F8AEFAA3D</w:t>
      </w:r>
    </w:p>
    <w:p>
      <w:r>
        <w:t>ABP-955  爱音玛丽亚四个小时全程近景拍摄猥亵镜头将她的痴态最大化呈现:</w:t>
        <w:br/>
        <w:t>magnet:?xt=urn:btih:268B449743764ED94D987A6C5CFC4A54F9FF6EA1</w:t>
      </w:r>
    </w:p>
    <w:p>
      <w:r>
        <w:t>JUY-071  对青春期性欲旺的学生采用诱惑性爱指导的人妻女教师最上百合子:</w:t>
        <w:br/>
        <w:t>magnet:?xt=urn:btih:C7469EAA91C9332DD86EE8F79D1F4D46C7DD60F8</w:t>
      </w:r>
    </w:p>
    <w:p>
      <w:r>
        <w:t>HND-789  被女朋友超可爱的妹妹小泉日向诱惑在家里和她偷偷无套内射做爱:</w:t>
        <w:br/>
        <w:t>magnet:?xt=urn:btih:0B71C4F07FE3DB69758EF6BFD4E27895E6391ED4</w:t>
      </w:r>
    </w:p>
    <w:p>
      <w:r>
        <w:t>IPZ-922  最爱精液的混血女神蒂亚终极口交最内射精把精液一滴不漏地喝光:</w:t>
        <w:br/>
        <w:t>magnet:?xt=urn:btih:A38C7878EA00939FD4077059787C54017D0C9389</w:t>
      </w:r>
    </w:p>
    <w:p>
      <w:r>
        <w:t>IPX-103  逮住肉棒就不会松口的黑丝痴女星川光希让男优连续发射叫苦连连:</w:t>
        <w:br/>
        <w:t>magnet:?xt=urn:btih:1E80100392B73EDD2F6F715E019BC2086C23F582</w:t>
      </w:r>
    </w:p>
    <w:p>
      <w:r>
        <w:t>T28-469  和异地恋的女友佐佐木明希久别重逢后第一视角感受超治愈的性爱:</w:t>
        <w:br/>
        <w:t>magnet:?xt=urn:btih:5148CFE0BCED2648B7B5933345C6E62348671D9A</w:t>
      </w:r>
    </w:p>
    <w:p>
      <w:r>
        <w:t>IPX-459  素股的话防御力降为零让您高潮不止尽情内射的风俗公主希岛爱理:</w:t>
        <w:br/>
        <w:t>magnet:?xt=urn:btih:15A54117A4B97CE1FFE1477AEF0573562425F299</w:t>
      </w:r>
    </w:p>
    <w:p>
      <w:r>
        <w:t>ADN-238  背叛了老公被迫沉溺于邻居大肉棒内射性爱的寂寞美人妻长濑麻美:</w:t>
        <w:br/>
        <w:t>magnet:?xt=urn:btih:08B3D6A3CA6DF6EED985C22D59EA364F4901FF82</w:t>
      </w:r>
    </w:p>
    <w:p>
      <w:r>
        <w:t>JUL-155  被丈夫的上司持续侵犯的美人妻三浦步美终于在第七天失去了理性:</w:t>
        <w:br/>
        <w:t>magnet:?xt=urn:btih:4CE7BBD4966FA9C415F357B161BB9384B9DB8D4B</w:t>
      </w:r>
    </w:p>
    <w:p>
      <w:r>
        <w:t>JUL-165  想要女婿大肉棒的巨乳岳母织田真子的诱惑用黑丝大屁股霸占肉棒:</w:t>
        <w:br/>
        <w:t>magnet:?xt=urn:btih:71AE36D06766E2B27AF68BFA434D162B3057C4B0</w:t>
      </w:r>
    </w:p>
    <w:p>
      <w:r>
        <w:t>RBD-305  每天丈夫去上班都要被外人调教内射的美人妻直至堕落独家听译版:</w:t>
        <w:br/>
        <w:t>magnet:?xt=urn:btih:C444B9660EFD9729794514A1B15565359BECDC06</w:t>
      </w:r>
    </w:p>
    <w:p>
      <w:r>
        <w:t>IPX-460  完全主观第一视角感受痴女深田咏美倾尽全力内射做爱帮助你自慰:</w:t>
        <w:br/>
        <w:t>magnet:?xt=urn:btih:E72EB5544830A1E0B4B656CE8C0B90DBCBB1931F</w:t>
      </w:r>
    </w:p>
    <w:p>
      <w:r>
        <w:t>RBD-344  被调教堕落的知名美女设计师椎名由奈被送上奴隶的舞台进行拍卖:</w:t>
        <w:br/>
        <w:t>magnet:?xt=urn:btih:4AA23890E14E74F4962DC6AE837F7E83FAF0DF6F</w:t>
      </w:r>
    </w:p>
    <w:p>
      <w:r>
        <w:t>MYAB-002  侵犯在公司内谈恋爱的黑丝女OL在结婚前要被我利用把柄一直内射:</w:t>
        <w:br/>
        <w:t>magnet:?xt=urn:btih:0496B92160D1AC1DDC04CAC749E1925FF666CE84</w:t>
      </w:r>
    </w:p>
    <w:p>
      <w:r>
        <w:t>JUL-172  私人健身房偷情NTR寂寞人妻向井蓝沉溺于健身教练冲击性外遇影像:</w:t>
        <w:br/>
        <w:t>magnet:?xt=urn:btih:2DFF8803558AFD82C7DDED121714D4BD24EEE4AA</w:t>
      </w:r>
    </w:p>
    <w:p>
      <w:r>
        <w:t>MEYD-530  下课后和不穿内裤的淫乱现役女教师高树明日香在酒店秘密AV演出:</w:t>
        <w:br/>
        <w:t>magnet:?xt=urn:btih:EF9C609A95900282A3853FEE2D5BDC49876B0712</w:t>
      </w:r>
    </w:p>
    <w:p>
      <w:r>
        <w:t>RBD-853  堕落成性奴隶的女教师原本吐出知识的小嘴正缓缓流出白浊的精液:</w:t>
        <w:br/>
        <w:t>magnet:?xt=urn:btih:340CEAE3C709C2601E9833D31B4243A4DFE0EAAB</w:t>
      </w:r>
    </w:p>
    <w:p>
      <w:r>
        <w:t>JUL-071  美熟女内射盛宴北条麻妃水户香奈妃乃光三人携手让你爽到天上去:</w:t>
        <w:br/>
        <w:t>magnet:?xt=urn:btih:386CAF9EC261F73E559FA981F1FEC877DDA348E7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